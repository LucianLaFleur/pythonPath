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625600" cy="212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625600" cy="2120900"/>
                    </a:xfrm>
                    <a:prstGeom prst="rect"/>
                  </pic:spPr>
                </pic:pic>
              </a:graphicData>
            </a:graphic>
          </wp:inline>
        </w:drawing>
      </w:r>
    </w:p>
    <w:p>
      <w:r>
        <w:t xml:space="preserve">Quotes for DSR-50 : </w:t>
        <w:br/>
        <w:t>---weapon design ---</w:t>
        <w:br/>
        <w:tab/>
        <w:t>An anti-material magazine fed bullpup bolt-action rifle designed, manufactured and marketed by the German company DSR-Precision GmbH (at some point it was marketed by AMP Technical Services). DSR-50 is an enlarged version of DSR-1, modified to fire .50 BMG (12.7×99mm NATO) munitions, it still retained many features of DSR-1.</w:t>
        <w:br/>
        <w:tab/>
        <w:t>Common aspect of the two rifles including the free-floating barrel, front mounted bipod and rear support monopod integrated inside the fully adjustable weapon stock. Optical scopes can be attached on top of the gun on the Picatinny rails, and the frontal bipod is mounted on the top rail, safety switch is above the trigger group and can be access from both side of the receiver. A notable feature on the DSR rifle is a magazine holder in front of the trigger, supposing this feature would speed up the reloading motion, the gun DSR-50 feeds from the rear 3-rounds capacity magazine.</w:t>
        <w:br/>
        <w:tab/>
        <w:t>Newly added modifications on DSR-50 including integrated hydraulic recoil damping system in the buttstock, integral and forward-venting muzzle brake as part of the 'blast compensator', all these features were added to compensate for the recoil from firing the .50 BMG rounds.[1][2]</w:t>
        <w:br/>
        <w:tab/>
        <w:t>DSR-1 rifle was marketed as a specialized sniper rifle for police sharpshooters due to it's relatively light weight, compact bullpup design and able to sustain 0.2MOA level accuracy, making it suitable for urban combats. It has been enlisted to service by the German GSG 9 counter-terrorist unit, as well as many other European special police units and agencies. DSR-50 was likely advertised to similar market clients.</w:t>
        <w:br/>
        <w:br/>
        <w:t xml:space="preserve"> --- Char design/attire --- </w:t>
        <w:br/>
        <w:tab/>
        <w:t>One of the taller T-Dolls produced by I.O.P., using the rifle as a comparison and assuming it is drawn to size, DSR-50's height well exceeds 170cm. This tall and mature looking T-Doll has long brunette hair well pass her knees. Her black and red colouring theme is likely inspired by her Germanic origins.</w:t>
        <w:br/>
        <w:tab/>
        <w:t>DSR was introduced right before Deep Dive, though roughly two months prior to the game's announcement her official art was leaked on her illustrator Liduke's Twitter account.[3]</w:t>
        <w:br/>
        <w:tab/>
        <w:t>DSR-50's signature blast compensator can be seen on both her default art and 'Highest Bidder' costume, the unique design confirms the weapon's calibre.</w:t>
        <w:br/>
        <w:tab/>
        <w:t>Pantone Peony</w:t>
        <w:br/>
        <w:tab/>
        <w:t>Pantone Peony outfit consist of many traditional pattern and ornament designs on her cheongsam. There are also explanations available for the choices and design inspirations behind the patterns/ornaments[4]:</w:t>
        <w:br/>
        <w:tab/>
        <w:t>The six edge fractal Chinese paper cuttings are inspired from the actual peony flower, usually consist of five edges as it is the default amount of petals on a peony flower per layer. The growth process can give birth to double rows of duplicate petals, resulting up to ten (or more) petals where all five original petals duplicated in extreme cases.[5]</w:t>
        <w:br/>
        <w:t>The number 8 shaped ornament is to be attached on her shawl (now dropped down to her waist), they are designed to add weight to the silky material, providing a sense of 'walking on clouds' for the wearer. The shawl themselves usually comes with different lengths, shorter (below 2 metres) ones are used by married women while the longer (exceeding 2 metres) ones are for single ladies.</w:t>
        <w:br/>
        <w:t>Beside the 8 shape ornament is a chest piece, similar to a brooch, often used as decorative jewelries that comes with a cheongsam.</w:t>
        <w:br/>
        <w:t>It is to be noted that an open chest type design on a cheongsam has never been done before in real life fashion industry.</w:t>
        <w:tab/>
        <w:t>Highest Bidder</w:t>
        <w:br/>
        <w:tab/>
        <w:t>The character sheet for Highest Bidder was originally requested by RF WA2000WA2000 's artist Duoyuanjun as reference material for the 2nd year anniversary login wallpaper. Liduke released this image on a later date on her Twitter, design sheet has many character costume components such as choker, necklace, arm brace, cloak and dress pattern as well as inner-wears illustrated in greater details.</w:t>
        <w:br/>
        <w:br/>
        <w:t xml:space="preserve"> --- Trivia Bullets --- </w:t>
        <w:br/>
        <w:tab/>
        <w:t>DSR-50 is the first T-Doll to have both of her costumes implemented with Live2D.</w:t>
        <w:br/>
        <w:t>This was followed by SMG SuomiSuomi , however both of Suomi's costumes' Live2D was implemented on a later date, where as both DSR's costumes released with Live2D.</w:t>
        <w:tab/>
        <w:t>DSR-50 is the first RF to have an effective bonus tile indirectly attached to her standing position.</w:t>
        <w:br/>
        <w:t>Followed by both Carcano sisters, however their bonus benefit other RF dolls.</w:t>
        <w:tab/>
        <w:t>DSR-50 currently holds the highest damage attribute amongst all weapons chambered for .50 BMG.</w:t>
      </w:r>
    </w:p>
    <w:p>
      <w:r>
        <w:t>https://en.gfwiki.com//wiki/File:DSR-50_GAIN_JP.ogg</w:t>
      </w:r>
    </w:p>
    <w:p>
      <w:r>
        <w:t>DSR-50よ……うふふ、この名前はきっと、夢にまで出てくると思うわ。</w:t>
      </w:r>
    </w:p>
    <w:p>
      <w:r>
        <w:t>DSR-50, Commander... This is a name you will be whispering even in your dreams...</w:t>
      </w:r>
    </w:p>
    <w:p>
      <w:r>
        <w:t>Line: 0 ------------------------------------------------</w:t>
      </w:r>
    </w:p>
    <w:p>
      <w:r>
        <w:t>No audio available</w:t>
      </w:r>
    </w:p>
    <w:p>
      <w:r>
        <w:t>[-] No Jpn trans</w:t>
      </w:r>
    </w:p>
    <w:p>
      <w:r>
        <w:t>I'm DSR-50 Sniper rifle, a variant of DSR-1 that uses .50 BMG rounds. After incorporating "Blast Compensator" the problems with .50 BMG rounds reduced greatly. But my biggest problem though... Is that no one truly understand how to "use" me, could you be the first, Commander?</w:t>
      </w:r>
    </w:p>
    <w:p>
      <w:r>
        <w:t>Line: 1 ------------------------------------------------</w:t>
      </w:r>
    </w:p>
    <w:p>
      <w:r>
        <w:t>https://en.gfwiki.com//wiki/File:DSR-50_DIALOGUE1_JP.ogg</w:t>
      </w:r>
    </w:p>
    <w:p>
      <w:r>
        <w:t>指揮官、私の取扱いは……もっと慎重にね。</w:t>
      </w:r>
    </w:p>
    <w:p>
      <w:r>
        <w:t>Commander, you have to be careful regarding... How to use me.</w:t>
      </w:r>
    </w:p>
    <w:p>
      <w:r>
        <w:t>Line: 2 ------------------------------------------------</w:t>
      </w:r>
    </w:p>
    <w:p>
      <w:r>
        <w:t>https://en.gfwiki.com//wiki/File:DSR-50_DIALOGUE2_JP.ogg</w:t>
      </w:r>
    </w:p>
    <w:p>
      <w:r>
        <w:t>もっと大胆な作戦計画を立てて……それは私の望みだから。</w:t>
      </w:r>
    </w:p>
    <w:p>
      <w:r>
        <w:t>Combat plan can be more bold... Don't worry, that's what I want.</w:t>
      </w:r>
    </w:p>
    <w:p>
      <w:r>
        <w:t>Line: 3 ------------------------------------------------</w:t>
      </w:r>
    </w:p>
    <w:p>
      <w:r>
        <w:t>https://en.gfwiki.com//wiki/File:DSR-50_DIALOGUE3_JP.ogg</w:t>
      </w:r>
    </w:p>
    <w:p>
      <w:r>
        <w:t>指揮官がお望みなら、夜、私の部屋に遊びに来てね……ただし、一人で。</w:t>
      </w:r>
    </w:p>
    <w:p>
      <w:r>
        <w:t>Commander, if there are any needs, you can come to my dorm tonight, alone...</w:t>
      </w:r>
    </w:p>
    <w:p>
      <w:r>
        <w:t>Line: 4 ------------------------------------------------</w:t>
      </w:r>
    </w:p>
    <w:p>
      <w:r>
        <w:t>https://en.gfwiki.com//wiki/File:DSR-50_DIALOGUEWEDDING_JP.ogg</w:t>
      </w:r>
    </w:p>
    <w:p>
      <w:r>
        <w:t>指揮官、今夜のサプライズは期待してるから……私にがっかりさせないでね。</w:t>
      </w:r>
    </w:p>
    <w:p>
      <w:r>
        <w:t>Commander I'm looking forward to tonight's surprises... Don't disappoint me, okay?...</w:t>
      </w:r>
    </w:p>
    <w:p>
      <w:r>
        <w:t>Line: 5 ------------------------------------------------</w:t>
      </w:r>
    </w:p>
    <w:p>
      <w:r>
        <w:t>https://en.gfwiki.com//wiki/File:DSR-50_SOULCONTRACT_JP.ogg</w:t>
      </w:r>
    </w:p>
    <w:p>
      <w:r>
        <w:t>指揮官、これの意味はわかってるわ...まさか最後の最後で指揮官に不意を突かれるなんてね…今回成功したからってこのまま済むなんて思ってないでしょうね。</w:t>
      </w:r>
    </w:p>
    <w:p>
      <w:r>
        <w:t>Commander I know what this means... But in the end you still surprised me. Hehe... Just this once though, I will get you back, this isn't over.❤</w:t>
      </w:r>
    </w:p>
    <w:p>
      <w:r>
        <w:t>Line: 6 ------------------------------------------------</w:t>
      </w:r>
    </w:p>
    <w:p>
      <w:r>
        <w:t>https://en.gfwiki.com//wiki/File:DSR-50_HELLO_JP.ogg</w:t>
      </w:r>
    </w:p>
    <w:p>
      <w:r>
        <w:t>あら、良いところに来たわね。</w:t>
      </w:r>
    </w:p>
    <w:p>
      <w:r>
        <w:t>Ahhh, arrived just on time.</w:t>
      </w:r>
    </w:p>
    <w:p>
      <w:r>
        <w:t>Line: 7 ------------------------------------------------</w:t>
      </w:r>
    </w:p>
    <w:p>
      <w:r>
        <w:t>https://en.gfwiki.com//wiki/File:DSR-50_BUILDOVER_JP.ogg</w:t>
      </w:r>
    </w:p>
    <w:p>
      <w:r>
        <w:t>新人ちゃん~私の部屋にこない?そう、あなたと私の二人だけ。</w:t>
      </w:r>
    </w:p>
    <w:p>
      <w:r>
        <w:t>New girl, wanna come to my room? Just you and me.</w:t>
      </w:r>
    </w:p>
    <w:p>
      <w:r>
        <w:t>Line: 8 ------------------------------------------------</w:t>
      </w:r>
    </w:p>
    <w:p>
      <w:r>
        <w:t>https://en.gfwiki.com//wiki/File:DSR-50_FORMATION_JP.ogg</w:t>
      </w:r>
    </w:p>
    <w:p>
      <w:r>
        <w:t>ほんとに良いの?そんいう編成にすると…うふふ、なんでもないわ。</w:t>
      </w:r>
    </w:p>
    <w:p>
      <w:r>
        <w:t>Is this really okay? Using this kind of formation... Never mind.</w:t>
      </w:r>
    </w:p>
    <w:p>
      <w:r>
        <w:t>Line: 9 ------------------------------------------------</w:t>
      </w:r>
    </w:p>
    <w:p>
      <w:r>
        <w:t>https://en.gfwiki.com//wiki/File:DSR-50_FEED_JP.ogg</w:t>
      </w:r>
    </w:p>
    <w:p>
      <w:r>
        <w:t>あんまり無茶しないでね。</w:t>
      </w:r>
    </w:p>
    <w:p>
      <w:r>
        <w:t>Don't over do it.</w:t>
      </w:r>
    </w:p>
    <w:p>
      <w:r>
        <w:t>Line: 10 ------------------------------------------------</w:t>
      </w:r>
    </w:p>
    <w:p>
      <w:r>
        <w:t>https://en.gfwiki.com//wiki/File:DSR-50_COMBINE_JP.ogg</w:t>
      </w:r>
    </w:p>
    <w:p>
      <w:r>
        <w:t>指揮官ったら欲張りね~</w:t>
      </w:r>
    </w:p>
    <w:p>
      <w:r>
        <w:t>How greedy of you Commander~</w:t>
      </w:r>
    </w:p>
    <w:p>
      <w:r>
        <w:t>Line: 11 ------------------------------------------------</w:t>
      </w:r>
    </w:p>
    <w:p>
      <w:r>
        <w:t>https://en.gfwiki.com//wiki/File:DSR-50_OPERATIONBEGIN_JP.ogg</w:t>
      </w:r>
    </w:p>
    <w:p>
      <w:r>
        <w:t>あら、お散歩の時間?</w:t>
      </w:r>
    </w:p>
    <w:p>
      <w:r>
        <w:t>Ohhh, time for a walk?</w:t>
      </w:r>
    </w:p>
    <w:p>
      <w:r>
        <w:t>Line: 12 ------------------------------------------------</w:t>
      </w:r>
    </w:p>
    <w:p>
      <w:r>
        <w:t>https://en.gfwiki.com//wiki/File:DSR-50_OPERATIONOVER_JP.ogg</w:t>
      </w:r>
    </w:p>
    <w:p>
      <w:r>
        <w:t>あ~疲れた、指揮官、ちょっと足をマッサージしてもらえないかしら。</w:t>
      </w:r>
    </w:p>
    <w:p>
      <w:r>
        <w:t>My feet are numb~ Commander, come give me a massage...</w:t>
      </w:r>
    </w:p>
    <w:p>
      <w:r>
        <w:t>Line: 13 ------------------------------------------------</w:t>
      </w:r>
    </w:p>
    <w:p>
      <w:r>
        <w:t>https://en.gfwiki.com//wiki/File:DSR-50_BLACKACTION_JP.ogg</w:t>
      </w:r>
    </w:p>
    <w:p>
      <w:r>
        <w:t>じゃ、少し好きにさせてもらうわね。</w:t>
      </w:r>
    </w:p>
    <w:p>
      <w:r>
        <w:t>Then, let me make some of my own decisions.</w:t>
      </w:r>
    </w:p>
    <w:p>
      <w:r>
        <w:t>Line: 14 ------------------------------------------------</w:t>
      </w:r>
    </w:p>
    <w:p>
      <w:r>
        <w:t>https://en.gfwiki.com//wiki/File:DSR-50_GOATTACK_JP.ogg</w:t>
      </w:r>
    </w:p>
    <w:p>
      <w:r>
        <w:t>何が起こっても知らないわよ。</w:t>
      </w:r>
    </w:p>
    <w:p>
      <w:r>
        <w:t>I'm not responsible for any accidents okay?</w:t>
      </w:r>
    </w:p>
    <w:p>
      <w:r>
        <w:t>Line: 0 ------------------------------------------------</w:t>
      </w:r>
    </w:p>
    <w:p>
      <w:r>
        <w:t>https://en.gfwiki.com//wiki/File:DSR-50_MEET_JP.ogg</w:t>
      </w:r>
    </w:p>
    <w:p>
      <w:r>
        <w:t>死はもう、あなた達に迫ってるわ。</w:t>
      </w:r>
    </w:p>
    <w:p>
      <w:r>
        <w:t>Your death is right before your eyes.</w:t>
      </w:r>
    </w:p>
    <w:p>
      <w:r>
        <w:t>Line: 1 ------------------------------------------------</w:t>
      </w:r>
    </w:p>
    <w:p>
      <w:r>
        <w:t>https://en.gfwiki.com//wiki/File:DSR-50_SKILL1_JP.ogg</w:t>
      </w:r>
    </w:p>
    <w:p>
      <w:r>
        <w:t>すぐ終わっちゃだめよ。</w:t>
      </w:r>
    </w:p>
    <w:p>
      <w:r>
        <w:t>Can't last any longer than that?</w:t>
      </w:r>
    </w:p>
    <w:p>
      <w:r>
        <w:t>Line: 2 ------------------------------------------------</w:t>
      </w:r>
    </w:p>
    <w:p>
      <w:r>
        <w:t>https://en.gfwiki.com//wiki/File:DSR-50_SKILL2_JP.ogg</w:t>
      </w:r>
    </w:p>
    <w:p>
      <w:r>
        <w:t>もっと足掻いてもいいのよ?</w:t>
      </w:r>
    </w:p>
    <w:p>
      <w:r>
        <w:t>You can continue to struggle no?</w:t>
      </w:r>
    </w:p>
    <w:p>
      <w:r>
        <w:t>Line: 3 ------------------------------------------------</w:t>
      </w:r>
    </w:p>
    <w:p>
      <w:r>
        <w:t>https://en.gfwiki.com//wiki/File:DSR-50_SKILL3_JP.ogg</w:t>
      </w:r>
    </w:p>
    <w:p>
      <w:r>
        <w:t>もう飽きたわ。</w:t>
      </w:r>
    </w:p>
    <w:p>
      <w:r>
        <w:t>Bored.</w:t>
      </w:r>
    </w:p>
    <w:p>
      <w:r>
        <w:t>Line: 4 ------------------------------------------------</w:t>
      </w:r>
    </w:p>
    <w:p>
      <w:r>
        <w:t>https://en.gfwiki.com//wiki/File:DSR-50_BREAK_JP.ogg</w:t>
      </w:r>
    </w:p>
    <w:p>
      <w:r>
        <w:t>これがお望みなんでしょう?</w:t>
      </w:r>
    </w:p>
    <w:p>
      <w:r>
        <w:t>This is what you people wished for right?</w:t>
      </w:r>
    </w:p>
    <w:p>
      <w:r>
        <w:t>Line: 5 ------------------------------------------------</w:t>
      </w:r>
    </w:p>
    <w:p>
      <w:r>
        <w:t>https://en.gfwiki.com//wiki/File:DSR-50_RETREAT_JP.ogg</w:t>
      </w:r>
    </w:p>
    <w:p>
      <w:r>
        <w:t>あら残念、まだいろいろやりたいことがあったのに。</w:t>
      </w:r>
    </w:p>
    <w:p>
      <w:r>
        <w:t>That's a shame... I still have a some plans left.</w:t>
      </w:r>
    </w:p>
    <w:p>
      <w:r>
        <w:t>Line: 6 ------------------------------------------------</w:t>
      </w:r>
    </w:p>
    <w:p>
      <w:r>
        <w:t>https://en.gfwiki.com//wiki/File:DSR-50_WIN_JP.ogg</w:t>
      </w:r>
    </w:p>
    <w:p>
      <w:r>
        <w:t>良いわね、私の欲も、指揮官の望みも、全部満たされた気分。</w:t>
      </w:r>
    </w:p>
    <w:p>
      <w:r>
        <w:t>Not bad at all, both my ambitions and the Commander's wishes have been fulfilled.</w:t>
      </w:r>
    </w:p>
    <w:p>
      <w:r>
        <w:t>Line: 7 ------------------------------------------------</w:t>
      </w:r>
    </w:p>
    <w:p>
      <w:r>
        <w:t>https://en.gfwiki.com//wiki/File:DSR-50_FIX_JP.ogg</w:t>
      </w:r>
    </w:p>
    <w:p>
      <w:r>
        <w:t>パーツを間違えないでね?じゃないと……なんでもないわよ。</w:t>
      </w:r>
    </w:p>
    <w:p>
      <w:r>
        <w:t>Make sure you have the correct parts, otherwise... Pretend I didn't say that.</w:t>
      </w:r>
    </w:p>
    <w:p>
      <w:r>
        <w:t>Line: 8 ------------------------------------------------</w:t>
      </w:r>
    </w:p>
    <w:p>
      <w:r>
        <w:t>https://en.gfwiki.com//wiki/File:DSR-50_ALLHALLOWS_JP.ogg</w:t>
      </w:r>
    </w:p>
    <w:p>
      <w:r>
        <w:t>危ない夜だったわね。。。怖いの?じゃあ、こっちにいらっしゃい。</w:t>
      </w:r>
    </w:p>
    <w:p>
      <w:r>
        <w:t>That was one dangerous night...You're scared? Then come closer...</w:t>
      </w:r>
    </w:p>
    <w:p>
      <w:r>
        <w:t>Line: 0 ------------------------------------------------</w:t>
      </w:r>
    </w:p>
    <w:p>
      <w:r>
        <w:t>https://en.gfwiki.com//wiki/File:DSR-50_CHRISTMAS_JP.ogg</w:t>
      </w:r>
    </w:p>
    <w:p>
      <w:r>
        <w:t>指揮官、心の準部はできた?一生忘れられないクリスマスプレゼントを用意しておいたから、(´∀`*)ウフフ</w:t>
      </w:r>
    </w:p>
    <w:p>
      <w:r>
        <w:t>Commander, is your body ready? have you prepared yourself? I've prepared a Christmas present you won't be able to forget, hehehe.</w:t>
      </w:r>
    </w:p>
    <w:p>
      <w:r>
        <w:t>Line: 1 ------------------------------------------------</w:t>
      </w:r>
    </w:p>
    <w:p>
      <w:r>
        <w:t>https://en.gfwiki.com//wiki/File:DSR-50_NEWYEAR_JP.ogg</w:t>
      </w:r>
    </w:p>
    <w:p>
      <w:r>
        <w:t>指揮官、新年のパーティーで、私にアピールの機械はあるのかしら?</w:t>
        <w:br/>
      </w:r>
    </w:p>
    <w:p>
      <w:r>
        <w:t>Commander, regarding your New Year resolution... Will I be part of it?</w:t>
      </w:r>
    </w:p>
    <w:p>
      <w:r>
        <w:t>Line: 2 ------------------------------------------------</w:t>
      </w:r>
    </w:p>
    <w:p>
      <w:r>
        <w:t>https://en.gfwiki.com//wiki/File:DSR-50_VALENTINE_JP.ogg</w:t>
      </w:r>
    </w:p>
    <w:p>
      <w:r>
        <w:t>指揮官、私を見て。このチョコより私の方がずっと甘いってこと、わからせてあげるから。ね?</w:t>
        <w:br/>
      </w:r>
    </w:p>
    <w:p>
      <w:r>
        <w:t>Commander, look at me. I'll make you understand, that I'm a lot sweeter than this chocolate. Okay?</w:t>
      </w:r>
    </w:p>
    <w:p>
      <w:r>
        <w:t>Line: 3 ------------------------------------------------</w:t>
      </w:r>
    </w:p>
    <w:p>
      <w:r>
        <w:t>https://en.gfwiki.com//wiki/File:DSR-50_TANABATA_JP.ogg</w:t>
      </w:r>
    </w:p>
    <w:p>
      <w:r>
        <w:t>今夜は誰が付き合ってくれるのかしら?あら指揮官…もしかして今あいてる?</w:t>
        <w:br/>
      </w:r>
    </w:p>
    <w:p>
      <w:r>
        <w:t>I wonder if anyone could accompany me tonight? My, Commander... might you be free now?</w:t>
      </w:r>
    </w:p>
    <w:p>
      <w:r>
        <w:t>Line: 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