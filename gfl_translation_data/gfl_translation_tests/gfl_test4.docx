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Testing header info: potato swordfish stew ruckus...</w:t>
        <w:br/>
      </w:r>
    </w:p>
    <w:p>
      <w:r>
        <w:t>https://en.gfwiki.com//wiki/File:M4_SOPMOD_II_GAIN_JP.ogg</w:t>
      </w:r>
    </w:p>
    <w:p>
      <w:r>
        <w:t>M4 SOPMOD-II、指揮官、やっと会えましたね!</w:t>
      </w:r>
    </w:p>
    <w:p>
      <w:r>
        <w:t>M4 SOPMOD II, finally... Finally... I've found you commander !</w:t>
      </w:r>
    </w:p>
    <w:p>
      <w:r>
        <w:t>Line: 0 ------------------------------------------------</w:t>
      </w:r>
    </w:p>
    <w:p>
      <w:r>
        <w:t>No audio available</w:t>
      </w:r>
    </w:p>
    <w:p>
      <w:r>
        <w:t>[-] No Jpn trans</w:t>
      </w:r>
    </w:p>
    <w:p>
      <w:r>
        <w:t>SOPMOD-II M4, based on the M4A1, and equipped with SOPMOD BLOCK 2 tactical assault rifle accessories. The SOPMOD plan was established before, and I am the second generation. Any tactical accessory you want, it can all be linked on me!</w:t>
      </w:r>
    </w:p>
    <w:p>
      <w:r>
        <w:t>Line: 1 ------------------------------------------------</w:t>
      </w:r>
    </w:p>
    <w:p>
      <w:r>
        <w:t>https://en.gfwiki.com//wiki/File:M4_SOPMOD_II_DIALOGUE1_JP.ogg</w:t>
      </w:r>
    </w:p>
    <w:p>
      <w:r>
        <w:t>指揮官、今日は何で遊びますか?</w:t>
      </w:r>
    </w:p>
    <w:p>
      <w:r>
        <w:t>Commander, what are we gonna play this time?</w:t>
      </w:r>
    </w:p>
    <w:p>
      <w:r>
        <w:t>Line: 2 ------------------------------------------------</w:t>
      </w:r>
    </w:p>
    <w:p>
      <w:r>
        <w:t>https://en.gfwiki.com//wiki/File:M4_SOPMOD_II_DIALOGUE2_JP.ogg</w:t>
      </w:r>
    </w:p>
    <w:p>
      <w:r>
        <w:t>なになに?わたしにも見せてよ!</w:t>
      </w:r>
    </w:p>
    <w:p>
      <w:r>
        <w:t>What is it? Let me take a look too!</w:t>
      </w:r>
    </w:p>
    <w:p>
      <w:r>
        <w:t>Line: 3 ------------------------------------------------</w:t>
      </w:r>
    </w:p>
    <w:p>
      <w:r>
        <w:t>https://en.gfwiki.com//wiki/File:M4_SOPMOD_II_DIALOGUE3_JP.ogg</w:t>
      </w:r>
    </w:p>
    <w:p>
      <w:r>
        <w:t>何をしてもいいけど…変なとこ触ったら、スイッチ入っちゃうかもしれないよ…。</w:t>
      </w:r>
    </w:p>
    <w:p>
      <w:r>
        <w:t>You can do anything you like, but if you touch me in weird places, I might just flip a switch or something...</w:t>
      </w:r>
    </w:p>
    <w:p>
      <w:r>
        <w:t>Line: 4 ------------------------------------------------</w:t>
      </w:r>
    </w:p>
    <w:p>
      <w:r>
        <w:t>No audio available</w:t>
      </w:r>
    </w:p>
    <w:p>
      <w:r>
        <w:t>[-] No Jpn trans</w:t>
      </w:r>
    </w:p>
    <w:p>
      <w:r>
        <w:t>Commander, how do you like my handiwork? Both collecting and producing these is very hard, but we do it for fun, hehe...</w:t>
      </w:r>
    </w:p>
    <w:p>
      <w:r>
        <w:t>Line: 5 ------------------------------------------------</w:t>
      </w:r>
    </w:p>
    <w:p>
      <w:r>
        <w:t>https://en.gfwiki.com//wiki/File:M4_SOPMOD_II_SOULCONTRACT_JP.ogg</w:t>
      </w:r>
    </w:p>
    <w:p>
      <w:r>
        <w:t>ひひひひぃ…ずっと待ってたんだよ。やっと言ってくれたね、これで指揮官も仲間入りだね。じゃあ、抱っこくらいいいよね?</w:t>
      </w:r>
    </w:p>
    <w:p>
      <w:r>
        <w:t>Hehehehe...I've waited a long time, and you have to admit, we've been through so much together, right? Please hold me a little more, together with my all, closer than ever before...</w:t>
      </w:r>
    </w:p>
    <w:p>
      <w:r>
        <w:t>Line: 6 ------------------------------------------------</w:t>
      </w:r>
    </w:p>
    <w:p>
      <w:r>
        <w:t>https://en.gfwiki.com//wiki/File:M4_SOPMOD_II_HELLO_JP.ogg</w:t>
      </w:r>
    </w:p>
    <w:p>
      <w:r>
        <w:t>うわぁ--指揮官はやくはやく!新しい作戦ですよ!</w:t>
      </w:r>
    </w:p>
    <w:p>
      <w:r>
        <w:t>Uwaa—— Commander you're here! Hurry hurry, let's start a new battle!</w:t>
      </w:r>
    </w:p>
    <w:p>
      <w:r>
        <w:t>Line: 7 ------------------------------------------------</w:t>
      </w:r>
    </w:p>
    <w:p>
      <w:r>
        <w:t>https://en.gfwiki.com//wiki/File:M4_SOPMOD_II_BUILDOVER_JP.ogg</w:t>
      </w:r>
    </w:p>
    <w:p>
      <w:r>
        <w:t>ははは、新しい仲間!はい、握手~。</w:t>
      </w:r>
    </w:p>
    <w:p>
      <w:r>
        <w:t>Hahaha, new comrade, let's shake hands~.</w:t>
      </w:r>
    </w:p>
    <w:p>
      <w:r>
        <w:t>Line: 8 ------------------------------------------------</w:t>
      </w:r>
    </w:p>
    <w:p>
      <w:r>
        <w:t>https://en.gfwiki.com//wiki/File:M4_SOPMOD_II_FORMATION_JP.ogg</w:t>
      </w:r>
    </w:p>
    <w:p>
      <w:r>
        <w:t>えへへ…はじめよう、早く始めようよ!</w:t>
      </w:r>
    </w:p>
    <w:p>
      <w:r>
        <w:t>Hehehe... Let's start, let's hurry up and start already!</w:t>
      </w:r>
    </w:p>
    <w:p>
      <w:r>
        <w:t>Line: 9 ------------------------------------------------</w:t>
      </w:r>
    </w:p>
    <w:p>
      <w:r>
        <w:t>https://en.gfwiki.com//wiki/File:M4_SOPMOD_II_FEED_JP.ogg</w:t>
      </w:r>
    </w:p>
    <w:p>
      <w:r>
        <w:t>ちょう~しん~か!クリスマスツリー!</w:t>
      </w:r>
    </w:p>
    <w:p>
      <w:r>
        <w:t>HYPER EVOLVE! CHRIST—MAS—TREE!!!!</w:t>
      </w:r>
    </w:p>
    <w:p>
      <w:r>
        <w:t>Line: 10 ------------------------------------------------</w:t>
      </w:r>
    </w:p>
    <w:p>
      <w:r>
        <w:t>https://en.gfwiki.com//wiki/File:M4_SOPMOD_II_COMBINE_JP.ogg</w:t>
      </w:r>
    </w:p>
    <w:p>
      <w:r>
        <w:t>やだよ指揮官、これじゃすぐ終わちゃうよ!</w:t>
      </w:r>
    </w:p>
    <w:p>
      <w:r>
        <w:t>Nooo~ Commander, if you do this I might end them faster than I want to!</w:t>
      </w:r>
    </w:p>
    <w:p>
      <w:r>
        <w:t>Line: 11 ------------------------------------------------</w:t>
      </w:r>
    </w:p>
    <w:p>
      <w:r>
        <w:t>https://en.gfwiki.com//wiki/File:M4_SOPMOD_II_OPERATIONBEGIN_JP.ogg</w:t>
      </w:r>
    </w:p>
    <w:p>
      <w:r>
        <w:t>行きますよ、指揮官。</w:t>
      </w:r>
    </w:p>
    <w:p>
      <w:r>
        <w:t>I'm taking off, Commander!</w:t>
      </w:r>
    </w:p>
    <w:p>
      <w:r>
        <w:t>Line: 12 ------------------------------------------------</w:t>
      </w:r>
    </w:p>
    <w:p>
      <w:r>
        <w:t>https://en.gfwiki.com//wiki/File:M4_SOPMOD_II_OPERATIONOVER_JP.ogg</w:t>
      </w:r>
    </w:p>
    <w:p>
      <w:r>
        <w:t>帰ったよ、抱っこして~指揮官~。</w:t>
      </w:r>
    </w:p>
    <w:p>
      <w:r>
        <w:t>I'm back Commander. Come and give me a hug~!</w:t>
      </w:r>
    </w:p>
    <w:p>
      <w:r>
        <w:t>Line: 13 ------------------------------------------------</w:t>
      </w:r>
    </w:p>
    <w:p>
      <w:r>
        <w:t>https://en.gfwiki.com//wiki/File:M4_SOPMOD_II_BLACKACTION_JP.ogg</w:t>
      </w:r>
    </w:p>
    <w:p>
      <w:r>
        <w:t>お姉ちゃん達、来ましたよ!</w:t>
      </w:r>
    </w:p>
    <w:p>
      <w:r>
        <w:t>Sisters, I've arrived!</w:t>
      </w:r>
    </w:p>
    <w:p>
      <w:r>
        <w:t>Line: 14 ------------------------------------------------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