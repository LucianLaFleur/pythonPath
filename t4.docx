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F90B9" w14:textId="4FE683BC" w:rsidR="00230724" w:rsidRDefault="00E512D6">
      <w:pPr>
        <w:rPr>
          <w:lang w:eastAsia="ja-JP"/>
        </w:rPr>
      </w:pPr>
      <w:r>
        <w:rPr>
          <w:lang w:eastAsia="ja-JP"/>
        </w:rPr>
        <w:t xml:space="preserve">Test from python 4 </w:t>
      </w:r>
      <w:r w:rsidR="0024396F">
        <w:rPr>
          <w:lang w:eastAsia="ja-JP"/>
        </w:rPr>
        <w:t>(from m500’s page)</w:t>
      </w:r>
      <w:bookmarkStart w:id="0" w:name="_GoBack"/>
      <w:bookmarkEnd w:id="0"/>
    </w:p>
    <w:p w14:paraId="51DFF268" w14:textId="77777777" w:rsidR="00230724" w:rsidRDefault="00E512D6">
      <w:pPr>
        <w:rPr>
          <w:lang w:eastAsia="ja-JP"/>
        </w:rPr>
      </w:pPr>
      <w:r>
        <w:rPr>
          <w:lang w:eastAsia="ja-JP"/>
        </w:rPr>
        <w:t>ハロー、指揮官</w:t>
      </w:r>
      <w:r>
        <w:rPr>
          <w:lang w:eastAsia="ja-JP"/>
        </w:rPr>
        <w:t>!</w:t>
      </w:r>
      <w:r>
        <w:rPr>
          <w:lang w:eastAsia="ja-JP"/>
        </w:rPr>
        <w:t>モスバグ五百式散弾銃だよ</w:t>
      </w:r>
      <w:r>
        <w:rPr>
          <w:lang w:eastAsia="ja-JP"/>
        </w:rPr>
        <w:t>!</w:t>
      </w:r>
      <w:r>
        <w:rPr>
          <w:lang w:eastAsia="ja-JP"/>
        </w:rPr>
        <w:t>相手嬉しいわ</w:t>
      </w:r>
      <w:r>
        <w:rPr>
          <w:lang w:eastAsia="ja-JP"/>
        </w:rPr>
        <w:t>!</w:t>
      </w:r>
      <w:r>
        <w:rPr>
          <w:lang w:eastAsia="ja-JP"/>
        </w:rPr>
        <w:t>早く命令して</w:t>
      </w:r>
      <w:r>
        <w:rPr>
          <w:lang w:eastAsia="ja-JP"/>
        </w:rPr>
        <w:t>!</w:t>
      </w:r>
    </w:p>
    <w:p w14:paraId="17635A86" w14:textId="77777777" w:rsidR="00230724" w:rsidRDefault="00E512D6">
      <w:pPr>
        <w:rPr>
          <w:lang w:eastAsia="ja-JP"/>
        </w:rPr>
      </w:pPr>
      <w:r>
        <w:rPr>
          <w:lang w:eastAsia="ja-JP"/>
        </w:rPr>
        <w:t>何もか面白い事をあるの</w:t>
      </w:r>
      <w:r>
        <w:rPr>
          <w:lang w:eastAsia="ja-JP"/>
        </w:rPr>
        <w:t>?</w:t>
      </w:r>
      <w:r>
        <w:rPr>
          <w:lang w:eastAsia="ja-JP"/>
        </w:rPr>
        <w:t>私も待手で</w:t>
      </w:r>
      <w:r>
        <w:rPr>
          <w:lang w:eastAsia="ja-JP"/>
        </w:rPr>
        <w:t>!</w:t>
      </w:r>
    </w:p>
    <w:p w14:paraId="599478E1" w14:textId="77777777" w:rsidR="00230724" w:rsidRDefault="00E512D6">
      <w:pPr>
        <w:rPr>
          <w:lang w:eastAsia="ja-JP"/>
        </w:rPr>
      </w:pPr>
      <w:r>
        <w:rPr>
          <w:lang w:eastAsia="ja-JP"/>
        </w:rPr>
        <w:t>度したの、指揮官</w:t>
      </w:r>
      <w:r>
        <w:rPr>
          <w:lang w:eastAsia="ja-JP"/>
        </w:rPr>
        <w:t>?</w:t>
      </w:r>
      <w:r>
        <w:rPr>
          <w:lang w:eastAsia="ja-JP"/>
        </w:rPr>
        <w:t>私を見たらもっと喜びだよ</w:t>
      </w:r>
      <w:r>
        <w:rPr>
          <w:lang w:eastAsia="ja-JP"/>
        </w:rPr>
        <w:t>!</w:t>
      </w:r>
    </w:p>
    <w:p w14:paraId="2FEE4467" w14:textId="77777777" w:rsidR="00230724" w:rsidRDefault="00E512D6">
      <w:pPr>
        <w:rPr>
          <w:lang w:eastAsia="ja-JP"/>
        </w:rPr>
      </w:pPr>
      <w:r>
        <w:rPr>
          <w:lang w:eastAsia="ja-JP"/>
        </w:rPr>
        <w:t>うわああ</w:t>
      </w:r>
      <w:r>
        <w:rPr>
          <w:lang w:eastAsia="ja-JP"/>
        </w:rPr>
        <w:t>!</w:t>
      </w:r>
      <w:r>
        <w:rPr>
          <w:lang w:eastAsia="ja-JP"/>
        </w:rPr>
        <w:t>ごめんなさい</w:t>
      </w:r>
      <w:r>
        <w:rPr>
          <w:lang w:eastAsia="ja-JP"/>
        </w:rPr>
        <w:t>!</w:t>
      </w:r>
      <w:r>
        <w:rPr>
          <w:lang w:eastAsia="ja-JP"/>
        </w:rPr>
        <w:t>ごめんなさい</w:t>
      </w:r>
      <w:r>
        <w:rPr>
          <w:lang w:eastAsia="ja-JP"/>
        </w:rPr>
        <w:t>!</w:t>
      </w:r>
      <w:r>
        <w:rPr>
          <w:lang w:eastAsia="ja-JP"/>
        </w:rPr>
        <w:t>指揮官、いい加減しなさいよ</w:t>
      </w:r>
      <w:r>
        <w:rPr>
          <w:lang w:eastAsia="ja-JP"/>
        </w:rPr>
        <w:t>!</w:t>
      </w:r>
    </w:p>
    <w:p w14:paraId="62C2F623" w14:textId="77777777" w:rsidR="00230724" w:rsidRDefault="00E512D6">
      <w:pPr>
        <w:rPr>
          <w:lang w:eastAsia="ja-JP"/>
        </w:rPr>
      </w:pPr>
      <w:r>
        <w:rPr>
          <w:lang w:eastAsia="ja-JP"/>
        </w:rPr>
        <w:t>指揮官、週末はみんなを呼んでパーティしましょう</w:t>
      </w:r>
      <w:r>
        <w:rPr>
          <w:lang w:eastAsia="ja-JP"/>
        </w:rPr>
        <w:t>?</w:t>
      </w:r>
      <w:r>
        <w:rPr>
          <w:lang w:eastAsia="ja-JP"/>
        </w:rPr>
        <w:t>賑やかなパーティって最高でしょ</w:t>
      </w:r>
      <w:r>
        <w:rPr>
          <w:lang w:eastAsia="ja-JP"/>
        </w:rPr>
        <w:t>?</w:t>
      </w:r>
      <w:r>
        <w:rPr>
          <w:lang w:eastAsia="ja-JP"/>
        </w:rPr>
        <w:t>ねっ</w:t>
      </w:r>
      <w:r>
        <w:rPr>
          <w:lang w:eastAsia="ja-JP"/>
        </w:rPr>
        <w:t>?</w:t>
      </w:r>
    </w:p>
    <w:p w14:paraId="6C698AEF" w14:textId="77777777" w:rsidR="00230724" w:rsidRDefault="00E512D6">
      <w:pPr>
        <w:rPr>
          <w:lang w:eastAsia="ja-JP"/>
        </w:rPr>
      </w:pPr>
      <w:r>
        <w:rPr>
          <w:lang w:eastAsia="ja-JP"/>
        </w:rPr>
        <w:t>うわああ</w:t>
      </w:r>
      <w:r>
        <w:rPr>
          <w:lang w:eastAsia="ja-JP"/>
        </w:rPr>
        <w:t>!</w:t>
      </w:r>
      <w:r>
        <w:rPr>
          <w:lang w:eastAsia="ja-JP"/>
        </w:rPr>
        <w:t>指揮官</w:t>
      </w:r>
      <w:r>
        <w:rPr>
          <w:lang w:eastAsia="ja-JP"/>
        </w:rPr>
        <w:t>…</w:t>
      </w:r>
      <w:r>
        <w:rPr>
          <w:lang w:eastAsia="ja-JP"/>
        </w:rPr>
        <w:t>本気ですか</w:t>
      </w:r>
      <w:r>
        <w:rPr>
          <w:lang w:eastAsia="ja-JP"/>
        </w:rPr>
        <w:t>?</w:t>
      </w:r>
      <w:r>
        <w:rPr>
          <w:lang w:eastAsia="ja-JP"/>
        </w:rPr>
        <w:t>何にもこの罰ゲムじゃないよね</w:t>
      </w:r>
      <w:r>
        <w:rPr>
          <w:lang w:eastAsia="ja-JP"/>
        </w:rPr>
        <w:t>?</w:t>
      </w:r>
      <w:r>
        <w:rPr>
          <w:lang w:eastAsia="ja-JP"/>
        </w:rPr>
        <w:t>ちょと、真剣に聞いてるの</w:t>
      </w:r>
      <w:r>
        <w:rPr>
          <w:lang w:eastAsia="ja-JP"/>
        </w:rPr>
        <w:t>…</w:t>
      </w:r>
      <w:r>
        <w:rPr>
          <w:lang w:eastAsia="ja-JP"/>
        </w:rPr>
        <w:t>ずとから打てるから</w:t>
      </w:r>
      <w:r>
        <w:rPr>
          <w:lang w:eastAsia="ja-JP"/>
        </w:rPr>
        <w:t>…</w:t>
      </w:r>
      <w:r>
        <w:rPr>
          <w:lang w:eastAsia="ja-JP"/>
        </w:rPr>
        <w:t>そーそれじゃ</w:t>
      </w:r>
      <w:r>
        <w:rPr>
          <w:lang w:eastAsia="ja-JP"/>
        </w:rPr>
        <w:t>…</w:t>
      </w:r>
      <w:r>
        <w:rPr>
          <w:lang w:eastAsia="ja-JP"/>
        </w:rPr>
        <w:t>本気にするわよ、指揮官</w:t>
      </w:r>
      <w:r>
        <w:rPr>
          <w:lang w:eastAsia="ja-JP"/>
        </w:rPr>
        <w:t>…</w:t>
      </w:r>
      <w:r>
        <w:rPr>
          <w:lang w:eastAsia="ja-JP"/>
        </w:rPr>
        <w:t>これからもよろしくお願いするね</w:t>
      </w:r>
      <w:r>
        <w:rPr>
          <w:lang w:eastAsia="ja-JP"/>
        </w:rPr>
        <w:t>?</w:t>
      </w:r>
    </w:p>
    <w:p w14:paraId="2803D415" w14:textId="77777777" w:rsidR="00230724" w:rsidRDefault="00E512D6">
      <w:pPr>
        <w:rPr>
          <w:lang w:eastAsia="ja-JP"/>
        </w:rPr>
      </w:pPr>
      <w:r>
        <w:rPr>
          <w:lang w:eastAsia="ja-JP"/>
        </w:rPr>
        <w:t>ハロー</w:t>
      </w:r>
      <w:r>
        <w:rPr>
          <w:lang w:eastAsia="ja-JP"/>
        </w:rPr>
        <w:t>!</w:t>
      </w:r>
      <w:r>
        <w:rPr>
          <w:lang w:eastAsia="ja-JP"/>
        </w:rPr>
        <w:t>戦闘の準備、出来てますか</w:t>
      </w:r>
      <w:r>
        <w:rPr>
          <w:lang w:eastAsia="ja-JP"/>
        </w:rPr>
        <w:t>?</w:t>
      </w:r>
      <w:r>
        <w:rPr>
          <w:lang w:eastAsia="ja-JP"/>
        </w:rPr>
        <w:t>今日の任務、楽しみにしてたよ。</w:t>
      </w:r>
    </w:p>
    <w:p w14:paraId="35EBFAC7" w14:textId="77777777" w:rsidR="00230724" w:rsidRDefault="00E512D6">
      <w:pPr>
        <w:rPr>
          <w:lang w:eastAsia="ja-JP"/>
        </w:rPr>
      </w:pPr>
      <w:r>
        <w:rPr>
          <w:lang w:eastAsia="ja-JP"/>
        </w:rPr>
        <w:t>新しいフレンズよ。一緒にパーティしましょ</w:t>
      </w:r>
      <w:r>
        <w:rPr>
          <w:lang w:eastAsia="ja-JP"/>
        </w:rPr>
        <w:t>?</w:t>
      </w:r>
    </w:p>
    <w:p w14:paraId="39007345" w14:textId="77777777" w:rsidR="00230724" w:rsidRDefault="00E512D6">
      <w:pPr>
        <w:rPr>
          <w:lang w:eastAsia="ja-JP"/>
        </w:rPr>
      </w:pPr>
      <w:r>
        <w:rPr>
          <w:lang w:eastAsia="ja-JP"/>
        </w:rPr>
        <w:t>やっと私の出番ね</w:t>
      </w:r>
      <w:r>
        <w:rPr>
          <w:lang w:eastAsia="ja-JP"/>
        </w:rPr>
        <w:t>!</w:t>
      </w:r>
    </w:p>
    <w:p w14:paraId="6152E2C6" w14:textId="77777777" w:rsidR="00230724" w:rsidRDefault="00E512D6">
      <w:pPr>
        <w:rPr>
          <w:lang w:eastAsia="ja-JP"/>
        </w:rPr>
      </w:pPr>
      <w:r>
        <w:rPr>
          <w:lang w:eastAsia="ja-JP"/>
        </w:rPr>
        <w:t>サンキュー</w:t>
      </w:r>
      <w:r>
        <w:rPr>
          <w:lang w:eastAsia="ja-JP"/>
        </w:rPr>
        <w:t>!</w:t>
      </w:r>
      <w:r>
        <w:rPr>
          <w:lang w:eastAsia="ja-JP"/>
        </w:rPr>
        <w:t>最高だわ。</w:t>
      </w:r>
    </w:p>
    <w:p w14:paraId="43D2B56C" w14:textId="77777777" w:rsidR="00230724" w:rsidRDefault="00E512D6">
      <w:pPr>
        <w:rPr>
          <w:lang w:eastAsia="ja-JP"/>
        </w:rPr>
      </w:pPr>
      <w:r>
        <w:rPr>
          <w:lang w:eastAsia="ja-JP"/>
        </w:rPr>
        <w:t>にひひ。私結構モテるでしょう</w:t>
      </w:r>
      <w:r>
        <w:rPr>
          <w:lang w:eastAsia="ja-JP"/>
        </w:rPr>
        <w:t>?</w:t>
      </w:r>
      <w:r>
        <w:rPr>
          <w:lang w:eastAsia="ja-JP"/>
        </w:rPr>
        <w:t>ね</w:t>
      </w:r>
      <w:r>
        <w:rPr>
          <w:lang w:eastAsia="ja-JP"/>
        </w:rPr>
        <w:t>?</w:t>
      </w:r>
    </w:p>
    <w:p w14:paraId="0586D4DE" w14:textId="77777777" w:rsidR="00230724" w:rsidRDefault="00E512D6">
      <w:pPr>
        <w:rPr>
          <w:lang w:eastAsia="ja-JP"/>
        </w:rPr>
      </w:pPr>
      <w:r>
        <w:rPr>
          <w:lang w:eastAsia="ja-JP"/>
        </w:rPr>
        <w:t>出かけるわよー</w:t>
      </w:r>
      <w:r>
        <w:rPr>
          <w:lang w:eastAsia="ja-JP"/>
        </w:rPr>
        <w:t>!</w:t>
      </w:r>
      <w:r>
        <w:rPr>
          <w:lang w:eastAsia="ja-JP"/>
        </w:rPr>
        <w:t>はりきって行きましょう</w:t>
      </w:r>
      <w:r>
        <w:rPr>
          <w:lang w:eastAsia="ja-JP"/>
        </w:rPr>
        <w:t>!</w:t>
      </w:r>
    </w:p>
    <w:p w14:paraId="20A0F9F4" w14:textId="77777777" w:rsidR="00230724" w:rsidRDefault="00E512D6">
      <w:pPr>
        <w:rPr>
          <w:lang w:eastAsia="ja-JP"/>
        </w:rPr>
      </w:pPr>
      <w:r>
        <w:rPr>
          <w:lang w:eastAsia="ja-JP"/>
        </w:rPr>
        <w:t>えへへっ。無事帰ってきたわ、指揮官。</w:t>
      </w:r>
    </w:p>
    <w:p w14:paraId="5AA1CD0C" w14:textId="77777777" w:rsidR="00230724" w:rsidRDefault="00E512D6">
      <w:pPr>
        <w:rPr>
          <w:lang w:eastAsia="ja-JP"/>
        </w:rPr>
      </w:pPr>
      <w:r>
        <w:rPr>
          <w:lang w:eastAsia="ja-JP"/>
        </w:rPr>
        <w:t>お待たせ</w:t>
      </w:r>
      <w:r>
        <w:rPr>
          <w:lang w:eastAsia="ja-JP"/>
        </w:rPr>
        <w:t>!</w:t>
      </w:r>
      <w:r>
        <w:rPr>
          <w:lang w:eastAsia="ja-JP"/>
        </w:rPr>
        <w:t>みんな行くわよ</w:t>
      </w:r>
      <w:r>
        <w:rPr>
          <w:lang w:eastAsia="ja-JP"/>
        </w:rPr>
        <w:t>!</w:t>
      </w:r>
    </w:p>
    <w:p w14:paraId="0C44232C" w14:textId="77777777" w:rsidR="00230724" w:rsidRDefault="00E512D6">
      <w:pPr>
        <w:rPr>
          <w:lang w:eastAsia="ja-JP"/>
        </w:rPr>
      </w:pPr>
      <w:r>
        <w:rPr>
          <w:lang w:eastAsia="ja-JP"/>
        </w:rPr>
        <w:t>行くわよ</w:t>
      </w:r>
      <w:r>
        <w:rPr>
          <w:lang w:eastAsia="ja-JP"/>
        </w:rPr>
        <w:t>!</w:t>
      </w:r>
      <w:r>
        <w:rPr>
          <w:lang w:eastAsia="ja-JP"/>
        </w:rPr>
        <w:t>みんな準備はいい</w:t>
      </w:r>
      <w:r>
        <w:rPr>
          <w:lang w:eastAsia="ja-JP"/>
        </w:rPr>
        <w:t>?</w:t>
      </w:r>
    </w:p>
    <w:p w14:paraId="2D061259" w14:textId="77777777" w:rsidR="00230724" w:rsidRDefault="00E512D6">
      <w:pPr>
        <w:rPr>
          <w:lang w:eastAsia="ja-JP"/>
        </w:rPr>
      </w:pPr>
      <w:r>
        <w:rPr>
          <w:lang w:eastAsia="ja-JP"/>
        </w:rPr>
        <w:t>さぁ、</w:t>
      </w:r>
      <w:r>
        <w:rPr>
          <w:lang w:eastAsia="ja-JP"/>
        </w:rPr>
        <w:t>決闘よ</w:t>
      </w:r>
      <w:r>
        <w:rPr>
          <w:lang w:eastAsia="ja-JP"/>
        </w:rPr>
        <w:t>!</w:t>
      </w:r>
    </w:p>
    <w:p w14:paraId="5CFA9F1F" w14:textId="77777777" w:rsidR="00230724" w:rsidRDefault="00E512D6">
      <w:pPr>
        <w:rPr>
          <w:lang w:eastAsia="ja-JP"/>
        </w:rPr>
      </w:pPr>
      <w:r>
        <w:rPr>
          <w:lang w:eastAsia="ja-JP"/>
        </w:rPr>
        <w:t>いっけいけー</w:t>
      </w:r>
      <w:r>
        <w:rPr>
          <w:lang w:eastAsia="ja-JP"/>
        </w:rPr>
        <w:t>!</w:t>
      </w:r>
    </w:p>
    <w:p w14:paraId="15B74A59" w14:textId="77777777" w:rsidR="00230724" w:rsidRDefault="00E512D6">
      <w:pPr>
        <w:rPr>
          <w:lang w:eastAsia="ja-JP"/>
        </w:rPr>
      </w:pPr>
      <w:r>
        <w:rPr>
          <w:lang w:eastAsia="ja-JP"/>
        </w:rPr>
        <w:t>ぱーん</w:t>
      </w:r>
      <w:r>
        <w:rPr>
          <w:lang w:eastAsia="ja-JP"/>
        </w:rPr>
        <w:t>!</w:t>
      </w:r>
    </w:p>
    <w:p w14:paraId="33ABE2E4" w14:textId="77777777" w:rsidR="00230724" w:rsidRDefault="00E512D6">
      <w:pPr>
        <w:rPr>
          <w:lang w:eastAsia="ja-JP"/>
        </w:rPr>
      </w:pPr>
      <w:r>
        <w:rPr>
          <w:lang w:eastAsia="ja-JP"/>
        </w:rPr>
        <w:t>んははっ、負けないわよ</w:t>
      </w:r>
      <w:r>
        <w:rPr>
          <w:lang w:eastAsia="ja-JP"/>
        </w:rPr>
        <w:t>!</w:t>
      </w:r>
    </w:p>
    <w:p w14:paraId="642C2542" w14:textId="77777777" w:rsidR="00230724" w:rsidRDefault="00E512D6">
      <w:pPr>
        <w:rPr>
          <w:lang w:eastAsia="ja-JP"/>
        </w:rPr>
      </w:pPr>
      <w:r>
        <w:rPr>
          <w:lang w:eastAsia="ja-JP"/>
        </w:rPr>
        <w:t>ちぇ</w:t>
      </w:r>
      <w:r>
        <w:rPr>
          <w:lang w:eastAsia="ja-JP"/>
        </w:rPr>
        <w:t>…</w:t>
      </w:r>
      <w:r>
        <w:rPr>
          <w:lang w:eastAsia="ja-JP"/>
        </w:rPr>
        <w:t>遊びすぎだわ</w:t>
      </w:r>
      <w:r>
        <w:rPr>
          <w:lang w:eastAsia="ja-JP"/>
        </w:rPr>
        <w:t>…</w:t>
      </w:r>
    </w:p>
    <w:p w14:paraId="0C9E4C6A" w14:textId="77777777" w:rsidR="00230724" w:rsidRDefault="00E512D6">
      <w:pPr>
        <w:rPr>
          <w:lang w:eastAsia="ja-JP"/>
        </w:rPr>
      </w:pPr>
      <w:r>
        <w:rPr>
          <w:lang w:eastAsia="ja-JP"/>
        </w:rPr>
        <w:t>私たちの負け</w:t>
      </w:r>
      <w:r>
        <w:rPr>
          <w:lang w:eastAsia="ja-JP"/>
        </w:rPr>
        <w:t>?</w:t>
      </w:r>
      <w:r>
        <w:rPr>
          <w:lang w:eastAsia="ja-JP"/>
        </w:rPr>
        <w:t>ありえないわ</w:t>
      </w:r>
      <w:r>
        <w:rPr>
          <w:lang w:eastAsia="ja-JP"/>
        </w:rPr>
        <w:t>…</w:t>
      </w:r>
    </w:p>
    <w:p w14:paraId="2FE64684" w14:textId="77777777" w:rsidR="00230724" w:rsidRDefault="00E512D6">
      <w:pPr>
        <w:rPr>
          <w:lang w:eastAsia="ja-JP"/>
        </w:rPr>
      </w:pPr>
      <w:r>
        <w:rPr>
          <w:lang w:eastAsia="ja-JP"/>
        </w:rPr>
        <w:t>グッジョブ</w:t>
      </w:r>
      <w:r>
        <w:rPr>
          <w:lang w:eastAsia="ja-JP"/>
        </w:rPr>
        <w:t>!</w:t>
      </w:r>
      <w:r>
        <w:rPr>
          <w:lang w:eastAsia="ja-JP"/>
        </w:rPr>
        <w:t>みんなよくやったわ。</w:t>
      </w:r>
    </w:p>
    <w:p w14:paraId="302BFEC9" w14:textId="77777777" w:rsidR="00230724" w:rsidRDefault="00E512D6">
      <w:pPr>
        <w:rPr>
          <w:lang w:eastAsia="ja-JP"/>
        </w:rPr>
      </w:pPr>
      <w:r>
        <w:rPr>
          <w:lang w:eastAsia="ja-JP"/>
        </w:rPr>
        <w:lastRenderedPageBreak/>
        <w:t>うわぁ</w:t>
      </w:r>
      <w:r>
        <w:rPr>
          <w:lang w:eastAsia="ja-JP"/>
        </w:rPr>
        <w:t>…</w:t>
      </w:r>
      <w:r>
        <w:rPr>
          <w:lang w:eastAsia="ja-JP"/>
        </w:rPr>
        <w:t>ようやくお風呂に入れるのね。</w:t>
      </w:r>
    </w:p>
    <w:p w14:paraId="22DA2DC7" w14:textId="77777777" w:rsidR="00230724" w:rsidRDefault="00E512D6">
      <w:pPr>
        <w:rPr>
          <w:lang w:eastAsia="ja-JP"/>
        </w:rPr>
      </w:pPr>
      <w:r>
        <w:rPr>
          <w:lang w:eastAsia="ja-JP"/>
        </w:rPr>
        <w:t>うわぁぁ指揮官</w:t>
      </w:r>
      <w:r>
        <w:rPr>
          <w:lang w:eastAsia="ja-JP"/>
        </w:rPr>
        <w:t>!</w:t>
      </w:r>
      <w:r>
        <w:rPr>
          <w:lang w:eastAsia="ja-JP"/>
        </w:rPr>
        <w:t>モンスターが</w:t>
      </w:r>
      <w:r>
        <w:rPr>
          <w:lang w:eastAsia="ja-JP"/>
        </w:rPr>
        <w:t>!</w:t>
      </w:r>
      <w:r>
        <w:rPr>
          <w:lang w:eastAsia="ja-JP"/>
        </w:rPr>
        <w:t>偽者</w:t>
      </w:r>
      <w:r>
        <w:rPr>
          <w:lang w:eastAsia="ja-JP"/>
        </w:rPr>
        <w:t>?</w:t>
      </w:r>
      <w:r>
        <w:rPr>
          <w:lang w:eastAsia="ja-JP"/>
        </w:rPr>
        <w:t>えぇ</w:t>
      </w:r>
      <w:r>
        <w:rPr>
          <w:lang w:eastAsia="ja-JP"/>
        </w:rPr>
        <w:t>…</w:t>
      </w:r>
      <w:r>
        <w:rPr>
          <w:lang w:eastAsia="ja-JP"/>
        </w:rPr>
        <w:t>そうなんだ。</w:t>
      </w:r>
    </w:p>
    <w:p w14:paraId="271AED15" w14:textId="77777777" w:rsidR="00230724" w:rsidRDefault="00E512D6">
      <w:pPr>
        <w:rPr>
          <w:lang w:eastAsia="ja-JP"/>
        </w:rPr>
      </w:pPr>
      <w:r>
        <w:rPr>
          <w:lang w:eastAsia="ja-JP"/>
        </w:rPr>
        <w:t>メリークリスマス</w:t>
      </w:r>
      <w:r>
        <w:rPr>
          <w:lang w:eastAsia="ja-JP"/>
        </w:rPr>
        <w:t>!</w:t>
      </w:r>
      <w:r>
        <w:rPr>
          <w:lang w:eastAsia="ja-JP"/>
        </w:rPr>
        <w:t>指揮官、私が欲しいもの分かるでしょ。がっかりさせないでよね。</w:t>
      </w:r>
    </w:p>
    <w:sectPr w:rsidR="002307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672D4" w14:textId="77777777" w:rsidR="00E512D6" w:rsidRDefault="00E512D6" w:rsidP="0024396F">
      <w:pPr>
        <w:spacing w:after="0" w:line="240" w:lineRule="auto"/>
      </w:pPr>
      <w:r>
        <w:separator/>
      </w:r>
    </w:p>
  </w:endnote>
  <w:endnote w:type="continuationSeparator" w:id="0">
    <w:p w14:paraId="69B5D4BE" w14:textId="77777777" w:rsidR="00E512D6" w:rsidRDefault="00E512D6" w:rsidP="00243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579C0" w14:textId="77777777" w:rsidR="00E512D6" w:rsidRDefault="00E512D6" w:rsidP="0024396F">
      <w:pPr>
        <w:spacing w:after="0" w:line="240" w:lineRule="auto"/>
      </w:pPr>
      <w:r>
        <w:separator/>
      </w:r>
    </w:p>
  </w:footnote>
  <w:footnote w:type="continuationSeparator" w:id="0">
    <w:p w14:paraId="120CE5A9" w14:textId="77777777" w:rsidR="00E512D6" w:rsidRDefault="00E512D6" w:rsidP="00243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724"/>
    <w:rsid w:val="0024396F"/>
    <w:rsid w:val="0029639D"/>
    <w:rsid w:val="00326F90"/>
    <w:rsid w:val="00AA1D8D"/>
    <w:rsid w:val="00B47730"/>
    <w:rsid w:val="00CB0664"/>
    <w:rsid w:val="00E512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2506B5"/>
  <w14:defaultImageDpi w14:val="300"/>
  <w15:docId w15:val="{79180807-8AA5-4B2C-A65B-00E579F3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2B3E6D-2467-4442-A33F-762B8939C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Summerlin</cp:lastModifiedBy>
  <cp:revision>2</cp:revision>
  <dcterms:created xsi:type="dcterms:W3CDTF">2013-12-23T23:15:00Z</dcterms:created>
  <dcterms:modified xsi:type="dcterms:W3CDTF">2019-11-24T05:43:00Z</dcterms:modified>
  <cp:category/>
</cp:coreProperties>
</file>