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https://tatoeba.org//eng/sentences/show/2715375</w:t>
      </w:r>
    </w:p>
    <w:p>
      <w:r>
        <w:br/>
        <w:t xml:space="preserve">                本日は定休日です。            </w:t>
      </w:r>
    </w:p>
    <w:p>
      <w:r>
        <w:br/>
        <w:t xml:space="preserve">        We're closed today.    </w:t>
      </w:r>
    </w:p>
    <w:p>
      <w:r>
        <w:t xml:space="preserve">---- </w:t>
      </w:r>
    </w:p>
    <w:p>
      <w:r>
        <w:t>https://tatoeba.org//eng/sentences/show/2715375</w:t>
      </w:r>
    </w:p>
    <w:p>
      <w:r>
        <w:br/>
        <w:t xml:space="preserve">                本日は定休日です。            </w:t>
      </w:r>
    </w:p>
    <w:p>
      <w:r>
        <w:t>erngin</w:t>
      </w:r>
    </w:p>
    <w:p>
      <w:r>
        <w:t xml:space="preserve">----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