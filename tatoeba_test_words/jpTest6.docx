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この段落{だんらく}はどういう意味{いみ}なんですか?</w:t>
      </w:r>
    </w:p>
    <w:p>
      <w:r>
        <w:br/>
        <w:t>Was bedeutet dieser Absatz?</w:t>
        <w:br/>
        <w:t>https://tatoeba.org//eng/sentences/show/2907543</w:t>
        <w:br/>
      </w:r>
    </w:p>
    <w:p>
      <w:r>
        <w:t>https://audio.tatoeba.org/sentences/jpn/2907543.mp3</w:t>
      </w:r>
    </w:p>
    <w:p>
      <w:r>
        <w:t>それ褒{ほ}めてんの、馬鹿{ばか}にしてんの?</w:t>
      </w:r>
    </w:p>
    <w:p>
      <w:r>
        <w:br/>
        <w:t>Is it a compliment or an insult?</w:t>
        <w:br/>
        <w:t>https://tatoeba.org//eng/sentences/show/2982984</w:t>
        <w:br/>
      </w:r>
    </w:p>
    <w:p>
      <w:r>
        <w:t>https://audio.tatoeba.org/sentences/jpn/2982984.mp3</w:t>
      </w:r>
    </w:p>
    <w:p>
      <w:r>
        <w:t>2{に}時{じ}になったら寝{ね}るね。</w:t>
      </w:r>
    </w:p>
    <w:p>
      <w:r>
        <w:br/>
        <w:t>Once it hits two o'clock, I'll go to bed.</w:t>
        <w:br/>
        <w:t>https://tatoeba.org//eng/sentences/show/3045973</w:t>
        <w:br/>
      </w:r>
    </w:p>
    <w:p>
      <w:r>
        <w:t>https://audio.tatoeba.org/sentences/jpn/3045973.mp3</w:t>
      </w:r>
    </w:p>
    <w:p>
      <w:r>
        <w:t>ちょっと手伝{てつだ}ってもらえませんか。</w:t>
      </w:r>
    </w:p>
    <w:p>
      <w:r>
        <w:br/>
        <w:t>I'd like a little help.</w:t>
        <w:br/>
        <w:t>https://tatoeba.org//eng/sentences/show/3115532</w:t>
        <w:br/>
      </w:r>
    </w:p>
    <w:p>
      <w:r>
        <w:t>https://audio.tatoeba.org/sentences/jpn/3115532.mp3</w:t>
      </w:r>
    </w:p>
    <w:p>
      <w:r>
        <w:t>ほんの少{すこ}しください。</w:t>
      </w:r>
    </w:p>
    <w:p>
      <w:r>
        <w:br/>
        <w:t>Give me just a little.</w:t>
        <w:br/>
        <w:t>https://tatoeba.org//eng/sentences/show/195867</w:t>
        <w:br/>
      </w:r>
    </w:p>
    <w:p>
      <w:r>
        <w:t>https://audio.tatoeba.org/sentences/jpn/195867.mp3</w:t>
      </w:r>
    </w:p>
    <w:p>
      <w:r>
        <w:t>今{いま}はあまり時間{じかん}がないのです。</w:t>
      </w:r>
    </w:p>
    <w:p>
      <w:r>
        <w:br/>
        <w:t>I don't have much time now.</w:t>
        <w:br/>
        <w:t>https://tatoeba.org//eng/sentences/show/172682</w:t>
        <w:br/>
      </w:r>
    </w:p>
    <w:p>
      <w:r>
        <w:t>https://audio.tatoeba.org/sentences/jpn/172682.mp3</w:t>
      </w:r>
    </w:p>
    <w:p>
      <w:r>
        <w:t>今{いま}から直{なお}します。</w:t>
      </w:r>
    </w:p>
    <w:p>
      <w:r>
        <w:br/>
        <w:t>Je vais le réparer maintenant.</w:t>
        <w:br/>
        <w:t>https://tatoeba.org//eng/sentences/show/2241832</w:t>
        <w:br/>
      </w:r>
    </w:p>
    <w:p>
      <w:r>
        <w:t>https://audio.tatoeba.org/sentences/jpn/2241832.mp3</w:t>
      </w:r>
    </w:p>
    <w:p>
      <w:r>
        <w:t>あまりお腹{なか}が空{す}いてないんです。</w:t>
      </w:r>
    </w:p>
    <w:p>
      <w:r>
        <w:br/>
        <w:t>I'm not really hungry.</w:t>
        <w:br/>
        <w:t>https://tatoeba.org//eng/sentences/show/2312276</w:t>
        <w:br/>
      </w:r>
    </w:p>
    <w:p>
      <w:r>
        <w:t>https://audio.tatoeba.org/sentences/jpn/2312276.mp3</w:t>
      </w:r>
    </w:p>
    <w:p>
      <w:r>
        <w:t>パスポートが盗{ぬす}まれました。</w:t>
      </w:r>
    </w:p>
    <w:p>
      <w:r>
        <w:br/>
        <w:t>Someone stole my passport.</w:t>
        <w:br/>
        <w:t>https://tatoeba.org//eng/sentences/show/2423918</w:t>
        <w:br/>
      </w:r>
    </w:p>
    <w:p>
      <w:r>
        <w:t>https://audio.tatoeba.org/sentences/jpn/2423918.mp3</w:t>
      </w:r>
    </w:p>
    <w:p>
      <w:r>
        <w:t>トムは手紙{てがみ}を燃{も}やした。</w:t>
      </w:r>
    </w:p>
    <w:p>
      <w:r>
        <w:br/>
        <w:t>Tom burned the letter.</w:t>
        <w:br/>
        <w:t>https://tatoeba.org//eng/sentences/show/2515505</w:t>
        <w:br/>
      </w:r>
    </w:p>
    <w:p>
      <w:r>
        <w:t>https://audio.tatoeba.org/sentences/jpn/2515505.mp3</w:t>
      </w:r>
    </w:p>
    <w:p>
      <w:r>
        <w:t>まだ怒{おこ}ってる?</w:t>
      </w:r>
    </w:p>
    <w:p>
      <w:r>
        <w:br/>
        <w:t>Are you still upset?</w:t>
        <w:br/>
        <w:t>https://tatoeba.org//eng/sentences/show/2615036</w:t>
        <w:br/>
      </w:r>
    </w:p>
    <w:p>
      <w:r>
        <w:t>https://audio.tatoeba.org/sentences/jpn/2615036.mp3</w:t>
      </w:r>
    </w:p>
    <w:p>
      <w:r>
        <w:t>ご指摘{してき}ありがとうございます。</w:t>
      </w:r>
    </w:p>
    <w:p>
      <w:r>
        <w:br/>
        <w:t>Thanks for pointing this out.</w:t>
        <w:br/>
        <w:t>https://tatoeba.org//eng/sentences/show/2665202</w:t>
        <w:br/>
      </w:r>
    </w:p>
    <w:p>
      <w:r>
        <w:t>https://audio.tatoeba.org/sentences/jpn/2665202.mp3</w:t>
      </w:r>
    </w:p>
    <w:p>
      <w:r>
        <w:t>ごめん、名前{な|まえ}何{なに}だっけ?</w:t>
      </w:r>
    </w:p>
    <w:p>
      <w:r>
        <w:br/>
        <w:t>Sorry, what was your name?</w:t>
        <w:br/>
        <w:t>https://tatoeba.org//eng/sentences/show/3179527</w:t>
        <w:br/>
      </w:r>
    </w:p>
    <w:p>
      <w:r>
        <w:t>https://audio.tatoeba.org/sentences/jpn/3179527.mp3</w:t>
      </w:r>
    </w:p>
    <w:p>
      <w:r>
        <w:t>トムって呼{よ}んでもいい?</w:t>
      </w:r>
    </w:p>
    <w:p>
      <w:r>
        <w:br/>
        <w:t>May I call you Tom?</w:t>
        <w:br/>
        <w:t>https://tatoeba.org//eng/sentences/show/3295565</w:t>
        <w:br/>
      </w:r>
    </w:p>
    <w:p>
      <w:r>
        <w:t>https://audio.tatoeba.org/sentences/jpn/3295565.mp3</w:t>
      </w:r>
    </w:p>
    <w:p>
      <w:r>
        <w:t>音楽{おんがく}のない人生{じんせい}なんて考{かんが}えられない。</w:t>
      </w:r>
    </w:p>
    <w:p>
      <w:r>
        <w:br/>
        <w:t>I can't imagine life without music.</w:t>
        <w:br/>
        <w:t>https://tatoeba.org//eng/sentences/show/3400843</w:t>
        <w:br/>
      </w:r>
    </w:p>
    <w:p>
      <w:r>
        <w:t>https://audio.tatoeba.org/sentences/jpn/3400843.mp3</w:t>
      </w:r>
    </w:p>
    <w:p>
      <w:r>
        <w:t>数学{すうがく}のテストどうだった?</w:t>
      </w:r>
    </w:p>
    <w:p>
      <w:r>
        <w:br/>
        <w:t>Wie war der Mathetest?</w:t>
        <w:br/>
        <w:t>https://tatoeba.org//eng/sentences/show/3471764</w:t>
        <w:br/>
      </w:r>
    </w:p>
    <w:p>
      <w:r>
        <w:t>https://audio.tatoeba.org/sentences/jpn/3471764.mp3</w:t>
      </w:r>
    </w:p>
    <w:p>
      <w:r>
        <w:t>トムが行{い}かないなら私{わたし}も行{い}かない。</w:t>
      </w:r>
    </w:p>
    <w:p>
      <w:r>
        <w:br/>
        <w:t>Wenn Tom nicht geht, dann gehe ich auch nicht.</w:t>
        <w:br/>
        <w:t>https://tatoeba.org//eng/sentences/show/3523974</w:t>
        <w:br/>
      </w:r>
    </w:p>
    <w:p>
      <w:r>
        <w:t>https://audio.tatoeba.org/sentences/jpn/3523974.mp3</w:t>
      </w:r>
    </w:p>
    <w:p>
      <w:r>
        <w:t>ドライヤー借{か}りてもいい?</w:t>
      </w:r>
    </w:p>
    <w:p>
      <w:r>
        <w:br/>
        <w:t>Darf ich mir den Fön ausleihen?</w:t>
        <w:br/>
        <w:t>https://tatoeba.org//eng/sentences/show/3559198</w:t>
        <w:br/>
      </w:r>
    </w:p>
    <w:p>
      <w:r>
        <w:t>https://audio.tatoeba.org/sentences/jpn/3559198.mp3</w:t>
      </w:r>
    </w:p>
    <w:p>
      <w:r>
        <w:t>トムって運{うん}がいいよね。</w:t>
      </w:r>
    </w:p>
    <w:p>
      <w:r>
        <w:br/>
        <w:t>I think Tom is lucky.</w:t>
        <w:br/>
        <w:t>https://tatoeba.org//eng/sentences/show/3594831</w:t>
        <w:br/>
      </w:r>
    </w:p>
    <w:p>
      <w:r>
        <w:t>https://audio.tatoeba.org/sentences/jpn/3594831.mp3</w:t>
      </w:r>
    </w:p>
    <w:p>
      <w:r>
        <w:t>もう11{じゅういち}時{じ}だよ。</w:t>
      </w:r>
    </w:p>
    <w:p>
      <w:r>
        <w:br/>
        <w:t>It is already eleven.</w:t>
        <w:br/>
        <w:t>https://tatoeba.org//eng/sentences/show/3637575</w:t>
        <w:br/>
      </w:r>
    </w:p>
    <w:p>
      <w:r>
        <w:t>https://audio.tatoeba.org/sentences/jpn/3637575.mp3</w:t>
      </w:r>
    </w:p>
    <w:p>
      <w:r>
        <w:t>このセーターどう思{おも}う?</w:t>
      </w:r>
    </w:p>
    <w:p>
      <w:r>
        <w:br/>
        <w:t>What do you think of this sweater?</w:t>
        <w:br/>
        <w:t>https://tatoeba.org//eng/sentences/show/3715087</w:t>
        <w:br/>
      </w:r>
    </w:p>
    <w:p>
      <w:r>
        <w:t>https://audio.tatoeba.org/sentences/jpn/3715087.mp3</w:t>
      </w:r>
    </w:p>
    <w:p>
      <w:r>
        <w:t>明日{あした}どこで会{あ}おうか?</w:t>
      </w:r>
    </w:p>
    <w:p>
      <w:r>
        <w:br/>
        <w:t>Where should we meet tomorrow?</w:t>
        <w:br/>
        <w:t>https://tatoeba.org//eng/sentences/show/3978901</w:t>
        <w:br/>
      </w:r>
    </w:p>
    <w:p>
      <w:r>
        <w:t>https://audio.tatoeba.org/sentences/jpn/3978901.mp3</w:t>
      </w:r>
    </w:p>
    <w:p>
      <w:r>
        <w:t>弟{おとうと}はボストンに住{す}んでいます。</w:t>
      </w:r>
    </w:p>
    <w:p>
      <w:r>
        <w:br/>
        <w:t>My brother is living in Boston.</w:t>
        <w:br/>
        <w:t>https://tatoeba.org//eng/sentences/show/4591660</w:t>
        <w:br/>
      </w:r>
    </w:p>
    <w:p>
      <w:r>
        <w:t>https://audio.tatoeba.org/sentences/jpn/4591660.mp3</w:t>
      </w:r>
    </w:p>
    <w:p>
      <w:r>
        <w:t>車{くるま}を停{と}めなさい!</w:t>
      </w:r>
    </w:p>
    <w:p>
      <w:r>
        <w:br/>
        <w:t>Stop the car!</w:t>
        <w:br/>
        <w:t>https://tatoeba.org//eng/sentences/show/4897850</w:t>
        <w:br/>
      </w:r>
    </w:p>
    <w:p>
      <w:r>
        <w:t>https://audio.tatoeba.org/sentences/jpn/4897850.mp3</w:t>
      </w:r>
    </w:p>
    <w:p>
      <w:r>
        <w:t>この番号{ばんごう}で合{あ}っているはずです。</w:t>
      </w:r>
    </w:p>
    <w:p>
      <w:r>
        <w:br/>
        <w:t>I'm sure I have the right number.</w:t>
        <w:br/>
        <w:t>https://tatoeba.org//eng/sentences/show/207152</w:t>
        <w:br/>
      </w:r>
    </w:p>
    <w:p>
      <w:r>
        <w:t>https://audio.tatoeba.org/sentences/jpn/207152.mp3</w:t>
      </w:r>
    </w:p>
    <w:p>
      <w:r>
        <w:t>新入生{しん|にゅう|せい}の方{かた}ですか?</w:t>
      </w:r>
    </w:p>
    <w:p>
      <w:r>
        <w:br/>
        <w:t>Sind Sie ein Erstsemester?</w:t>
        <w:br/>
        <w:t>https://tatoeba.org//eng/sentences/show/231820</w:t>
        <w:br/>
      </w:r>
    </w:p>
    <w:p>
      <w:r>
        <w:t>https://audio.tatoeba.org/sentences/jpn/231820.mp3</w:t>
      </w:r>
    </w:p>
    <w:p>
      <w:r>
        <w:t>しばらくお持{も}ちください。</w:t>
      </w:r>
    </w:p>
    <w:p>
      <w:r>
        <w:br/>
        <w:t>Please wait a little while.</w:t>
        <w:br/>
        <w:t>https://tatoeba.org//eng/sentences/show/1949268</w:t>
        <w:br/>
      </w:r>
    </w:p>
    <w:p>
      <w:r>
        <w:t>https://audio.tatoeba.org/sentences/jpn/1949268.mp3</w:t>
      </w:r>
    </w:p>
    <w:p>
      <w:r>
        <w:t>アメリカから来{き}ました。</w:t>
      </w:r>
    </w:p>
    <w:p>
      <w:r>
        <w:br/>
        <w:t>I'm from America.</w:t>
        <w:br/>
        <w:t>https://tatoeba.org//eng/sentences/show/2231208</w:t>
        <w:br/>
      </w:r>
    </w:p>
    <w:p>
      <w:r>
        <w:t>https://audio.tatoeba.org/sentences/jpn/2231208.mp3</w:t>
      </w:r>
    </w:p>
    <w:p>
      <w:r>
        <w:t>遅刻{ち|こく}して申{もう}し訳{わけ}ありません。</w:t>
      </w:r>
    </w:p>
    <w:p>
      <w:r>
        <w:br/>
        <w:t>Please excuse me for coming late.</w:t>
        <w:br/>
        <w:t>https://tatoeba.org//eng/sentences/show/126656</w:t>
        <w:br/>
      </w:r>
    </w:p>
    <w:p>
      <w:r>
        <w:t>https://audio.tatoeba.org/sentences/jpn/126656.mp3</w:t>
      </w:r>
    </w:p>
    <w:p>
      <w:r>
        <w:t>急{いそ}がなくてもいいよ。</w:t>
      </w:r>
    </w:p>
    <w:p>
      <w:r>
        <w:br/>
        <w:t>There's no hurry.</w:t>
        <w:br/>
        <w:t>https://tatoeba.org//eng/sentences/show/182548</w:t>
        <w:br/>
      </w:r>
    </w:p>
    <w:p>
      <w:r>
        <w:t>https://audio.tatoeba.org/sentences/jpn/182548.mp3</w:t>
      </w:r>
    </w:p>
    <w:p>
      <w:r>
        <w:t>待{ま}たせてごめん。</w:t>
      </w:r>
    </w:p>
    <w:p>
      <w:r>
        <w:br/>
        <w:t>I'm sorry to have kept you waiting.</w:t>
        <w:br/>
        <w:t>https://tatoeba.org//eng/sentences/show/137945</w:t>
        <w:br/>
      </w:r>
    </w:p>
    <w:p>
      <w:r>
        <w:t>https://audio.tatoeba.org/sentences/jpn/137945.mp3</w:t>
      </w:r>
    </w:p>
    <w:p>
      <w:r>
        <w:t>トムが本当{ほんとう}にそんなこと言{い}ったの?</w:t>
      </w:r>
    </w:p>
    <w:p>
      <w:r>
        <w:br/>
        <w:t>Did Tom actually say that?</w:t>
        <w:br/>
        <w:t>https://tatoeba.org//eng/sentences/show/2739762</w:t>
        <w:br/>
      </w:r>
    </w:p>
    <w:p>
      <w:r>
        <w:t>https://audio.tatoeba.org/sentences/jpn/2739762.mp3</w:t>
      </w:r>
    </w:p>
    <w:p>
      <w:r>
        <w:t>今日{きょう}のことは忘{わす}れよう。</w:t>
      </w:r>
    </w:p>
    <w:p>
      <w:r>
        <w:br/>
        <w:t>Let's forget about what happened today.</w:t>
        <w:br/>
        <w:t>https://tatoeba.org//eng/sentences/show/2780857</w:t>
        <w:br/>
      </w:r>
    </w:p>
    <w:p>
      <w:r>
        <w:t>https://audio.tatoeba.org/sentences/jpn/2780857.mp3</w:t>
      </w:r>
    </w:p>
    <w:p>
      <w:r>
        <w:t>これ試着{し|ちゃく}してもいいですか?</w:t>
      </w:r>
    </w:p>
    <w:p>
      <w:r>
        <w:br/>
        <w:t>May I try this on?</w:t>
        <w:br/>
        <w:t>https://tatoeba.org//eng/sentences/show/2869738</w:t>
        <w:br/>
      </w:r>
    </w:p>
    <w:p>
      <w:r>
        <w:t>https://audio.tatoeba.org/sentences/jpn/2869738.mp3</w:t>
      </w:r>
    </w:p>
    <w:p>
      <w:r>
        <w:t>もうちょっとだけいてくれない?</w:t>
      </w:r>
    </w:p>
    <w:p>
      <w:r>
        <w:br/>
        <w:t>Won't you please stay a little bit longer?</w:t>
        <w:br/>
        <w:t>https://tatoeba.org//eng/sentences/show/2976032</w:t>
        <w:br/>
      </w:r>
    </w:p>
    <w:p>
      <w:r>
        <w:t>https://audio.tatoeba.org/sentences/jpn/2976032.mp3</w:t>
      </w:r>
    </w:p>
    <w:p>
      <w:r>
        <w:t>また後{あと}で電話{でんわ}するね。</w:t>
      </w:r>
    </w:p>
    <w:p>
      <w:r>
        <w:br/>
        <w:t>I'll call again later.</w:t>
        <w:br/>
        <w:t>https://tatoeba.org//eng/sentences/show/3024537</w:t>
        <w:br/>
      </w:r>
    </w:p>
    <w:p>
      <w:r>
        <w:t>https://audio.tatoeba.org/sentences/jpn/3024537.mp3</w:t>
      </w:r>
    </w:p>
    <w:p>
      <w:r>
        <w:t>なんで笑{わら}ってるの?</w:t>
      </w:r>
    </w:p>
    <w:p>
      <w:r>
        <w:br/>
        <w:t>What are you laughing at?</w:t>
        <w:br/>
        <w:t>https://tatoeba.org//eng/sentences/show/3105602</w:t>
        <w:br/>
      </w:r>
    </w:p>
    <w:p>
      <w:r>
        <w:t>https://audio.tatoeba.org/sentences/jpn/3105602.mp3</w:t>
      </w:r>
    </w:p>
    <w:p>
      <w:r>
        <w:t>見{み}て、モーツァルトを聴{き}いて育{そだ}ったトマトだって。</w:t>
      </w:r>
    </w:p>
    <w:p>
      <w:r>
        <w:br/>
        <w:t>Look, a tomato which grew up listening to Mozart!</w:t>
        <w:br/>
        <w:t>https://tatoeba.org//eng/sentences/show/3167039</w:t>
        <w:br/>
      </w:r>
    </w:p>
    <w:p>
      <w:r>
        <w:t>https://audio.tatoeba.org/sentences/jpn/3167039.mp3</w:t>
      </w:r>
    </w:p>
    <w:p>
      <w:r>
        <w:t>相変{あい|か}わらず忙{いそが}しいの?</w:t>
      </w:r>
    </w:p>
    <w:p>
      <w:r>
        <w:br/>
        <w:t>Busy as usual?</w:t>
        <w:br/>
        <w:t>https://tatoeba.org//eng/sentences/show/2309936</w:t>
        <w:br/>
      </w:r>
    </w:p>
    <w:p>
      <w:r>
        <w:t>https://audio.tatoeba.org/sentences/jpn/2309936.mp3</w:t>
      </w:r>
    </w:p>
    <w:p>
      <w:r>
        <w:t>まさにこれが欲{ほ}しかったんです。</w:t>
      </w:r>
    </w:p>
    <w:p>
      <w:r>
        <w:br/>
        <w:t>This is just what I wanted.</w:t>
        <w:br/>
        <w:t>https://tatoeba.org//eng/sentences/show/2416433</w:t>
        <w:br/>
      </w:r>
    </w:p>
    <w:p>
      <w:r>
        <w:t>https://audio.tatoeba.org/sentences/jpn/2416433.mp3</w:t>
      </w:r>
    </w:p>
    <w:p>
      <w:r>
        <w:t>トムは気{き}を失{うしな}っている。</w:t>
      </w:r>
    </w:p>
    <w:p>
      <w:r>
        <w:br/>
        <w:t>Tom is losing consciousness.</w:t>
        <w:br/>
        <w:t>https://tatoeba.org//eng/sentences/show/2499135</w:t>
        <w:br/>
      </w:r>
    </w:p>
    <w:p>
      <w:r>
        <w:t>https://audio.tatoeba.org/sentences/jpn/2499135.mp3</w:t>
      </w:r>
    </w:p>
    <w:p>
      <w:r>
        <w:t>トムは死{し}んだ?</w:t>
      </w:r>
    </w:p>
    <w:p>
      <w:r>
        <w:br/>
        <w:t>Did Tom die?</w:t>
        <w:br/>
        <w:t>https://tatoeba.org//eng/sentences/show/2581781</w:t>
        <w:br/>
      </w:r>
    </w:p>
    <w:p>
      <w:r>
        <w:t>https://audio.tatoeba.org/sentences/jpn/2581781.mp3</w:t>
      </w:r>
    </w:p>
    <w:p>
      <w:r>
        <w:t>トムはもう家{いえ}に帰{かえ}った。</w:t>
      </w:r>
    </w:p>
    <w:p>
      <w:r>
        <w:br/>
        <w:t>Tom has already gone home.</w:t>
        <w:br/>
        <w:t>https://tatoeba.org//eng/sentences/show/2659118</w:t>
        <w:br/>
      </w:r>
    </w:p>
    <w:p>
      <w:r>
        <w:t>https://audio.tatoeba.org/sentences/jpn/2659118.mp3</w:t>
      </w:r>
    </w:p>
    <w:p>
      <w:r>
        <w:t>トムに電話{でん|わ}してみよう。</w:t>
      </w:r>
    </w:p>
    <w:p>
      <w:r>
        <w:br/>
        <w:t>Lass uns versuchen Tom anzurufen.</w:t>
        <w:br/>
        <w:t>https://tatoeba.org//eng/sentences/show/2706839</w:t>
        <w:br/>
      </w:r>
    </w:p>
    <w:p>
      <w:r>
        <w:t>https://audio.tatoeba.org/sentences/jpn/2706839.mp3</w:t>
      </w:r>
    </w:p>
    <w:p>
      <w:r>
        <w:t>運動会{うんどうかい}の写真{しゃしん}、どこのフォルダに入{い}れた?</w:t>
      </w:r>
    </w:p>
    <w:p>
      <w:r>
        <w:br/>
        <w:t>Which folder did you put the photos from the sports festival into?</w:t>
        <w:br/>
        <w:t>https://tatoeba.org//eng/sentences/show/3255345</w:t>
        <w:br/>
      </w:r>
    </w:p>
    <w:p>
      <w:r>
        <w:t>https://audio.tatoeba.org/sentences/jpn/3255345.mp3</w:t>
      </w:r>
    </w:p>
    <w:p>
      <w:r>
        <w:t>昨日{きのう}何{なん}時{じ}に寝{ね}た?</w:t>
      </w:r>
    </w:p>
    <w:p>
      <w:r>
        <w:br/>
        <w:t>What time did you go to bed yesterday?</w:t>
        <w:br/>
        <w:t>https://tatoeba.org//eng/sentences/show/3395375</w:t>
        <w:br/>
      </w:r>
    </w:p>
    <w:p>
      <w:r>
        <w:t>https://audio.tatoeba.org/sentences/jpn/3395375.mp3</w:t>
      </w:r>
    </w:p>
    <w:p>
      <w:r>
        <w:t>お急{いそ}ぎですか?</w:t>
      </w:r>
    </w:p>
    <w:p>
      <w:r>
        <w:br/>
        <w:t>Are you in a hurry?</w:t>
        <w:br/>
        <w:t>https://tatoeba.org//eng/sentences/show/3454115</w:t>
        <w:br/>
      </w:r>
    </w:p>
    <w:p>
      <w:r>
        <w:t>https://audio.tatoeba.org/sentences/jpn/3454115.mp3</w:t>
      </w:r>
    </w:p>
    <w:p>
      <w:r>
        <w:t>人{ひと}に聞{き}く前{まえ}に少{しょう}しは自分{じぶん}で調{しら}べたら?</w:t>
      </w:r>
    </w:p>
    <w:p>
      <w:r>
        <w:br/>
        <w:t>Wie wäre es, wenn du, bevor du andere fragst, selber mal ein wenig nachforschst?</w:t>
        <w:br/>
        <w:t>https://tatoeba.org//eng/sentences/show/3513007</w:t>
        <w:br/>
      </w:r>
    </w:p>
    <w:p>
      <w:r>
        <w:t>https://audio.tatoeba.org/sentences/jpn/3513007.mp3</w:t>
      </w:r>
    </w:p>
    <w:p>
      <w:r>
        <w:t>何{なん}歳{さい}か聞{き}いてもいい?</w:t>
      </w:r>
    </w:p>
    <w:p>
      <w:r>
        <w:br/>
        <w:t>May I ask how old you are?</w:t>
        <w:br/>
        <w:t>https://tatoeba.org//eng/sentences/show/3558987</w:t>
        <w:br/>
      </w:r>
    </w:p>
    <w:p>
      <w:r>
        <w:t>https://audio.tatoeba.org/sentences/jpn/3558987.mp3</w:t>
      </w:r>
    </w:p>
    <w:p>
      <w:r>
        <w:t>なんでそう思{おも}うの?</w:t>
      </w:r>
    </w:p>
    <w:p>
      <w:r>
        <w:br/>
        <w:t>Why do you think so?</w:t>
        <w:br/>
        <w:t>https://tatoeba.org//eng/sentences/show/3590711</w:t>
        <w:br/>
      </w:r>
    </w:p>
    <w:p>
      <w:r>
        <w:t>https://audio.tatoeba.org/sentences/jpn/3590711.mp3</w:t>
      </w:r>
    </w:p>
    <w:p>
      <w:r>
        <w:t>さっき話{はな}してた人{ひと}誰{だれ}?</w:t>
      </w:r>
    </w:p>
    <w:p>
      <w:r>
        <w:br/>
        <w:t>Who was that you were just talking to?</w:t>
        <w:br/>
        <w:t>https://tatoeba.org//eng/sentences/show/3624960</w:t>
        <w:br/>
      </w:r>
    </w:p>
    <w:p>
      <w:r>
        <w:t>https://audio.tatoeba.org/sentences/jpn/3624960.mp3</w:t>
      </w:r>
    </w:p>
    <w:p>
      <w:r>
        <w:t>この席{せき}空{あ}いてますか?</w:t>
      </w:r>
    </w:p>
    <w:p>
      <w:r>
        <w:br/>
        <w:t>Is this seat empty?</w:t>
        <w:br/>
        <w:t>https://tatoeba.org//eng/sentences/show/3703959</w:t>
        <w:br/>
      </w:r>
    </w:p>
    <w:p>
      <w:r>
        <w:t>https://audio.tatoeba.org/sentences/jpn/3703959.mp3</w:t>
      </w:r>
    </w:p>
    <w:p>
      <w:r>
        <w:t>何{なに}か買{か}いたいものある?</w:t>
      </w:r>
    </w:p>
    <w:p>
      <w:r>
        <w:br/>
        <w:t>Is there anything you want to buy?</w:t>
        <w:br/>
        <w:t>https://tatoeba.org//eng/sentences/show/3859221</w:t>
        <w:br/>
      </w:r>
    </w:p>
    <w:p>
      <w:r>
        <w:t>https://audio.tatoeba.org/sentences/jpn/3859221.mp3</w:t>
      </w:r>
    </w:p>
    <w:p>
      <w:r>
        <w:t>お土産{みやげ}何{なに}買{か}ったの?</w:t>
      </w:r>
    </w:p>
    <w:p>
      <w:r>
        <w:br/>
        <w:t>What kind of souvenirs did you buy?</w:t>
        <w:br/>
        <w:t>https://tatoeba.org//eng/sentences/show/4445365</w:t>
        <w:br/>
      </w:r>
    </w:p>
    <w:p>
      <w:r>
        <w:t>https://audio.tatoeba.org/sentences/jpn/4445365.mp3</w:t>
      </w:r>
    </w:p>
    <w:p>
      <w:r>
        <w:t>ここ座{すわ}っていいですか?</w:t>
      </w:r>
    </w:p>
    <w:p>
      <w:r>
        <w:br/>
        <w:t>May I sit here?</w:t>
        <w:br/>
        <w:t>https://tatoeba.org//eng/sentences/show/4842955</w:t>
        <w:br/>
      </w:r>
    </w:p>
    <w:p>
      <w:r>
        <w:t>https://audio.tatoeba.org/sentences/jpn/4842955.mp3</w:t>
      </w:r>
    </w:p>
    <w:p>
      <w:r>
        <w:t>トムは通{とお}りを横切{よこぎ}った。</w:t>
      </w:r>
    </w:p>
    <w:p>
      <w:r>
        <w:br/>
        <w:t>Tom walked across the street.</w:t>
        <w:br/>
        <w:t>https://tatoeba.org//eng/sentences/show/199856</w:t>
        <w:br/>
      </w:r>
    </w:p>
    <w:p>
      <w:r>
        <w:t>https://audio.tatoeba.org/sentences/jpn/199856.mp3</w:t>
      </w:r>
    </w:p>
    <w:p>
      <w:r>
        <w:t>ご一緒{いっしょ}できなくて残念{ざんねん}です。</w:t>
      </w:r>
    </w:p>
    <w:p>
      <w:r>
        <w:br/>
        <w:t>It is regrettable that I can't go with you.</w:t>
        <w:br/>
        <w:t>https://tatoeba.org//eng/sentences/show/217213</w:t>
        <w:br/>
      </w:r>
    </w:p>
    <w:p>
      <w:r>
        <w:t>https://audio.tatoeba.org/sentences/jpn/217213.mp3</w:t>
      </w:r>
    </w:p>
    <w:p>
      <w:r>
        <w:t>お風呂{ふ|ろ}先{さき}に入{はい}るね。</w:t>
      </w:r>
    </w:p>
    <w:p>
      <w:r>
        <w:br/>
        <w:t>I'm going in first.</w:t>
        <w:br/>
        <w:t>https://tatoeba.org//eng/sentences/show/886077</w:t>
        <w:br/>
      </w:r>
    </w:p>
    <w:p>
      <w:r>
        <w:t>https://audio.tatoeba.org/sentences/jpn/886077.mp3</w:t>
      </w:r>
    </w:p>
    <w:p>
      <w:r>
        <w:t>トムは具合{ぐあい}が悪{わる}そうだ。</w:t>
      </w:r>
    </w:p>
    <w:p>
      <w:r>
        <w:br/>
        <w:t>Tomas atrodo ligotas.</w:t>
        <w:br/>
        <w:t>https://tatoeba.org//eng/sentences/show/2095028</w:t>
        <w:br/>
      </w:r>
    </w:p>
    <w:p>
      <w:r>
        <w:t>https://audio.tatoeba.org/sentences/jpn/2095028.mp3</w:t>
      </w:r>
    </w:p>
    <w:p>
      <w:r>
        <w:t>トムに聞{き}いてみます。</w:t>
      </w:r>
    </w:p>
    <w:p>
      <w:r>
        <w:t>English line not found at : https://tatoeba.org//eng/sentences/show/2311962</w:t>
      </w:r>
    </w:p>
    <w:p>
      <w:r>
        <w:t>https://audio.tatoeba.org/sentences/jpn/2311962.mp3</w:t>
      </w:r>
    </w:p>
    <w:p>
      <w:r>
        <w:t>一{ひと}箱{はこ}いくらですか?</w:t>
      </w:r>
    </w:p>
    <w:p>
      <w:r>
        <w:br/>
        <w:t>How much is it per box?</w:t>
        <w:br/>
        <w:t>https://tatoeba.org//eng/sentences/show/2416577</w:t>
        <w:br/>
      </w:r>
    </w:p>
    <w:p>
      <w:r>
        <w:t>https://audio.tatoeba.org/sentences/jpn/2416577.mp3</w:t>
      </w:r>
    </w:p>
    <w:p>
      <w:r>
        <w:t>トムは膝{ひざ}を痛{いた}めている。</w:t>
      </w:r>
    </w:p>
    <w:p>
      <w:r>
        <w:br/>
        <w:t>Tom hat Knieschmerzen.</w:t>
        <w:br/>
        <w:t>https://tatoeba.org//eng/sentences/show/2500710</w:t>
        <w:br/>
      </w:r>
    </w:p>
    <w:p>
      <w:r>
        <w:t>https://audio.tatoeba.org/sentences/jpn/2500710.mp3</w:t>
      </w:r>
    </w:p>
    <w:p>
      <w:r>
        <w:t>フランス語{ご}で答{こた}えてください。</w:t>
      </w:r>
    </w:p>
    <w:p>
      <w:r>
        <w:br/>
        <w:t>Please answer in French.</w:t>
        <w:br/>
        <w:t>https://tatoeba.org//eng/sentences/show/2596672</w:t>
        <w:br/>
      </w:r>
    </w:p>
    <w:p>
      <w:r>
        <w:t>https://audio.tatoeba.org/sentences/jpn/2596672.mp3</w:t>
      </w:r>
    </w:p>
    <w:p>
      <w:r>
        <w:t>洗濯機{せんたくき}から変{へん}な音{おと}がしてるよ。</w:t>
      </w:r>
    </w:p>
    <w:p>
      <w:r>
        <w:br/>
        <w:t>Die Waschmaschine macht merkwürdige Geräusche.</w:t>
        <w:br/>
        <w:t>https://tatoeba.org//eng/sentences/show/2660416</w:t>
        <w:br/>
      </w:r>
    </w:p>
    <w:p>
      <w:r>
        <w:t>https://audio.tatoeba.org/sentences/jpn/2660416.mp3</w:t>
      </w:r>
    </w:p>
    <w:p>
      <w:r>
        <w:t>トムは台所{だいどころ}だよ。</w:t>
      </w:r>
    </w:p>
    <w:p>
      <w:r>
        <w:br/>
        <w:t>Tom ist in der Küche.</w:t>
        <w:br/>
        <w:t>https://tatoeba.org//eng/sentences/show/2706861</w:t>
        <w:br/>
      </w:r>
    </w:p>
    <w:p>
      <w:r>
        <w:t>https://audio.tatoeba.org/sentences/jpn/2706861.mp3</w:t>
      </w:r>
    </w:p>
    <w:p>
      <w:r>
        <w:t>そんなにトムが好{す}きなら私{わたし}と別{わか}れてトムと付{つ}き合{あ}えば?</w:t>
      </w:r>
    </w:p>
    <w:p>
      <w:r>
        <w:br/>
        <w:t>If you like Tom so much, why not break up with me and date him?</w:t>
        <w:br/>
        <w:t>https://tatoeba.org//eng/sentences/show/3262717</w:t>
        <w:br/>
      </w:r>
    </w:p>
    <w:p>
      <w:r>
        <w:t>https://audio.tatoeba.org/sentences/jpn/3262717.mp3</w:t>
      </w:r>
    </w:p>
    <w:p>
      <w:r>
        <w:t>トムとは普段{ふだん}何{なん}語{ご}で話{はな}してるの?</w:t>
      </w:r>
    </w:p>
    <w:p>
      <w:r>
        <w:br/>
        <w:t>In welcher Sprache unterhältst du dich für gewöhnlich mit Tom?</w:t>
        <w:br/>
        <w:t>https://tatoeba.org//eng/sentences/show/3395397</w:t>
        <w:br/>
      </w:r>
    </w:p>
    <w:p>
      <w:r>
        <w:t>https://audio.tatoeba.org/sentences/jpn/3395397.mp3</w:t>
      </w:r>
    </w:p>
    <w:p>
      <w:r>
        <w:t>パソコン使{つか}ってもいい?</w:t>
      </w:r>
    </w:p>
    <w:p>
      <w:r>
        <w:br/>
        <w:t>Can I use your computer?</w:t>
        <w:br/>
        <w:t>https://tatoeba.org//eng/sentences/show/3455735</w:t>
        <w:br/>
      </w:r>
    </w:p>
    <w:p>
      <w:r>
        <w:t>https://audio.tatoeba.org/sentences/jpn/3455735.mp3</w:t>
      </w:r>
    </w:p>
    <w:p>
      <w:r>
        <w:t>ポイントカードはお持{も}ちですか?</w:t>
      </w:r>
    </w:p>
    <w:p>
      <w:r>
        <w:br/>
        <w:t>Do you have a points card?</w:t>
        <w:br/>
        <w:t>https://tatoeba.org//eng/sentences/show/3515218</w:t>
        <w:br/>
      </w:r>
    </w:p>
    <w:p>
      <w:r>
        <w:t>https://audio.tatoeba.org/sentences/jpn/3515218.mp3</w:t>
      </w:r>
    </w:p>
    <w:p>
      <w:r>
        <w:t>変{へん}なこと聞{き}いてもいい?</w:t>
      </w:r>
    </w:p>
    <w:p>
      <w:r>
        <w:br/>
        <w:t>Can I ask you something strange?</w:t>
        <w:br/>
        <w:t>https://tatoeba.org//eng/sentences/show/3559173</w:t>
        <w:br/>
      </w:r>
    </w:p>
    <w:p>
      <w:r>
        <w:t>https://audio.tatoeba.org/sentences/jpn/3559173.mp3</w:t>
      </w:r>
    </w:p>
    <w:p>
      <w:r>
        <w:t>トムって頑固{がん|こ}だと思{おも}う。</w:t>
      </w:r>
    </w:p>
    <w:p>
      <w:r>
        <w:br/>
        <w:t>I think Tom is stubborn.</w:t>
        <w:br/>
        <w:t>https://tatoeba.org//eng/sentences/show/3591860</w:t>
        <w:br/>
      </w:r>
    </w:p>
    <w:p>
      <w:r>
        <w:t>https://audio.tatoeba.org/sentences/jpn/3591860.mp3</w:t>
      </w:r>
    </w:p>
    <w:p>
      <w:r>
        <w:t>何{なに}か食{た}べたいものある?</w:t>
      </w:r>
    </w:p>
    <w:p>
      <w:r>
        <w:br/>
        <w:t>Is there anything you want to eat?</w:t>
        <w:br/>
        <w:t>https://tatoeba.org//eng/sentences/show/3631723</w:t>
        <w:br/>
      </w:r>
    </w:p>
    <w:p>
      <w:r>
        <w:t>https://audio.tatoeba.org/sentences/jpn/3631723.mp3</w:t>
      </w:r>
    </w:p>
    <w:p>
      <w:r>
        <w:t>疲{つか}れてるみたいだから早{はや}く寝{ね}た方{ほう}がいいよ。</w:t>
      </w:r>
    </w:p>
    <w:p>
      <w:r>
        <w:br/>
        <w:t>You look tired, so you should go to bed early.</w:t>
        <w:br/>
        <w:t>https://tatoeba.org//eng/sentences/show/3709603</w:t>
        <w:br/>
      </w:r>
    </w:p>
    <w:p>
      <w:r>
        <w:t>https://audio.tatoeba.org/sentences/jpn/3709603.mp3</w:t>
      </w:r>
    </w:p>
    <w:p>
      <w:r>
        <w:t>嘘{うそ}ついてるでしょ。</w:t>
      </w:r>
    </w:p>
    <w:p>
      <w:r>
        <w:br/>
        <w:t>You're lying, aren't you?</w:t>
        <w:br/>
        <w:t>https://tatoeba.org//eng/sentences/show/3878043</w:t>
        <w:br/>
      </w:r>
    </w:p>
    <w:p>
      <w:r>
        <w:t>https://audio.tatoeba.org/sentences/jpn/3878043.mp3</w:t>
      </w:r>
    </w:p>
    <w:p>
      <w:r>
        <w:t>ピアノの他{ほか}に何{なに}か楽器{がっき}やってる?</w:t>
      </w:r>
    </w:p>
    <w:p>
      <w:r>
        <w:br/>
        <w:t>Do you play any other instruments besides the piano?</w:t>
        <w:br/>
        <w:t>https://tatoeba.org//eng/sentences/show/4449043</w:t>
        <w:br/>
      </w:r>
    </w:p>
    <w:p>
      <w:r>
        <w:t>https://audio.tatoeba.org/sentences/jpn/4449043.mp3</w:t>
      </w:r>
    </w:p>
    <w:p>
      <w:r>
        <w:t>トムは謝{あやま}る必要{ひつ|よう}ないよ。</w:t>
      </w:r>
    </w:p>
    <w:p>
      <w:r>
        <w:br/>
        <w:t>You don't have to apologize, Tom.</w:t>
        <w:br/>
        <w:t>https://tatoeba.org//eng/sentences/show/4845177</w:t>
        <w:br/>
      </w:r>
    </w:p>
    <w:p>
      <w:r>
        <w:t>https://audio.tatoeba.org/sentences/jpn/4845177.mp3</w:t>
      </w:r>
    </w:p>
    <w:p>
      <w:r>
        <w:t>トムは三塁打{さんるいだ}を打{う}った。</w:t>
      </w:r>
    </w:p>
    <w:p>
      <w:r>
        <w:t>English line not found at : https://tatoeba.org//eng/sentences/show/199927</w:t>
      </w:r>
    </w:p>
    <w:p>
      <w:r>
        <w:t>https://audio.tatoeba.org/sentences/jpn/199927.mp3</w:t>
      </w:r>
    </w:p>
    <w:p>
      <w:r>
        <w:t>これはとても重要{じゅうよう}なポイントです。</w:t>
      </w:r>
    </w:p>
    <w:p>
      <w:r>
        <w:br/>
        <w:t>This is an extremely important point.</w:t>
        <w:br/>
        <w:t>https://tatoeba.org//eng/sentences/show/218563</w:t>
        <w:br/>
      </w:r>
    </w:p>
    <w:p>
      <w:r>
        <w:t>https://audio.tatoeba.org/sentences/jpn/218563.mp3</w:t>
      </w:r>
    </w:p>
    <w:p>
      <w:r>
        <w:t>窓{まど}を閉{し}めていただけませんか?</w:t>
      </w:r>
    </w:p>
    <w:p>
      <w:r>
        <w:br/>
        <w:t>Would you close the window?</w:t>
        <w:br/>
        <w:t>https://tatoeba.org//eng/sentences/show/993933</w:t>
        <w:br/>
      </w:r>
    </w:p>
    <w:p>
      <w:r>
        <w:t>https://audio.tatoeba.org/sentences/jpn/993933.mp3</w:t>
      </w:r>
    </w:p>
    <w:p>
      <w:r>
        <w:t>トムは落ち込{おちこ}んでいる。</w:t>
      </w:r>
    </w:p>
    <w:p>
      <w:r>
        <w:br/>
        <w:t>Tom is disappointed.</w:t>
        <w:br/>
        <w:t>https://tatoeba.org//eng/sentences/show/2098016</w:t>
        <w:br/>
      </w:r>
    </w:p>
    <w:p>
      <w:r>
        <w:t>https://audio.tatoeba.org/sentences/jpn/2098016.mp3</w:t>
      </w:r>
    </w:p>
    <w:p>
      <w:r>
        <w:t>暇{ひま}だったら、手伝{て|つだ}ってください。</w:t>
      </w:r>
    </w:p>
    <w:p>
      <w:r>
        <w:br/>
        <w:t>If you are free, give me a hand.</w:t>
        <w:br/>
        <w:t>https://tatoeba.org//eng/sentences/show/6018</w:t>
        <w:br/>
      </w:r>
    </w:p>
    <w:p>
      <w:r>
        <w:t>https://audio.tatoeba.org/sentences/jpn/6018.mp3</w:t>
      </w:r>
    </w:p>
    <w:p>
      <w:r>
        <w:t>本日{ほんじつ}は定休{ていきゅう}日{び}です。</w:t>
      </w:r>
    </w:p>
    <w:p>
      <w:r>
        <w:t>English line not found at : https://tatoeba.org//eng/sentences/show/2715375</w:t>
      </w:r>
    </w:p>
    <w:p>
      <w:r>
        <w:t>https://audio.tatoeba.org/sentences/jpn/2715375.mp3</w:t>
      </w:r>
    </w:p>
    <w:p>
      <w:r>
        <w:t>チョコありがとう。おいしかったよ。</w:t>
      </w:r>
    </w:p>
    <w:p>
      <w:r>
        <w:br/>
        <w:t>Thanks for the chocolate. It was delicious.</w:t>
        <w:br/>
        <w:t>https://tatoeba.org//eng/sentences/show/2744615</w:t>
        <w:br/>
      </w:r>
    </w:p>
    <w:p>
      <w:r>
        <w:t>https://audio.tatoeba.org/sentences/jpn/2744615.mp3</w:t>
      </w:r>
    </w:p>
    <w:p>
      <w:r>
        <w:t>お金{かね}を盗{ぬす}まれました。</w:t>
      </w:r>
    </w:p>
    <w:p>
      <w:r>
        <w:t>English line not found at : https://tatoeba.org//eng/sentences/show/2834135</w:t>
      </w:r>
    </w:p>
    <w:p>
      <w:r>
        <w:t>https://audio.tatoeba.org/sentences/jpn/2834135.mp3</w:t>
      </w:r>
    </w:p>
    <w:p>
      <w:r>
        <w:t>トムは作{つく}り笑{わら}いをした。</w:t>
      </w:r>
    </w:p>
    <w:p>
      <w:r>
        <w:br/>
        <w:t>Tom forced a smile.</w:t>
        <w:br/>
        <w:t>https://tatoeba.org//eng/sentences/show/2916988</w:t>
        <w:br/>
      </w:r>
    </w:p>
    <w:p>
      <w:r>
        <w:t>https://audio.tatoeba.org/sentences/jpn/2916988.mp3</w:t>
      </w:r>
    </w:p>
    <w:p>
      <w:r>
        <w:t>海外{かいがい}旅行{りょこう}は初{はじ}めてですか?</w:t>
      </w:r>
    </w:p>
    <w:p>
      <w:r>
        <w:br/>
        <w:t>Is this your first trip abroad?</w:t>
        <w:br/>
        <w:t>https://tatoeba.org//eng/sentences/show/2984091</w:t>
        <w:br/>
      </w:r>
    </w:p>
    <w:p>
      <w:r>
        <w:t>https://audio.tatoeba.org/sentences/jpn/2984091.mp3</w:t>
      </w:r>
    </w:p>
    <w:p>
      <w:r>
        <w:t>ボストンは今{いま}何{なん}時{じ}ですか?</w:t>
      </w:r>
    </w:p>
    <w:p>
      <w:r>
        <w:br/>
        <w:t>What time is it now in Boston?</w:t>
        <w:br/>
        <w:t>https://tatoeba.org//eng/sentences/show/3050854</w:t>
        <w:br/>
      </w:r>
    </w:p>
    <w:p>
      <w:r>
        <w:t>https://audio.tatoeba.org/sentences/jpn/3050854.mp3</w:t>
      </w:r>
    </w:p>
    <w:p>
      <w:r>
        <w:t>先週{せんしゅう}3{さん}0{ぜろ}歳{さい}の誕生{たんじょう}日{び}を迎{むか}えました。</w:t>
      </w:r>
    </w:p>
    <w:p>
      <w:r>
        <w:br/>
        <w:t>I had my thirtieth birthday last week.</w:t>
        <w:br/>
        <w:t>https://tatoeba.org//eng/sentences/show/3116594</w:t>
        <w:br/>
      </w:r>
    </w:p>
    <w:p>
      <w:r>
        <w:t>https://audio.tatoeba.org/sentences/jpn/3116594.mp3</w:t>
      </w:r>
    </w:p>
    <w:p>
      <w:r>
        <w:t>バッグを盗{ぬす}まれました。</w:t>
      </w:r>
    </w:p>
    <w:p>
      <w:r>
        <w:br/>
        <w:t>Man hat mir die Tasche gestohlen.</w:t>
        <w:br/>
        <w:t>https://tatoeba.org//eng/sentences/show/197966</w:t>
        <w:br/>
      </w:r>
    </w:p>
    <w:p>
      <w:r>
        <w:t>https://audio.tatoeba.org/sentences/jpn/197966.mp3</w:t>
      </w:r>
    </w:p>
    <w:p>
      <w:r>
        <w:t>お茶{ちゃ}をもらえますか。</w:t>
      </w:r>
    </w:p>
    <w:p>
      <w:r>
        <w:br/>
        <w:t>Can I have some tea?</w:t>
        <w:br/>
        <w:t>https://tatoeba.org//eng/sentences/show/174250</w:t>
        <w:br/>
      </w:r>
    </w:p>
    <w:p>
      <w:r>
        <w:t>https://audio.tatoeba.org/sentences/jpn/174250.mp3</w:t>
      </w:r>
    </w:p>
    <w:p>
      <w:r>
        <w:t>トムと連絡{れんらく}が取{と}れない。</w:t>
      </w:r>
    </w:p>
    <w:p>
      <w:r>
        <w:br/>
        <w:t>Ich kann Tom nicht erreichen.</w:t>
        <w:br/>
        <w:t>https://tatoeba.org//eng/sentences/show/2242027</w:t>
        <w:br/>
      </w:r>
    </w:p>
    <w:p>
      <w:r>
        <w:t>https://audio.tatoeba.org/sentences/jpn/2242027.mp3</w:t>
      </w:r>
    </w:p>
    <w:p>
      <w:r>
        <w:t>さっきのメールどういう意味{いみ}?</w:t>
      </w:r>
    </w:p>
    <w:p>
      <w:r>
        <w:br/>
        <w:t>Was hatte die Nachricht eben zu bedeuten?</w:t>
        <w:br/>
        <w:t>https://tatoeba.org//eng/sentences/show/2313031</w:t>
        <w:br/>
      </w:r>
    </w:p>
    <w:p>
      <w:r>
        <w:t>https://audio.tatoeba.org/sentences/jpn/2313031.mp3</w:t>
      </w:r>
    </w:p>
    <w:p>
      <w:r>
        <w:t>トムは目{め}が青{あお}い。</w:t>
      </w:r>
    </w:p>
    <w:p>
      <w:r>
        <w:br/>
        <w:t>Tom hat blaue Augen.</w:t>
        <w:br/>
        <w:t>https://tatoeba.org//eng/sentences/show/2439240</w:t>
        <w:br/>
      </w:r>
    </w:p>
    <w:p>
      <w:r>
        <w:t>https://audio.tatoeba.org/sentences/jpn/2439240.mp3</w:t>
      </w:r>
    </w:p>
    <w:p>
      <w:r>
        <w:t>何{なに}も食{た}べたくないんです。</w:t>
      </w:r>
    </w:p>
    <w:p>
      <w:r>
        <w:br/>
        <w:t>I don't want to eat anything.</w:t>
        <w:br/>
        <w:t>https://tatoeba.org//eng/sentences/show/2518669</w:t>
        <w:br/>
      </w:r>
    </w:p>
    <w:p>
      <w:r>
        <w:t>https://audio.tatoeba.org/sentences/jpn/2518669.mp3</w:t>
      </w:r>
    </w:p>
    <w:p>
      <w:r>
        <w:t>トムは大物{おおもの}を捕{つか}まえた。</w:t>
      </w:r>
    </w:p>
    <w:p>
      <w:r>
        <w:br/>
        <w:t>Tom menangkap yang besar.</w:t>
        <w:br/>
        <w:t>https://tatoeba.org//eng/sentences/show/2617867</w:t>
        <w:br/>
      </w:r>
    </w:p>
    <w:p>
      <w:r>
        <w:t>https://audio.tatoeba.org/sentences/jpn/2617867.mp3</w:t>
      </w:r>
    </w:p>
    <w:p>
      <w:r>
        <w:t>明日{あす}は用事{ようじ}があります。</w:t>
      </w:r>
    </w:p>
    <w:p>
      <w:r>
        <w:br/>
        <w:t>I have things to do tomorrow.</w:t>
        <w:br/>
        <w:t>https://tatoeba.org//eng/sentences/show/2666765</w:t>
        <w:br/>
      </w:r>
    </w:p>
    <w:p>
      <w:r>
        <w:t>https://audio.tatoeba.org/sentences/jpn/2666765.mp3</w:t>
      </w:r>
    </w:p>
    <w:p>
      <w:r>
        <w:t>新{あたら}しい彼氏{かれし}できたら教{おし}えてね。</w:t>
      </w:r>
    </w:p>
    <w:p>
      <w:r>
        <w:br/>
        <w:t>Tell me if you find a new boyfriend.</w:t>
        <w:br/>
        <w:t>https://tatoeba.org//eng/sentences/show/3179728</w:t>
        <w:br/>
      </w:r>
    </w:p>
    <w:p>
      <w:r>
        <w:t>https://audio.tatoeba.org/sentences/jpn/3179728.mp3</w:t>
      </w:r>
    </w:p>
    <w:p>
      <w:r>
        <w:t>もう少{すこ}し考{かんが}えさせてください。</w:t>
      </w:r>
    </w:p>
    <w:p>
      <w:r>
        <w:br/>
        <w:t>Please give me a little more time to think about it.</w:t>
        <w:br/>
        <w:t>https://tatoeba.org//eng/sentences/show/3312291</w:t>
        <w:br/>
      </w:r>
    </w:p>
    <w:p>
      <w:r>
        <w:t>https://audio.tatoeba.org/sentences/jpn/3312291.mp3</w:t>
      </w:r>
    </w:p>
    <w:p>
      <w:r>
        <w:t>これ誰{だれ}のコップ?</w:t>
      </w:r>
    </w:p>
    <w:p>
      <w:r>
        <w:br/>
        <w:t>Whose glass is this?</w:t>
        <w:br/>
        <w:t>https://tatoeba.org//eng/sentences/show/3416307</w:t>
        <w:br/>
      </w:r>
    </w:p>
    <w:p>
      <w:r>
        <w:t>https://audio.tatoeba.org/sentences/jpn/3416307.mp3</w:t>
      </w:r>
    </w:p>
    <w:p>
      <w:r>
        <w:t>よかったら今度{こん|ど}一緒{いっ|しょ}にご飯{はん}でも行{い}きませんか?</w:t>
      </w:r>
    </w:p>
    <w:p>
      <w:r>
        <w:br/>
        <w:t>Hättest du Lust, demnächst mal mit mir essen zu gehen?</w:t>
        <w:br/>
        <w:t>https://tatoeba.org//eng/sentences/show/3479883</w:t>
        <w:br/>
      </w:r>
    </w:p>
    <w:p>
      <w:r>
        <w:t>https://audio.tatoeba.org/sentences/jpn/3479883.mp3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