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from python 6th time Mac10</w:t>
      </w:r>
    </w:p>
    <w:p>
      <w:r>
        <w:t>指揮官のご指示であれば…イングラムM10は…喜んでお受けしますよ。</w:t>
      </w:r>
    </w:p>
    <w:p>
      <w:r>
        <w:t>指揮官、足元に気を付けて、危うく蟻達を踏むところだよ。</w:t>
      </w:r>
    </w:p>
    <w:p>
      <w:r>
        <w:t>友達?興味ないです、そんなもの…</w:t>
      </w:r>
    </w:p>
    <w:p>
      <w:r>
        <w:t>皆に好かれたいなんて…一度も思ったことないです。強い者はいつだって…孤独ですから。</w:t>
      </w:r>
    </w:p>
    <w:p>
      <w:r>
        <w:t>指揮官、こんな私でも、受け入れてくださるの?分かりました、指揮官、私と一緒に楽しいことを、探しましょうね。</w:t>
      </w:r>
    </w:p>
    <w:p>
      <w:r>
        <w:t>お帰りなさい。</w:t>
      </w:r>
    </w:p>
    <w:p>
      <w:r>
        <w:t>今度の子は強いかしら。</w:t>
      </w:r>
    </w:p>
    <w:p>
      <w:r>
        <w:t>指揮官の期待に、応えますね。</w:t>
      </w:r>
    </w:p>
    <w:p>
      <w:r>
        <w:t>メンテは大事です。</w:t>
      </w:r>
    </w:p>
    <w:p>
      <w:r>
        <w:t>そうなの、楽しさ倍増ですね!</w:t>
      </w:r>
    </w:p>
    <w:p>
      <w:r>
        <w:t>分かりました、お任せください。</w:t>
      </w:r>
    </w:p>
    <w:p>
      <w:r>
        <w:t>戻りました。私の留守中に何も起きないですか。</w:t>
      </w:r>
    </w:p>
    <w:p>
      <w:r>
        <w:t>このイングラムにも、楽しみを分けて下さいな。</w:t>
      </w:r>
    </w:p>
    <w:p>
      <w:r>
        <w:t>弱い奴は壊したくなる。</w:t>
      </w:r>
    </w:p>
    <w:p>
      <w:r>
        <w:t>敵軍…潰しじゃってもいいよね。</w:t>
      </w:r>
    </w:p>
    <w:p>
      <w:r>
        <w:t>行け行け!</w:t>
      </w:r>
    </w:p>
    <w:p>
      <w:r>
        <w:t>安心して死んでください。</w:t>
      </w:r>
    </w:p>
    <w:p>
      <w:r>
        <w:t>さーて、皆殺しの準備をしましょうか。</w:t>
      </w:r>
    </w:p>
    <w:p>
      <w:r>
        <w:t>うぅ…やられた分は、百倍にして返す!</w:t>
      </w:r>
    </w:p>
    <w:p>
      <w:r>
        <w:t>私が弱いなんて…認めない…</w:t>
      </w:r>
    </w:p>
    <w:p>
      <w:r>
        <w:t>弱肉強食は当たり前です。</w:t>
      </w:r>
    </w:p>
    <w:p>
      <w:r>
        <w:t>ふん、次は見てなさい。</w:t>
      </w:r>
    </w:p>
    <w:p>
      <w:r>
        <w:t>せっかくのハロウインだから、肝試しでもしますか、ふ、はははは、ぞっくぞっくして来た。</w:t>
      </w:r>
    </w:p>
    <w:p>
      <w:r>
        <w:t>クリスマスは楽しいです。チキンとケーキは美味しい。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