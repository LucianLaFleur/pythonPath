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トムが本当｛ほんとう｝にそんなこと言｛い｝ったの？</w:t>
      </w:r>
    </w:p>
    <w:p>
      <w:r>
        <w:t>今日｛きょう｝のことは忘｛わす｝れよう。</w:t>
      </w:r>
    </w:p>
    <w:p>
      <w:r>
        <w:t>これ試着｛し｜ちゃく｝してもいいですか？</w:t>
      </w:r>
    </w:p>
    <w:p>
      <w:r>
        <w:t>もうちょっとだけいてくれない？</w:t>
      </w:r>
    </w:p>
    <w:p>
      <w:r>
        <w:t>また後｛あと｝で電話｛でんわ｝するね。</w:t>
      </w:r>
    </w:p>
    <w:p>
      <w:r>
        <w:t>なんで笑｛わら｝ってるの？</w:t>
      </w:r>
    </w:p>
    <w:p>
      <w:r>
        <w:t>見｛み｝て、モーツァルトを聴｛き｝いて育｛そだ｝ったトマトだって。</w:t>
      </w:r>
    </w:p>
    <w:p>
      <w:r>
        <w:t>運動会｛うんどうかい｝の写真｛しゃしん｝、どこのフォルダに入｛い｝れた？</w:t>
      </w:r>
    </w:p>
    <w:p>
      <w:r>
        <w:t>昨日｛きのう｝何｛なん｝時｛じ｝に寝｛ね｝た？</w:t>
      </w:r>
    </w:p>
    <w:p>
      <w:r>
        <w:t>お急｛いそ｝ぎですか？</w:t>
      </w:r>
    </w:p>
    <w:p>
      <w:r>
        <w:t>人｛ひと｝に聞｛き｝く前｛まえ｝に少｛しょう｝しは自分｛じぶん｝で調｛しら｝べたら？</w:t>
      </w:r>
    </w:p>
    <w:p>
      <w:r>
        <w:t>何｛なん｝歳｛さい｝か聞｛き｝いてもいい？</w:t>
      </w:r>
    </w:p>
    <w:p>
      <w:r>
        <w:t>なんでそう思｛おも｝うの？</w:t>
      </w:r>
    </w:p>
    <w:p>
      <w:r>
        <w:t>さっき話｛はな｝してた人｛ひと｝誰｛だれ｝？</w:t>
      </w:r>
    </w:p>
    <w:p>
      <w:r>
        <w:t>この席｛せき｝空｛あ｝いてますか？</w:t>
      </w:r>
    </w:p>
    <w:p>
      <w:r>
        <w:t>何｛なに｝か買｛か｝いたいものある？</w:t>
      </w:r>
    </w:p>
    <w:p>
      <w:r>
        <w:t>お土産｛みやげ｝何｛なに｝買｛か｝ったの？</w:t>
      </w:r>
    </w:p>
    <w:p>
      <w:r>
        <w:t>ここ座｛すわ｝っていいですか？</w:t>
      </w:r>
    </w:p>
    <w:p>
      <w:r>
        <w:t>待｛ま｝たせてごめん。</w:t>
      </w:r>
    </w:p>
    <w:p>
      <w:r>
        <w:t>遅刻｛ち｜こく｝して申｛もう｝し訳｛わけ｝ありません。</w:t>
      </w:r>
    </w:p>
    <w:p>
      <w:r>
        <w:t>新入生｛しん｜にゅう｜せい｝の方｛かた｝ですか？</w:t>
      </w:r>
    </w:p>
    <w:p>
      <w:r>
        <w:t>しばらくお持｛も｝ちください。</w:t>
      </w:r>
    </w:p>
    <w:p>
      <w:r>
        <w:t>トムは具合｛ぐあい｝が悪｛わる｝そうだ。</w:t>
      </w:r>
    </w:p>
    <w:p>
      <w:r>
        <w:t>今｛いま｝から直｛なお｝します。</w:t>
      </w:r>
    </w:p>
    <w:p>
      <w:r>
        <w:t>あまりお腹｛なか｝が空｛す｝いてないんです。</w:t>
      </w:r>
    </w:p>
    <w:p>
      <w:r>
        <w:t>急｛いそ｝がなくてもいいよ。</w:t>
      </w:r>
    </w:p>
    <w:p>
      <w:r>
        <w:t>トムは通｛とお｝りを横切｛よこぎ｝った。</w:t>
      </w:r>
    </w:p>
    <w:p>
      <w:r>
        <w:t>パスポートが盗｛ぬす｝まれました。</w:t>
      </w:r>
    </w:p>
    <w:p>
      <w:r>
        <w:t>トムは手紙｛てがみ｝を燃｛も｝やした。</w:t>
      </w:r>
    </w:p>
    <w:p>
      <w:r>
        <w:t>まだ怒｛おこ｝ってる？</w:t>
      </w:r>
    </w:p>
    <w:p>
      <w:r>
        <w:t>ご指摘｛してき｝ありがとうございます。</w:t>
      </w:r>
    </w:p>
    <w:p>
      <w:r>
        <w:t>トムは急｛きゅう｝に泣き出｛なきだ｝した。</w:t>
      </w:r>
    </w:p>
    <w:p>
      <w:r>
        <w:t>男女｛だんじょ｝間｛かん｝の友情｛ゆうじょう｝って成立｛せいりつ｝すると思｛おも｝いますか？</w:t>
      </w:r>
    </w:p>
    <w:p>
      <w:r>
        <w:t>何｛なに｝も思い出｛おもいだ｝せません。</w:t>
      </w:r>
    </w:p>
    <w:p>
      <w:r>
        <w:t>この段落｛だんらく｝はどういう意味｛いみ｝なんですか？</w:t>
      </w:r>
    </w:p>
    <w:p>
      <w:r>
        <w:t>それ褒｛ほ｝めてんの、馬鹿｛ばか｝にしてんの？</w:t>
      </w:r>
    </w:p>
    <w:p>
      <w:r>
        <w:t>2｛に｝時｛じ｝になったら寝｛ね｝るね。</w:t>
      </w:r>
    </w:p>
    <w:p>
      <w:r>
        <w:t>ちょっと手伝｛てつだ｝ってもらえませんか。</w:t>
      </w:r>
    </w:p>
    <w:p>
      <w:r>
        <w:t>ごめん、名前｛な｜まえ｝何｛なに｝だっけ？</w:t>
      </w:r>
    </w:p>
    <w:p>
      <w:r>
        <w:t>トムって呼｛よ｝んでもいい？</w:t>
      </w:r>
    </w:p>
    <w:p>
      <w:r>
        <w:t>音楽｛おんがく｝のない人生｛じんせい｝なんて考｛かんが｝えられない。</w:t>
      </w:r>
    </w:p>
    <w:p>
      <w:r>
        <w:t>数学｛すうがく｝のテストどうだった？</w:t>
      </w:r>
    </w:p>
    <w:p>
      <w:r>
        <w:t>トムが行｛い｝かないなら私｛わたし｝も行｛い｝かない。</w:t>
      </w:r>
    </w:p>
    <w:p>
      <w:r>
        <w:t>ドライヤー借｛か｝りてもいい？</w:t>
      </w:r>
    </w:p>
    <w:p>
      <w:r>
        <w:t>トムって運｛うん｝がいいよね。</w:t>
      </w:r>
    </w:p>
    <w:p>
      <w:r>
        <w:t>もう11｛じゅういち｝時｛じ｝だよ。</w:t>
      </w:r>
    </w:p>
    <w:p>
      <w:r>
        <w:t>このセーターどう思｛おも｝う？</w:t>
      </w:r>
    </w:p>
    <w:p>
      <w:r>
        <w:t>明日｛あした｝どこで会｛あ｝おうか？</w:t>
      </w:r>
    </w:p>
    <w:p>
      <w:r>
        <w:t>弟｛おとうと｝はボストンに住｛す｝んでいます。</w:t>
      </w:r>
    </w:p>
    <w:p>
      <w:r>
        <w:t>車｛くるま｝を停｛と｝めなさい！</w:t>
      </w:r>
    </w:p>
    <w:p>
      <w:r>
        <w:t>急｛いそ｝いで！</w:t>
      </w:r>
    </w:p>
    <w:p>
      <w:r>
        <w:t>今｛いま｝はあまり時間｛じかん｝がないのです。</w:t>
      </w:r>
    </w:p>
    <w:p>
      <w:r>
        <w:t>ご一緒｛いっしょ｝できなくて残念｛ざんねん｝です。</w:t>
      </w:r>
    </w:p>
    <w:p>
      <w:r>
        <w:t>お風呂｛ふ｜ろ｝先｛さき｝に入｛はい｝るね。</w:t>
      </w:r>
    </w:p>
    <w:p>
      <w:r>
        <w:t>アメリカから来｛き｝ました。</w:t>
      </w:r>
    </w:p>
    <w:p>
      <w:r>
        <w:t>相変｛あい｜か｝わらず忙｛いそが｝しいの？</w:t>
      </w:r>
    </w:p>
    <w:p>
      <w:r>
        <w:t>まさにこれが欲｛ほ｝しかったんです。</w:t>
      </w:r>
    </w:p>
    <w:p>
      <w:r>
        <w:t>ほんの少｛すこ｝しください。</w:t>
      </w:r>
    </w:p>
    <w:p>
      <w:r>
        <w:t>この番号｛ばんごう｝で合｛あ｝っているはずです。</w:t>
      </w:r>
    </w:p>
    <w:p>
      <w:r>
        <w:t>バッグを盗｛ぬす｝まれました。</w:t>
      </w:r>
    </w:p>
    <w:p>
      <w:r>
        <w:t>ぜひ来｛き｝てください。</w:t>
      </w:r>
    </w:p>
    <w:p>
      <w:r>
        <w:t>トムは膝｛ひざ｝を痛｛いた｝めている。</w:t>
      </w:r>
    </w:p>
    <w:p>
      <w:r>
        <w:t>フランス語｛ご｝で答｛こた｝えてください。</w:t>
      </w:r>
    </w:p>
    <w:p>
      <w:r>
        <w:t>洗濯機｛せんたくき｝から変｛へん｝な音｛おと｝がしてるよ。</w:t>
      </w:r>
    </w:p>
    <w:p>
      <w:r>
        <w:t>トムは台所｛だいどころ｝だよ。</w:t>
      </w:r>
    </w:p>
    <w:p>
      <w:r>
        <w:t>コーヒーはお好｛す｝きですか？</w:t>
      </w:r>
    </w:p>
    <w:p>
      <w:r>
        <w:t>ここから一番｛いちばん｝近｛ちか｝い銀行｛ぎんこう｝はどこですか？</w:t>
      </w:r>
    </w:p>
    <w:p>
      <w:r>
        <w:t>なんでこんなことしたの？</w:t>
      </w:r>
    </w:p>
    <w:p>
      <w:r>
        <w:t>トムがなんで学校｛がっこう｝休｛やす｝んでるか知｛し｝ってる？</w:t>
      </w:r>
    </w:p>
    <w:p>
      <w:r>
        <w:t>どこにいたの、トム？</w:t>
      </w:r>
    </w:p>
    <w:p>
      <w:r>
        <w:t>入場｛にゅうじょう｝券｛けん｝はいくらですか？</w:t>
      </w:r>
    </w:p>
    <w:p>
      <w:r>
        <w:t>なんか今日｛きょう｝はついてないみたい。</w:t>
      </w:r>
    </w:p>
    <w:p>
      <w:r>
        <w:t>そんなにトムが好｛す｝きなら私｛わたし｝と別｛わか｝れてトムと付｛つ｝き合｛あ｝えば？</w:t>
      </w:r>
    </w:p>
    <w:p>
      <w:r>
        <w:t>トムとは普段｛ふだん｝何｛なん｝語｛ご｝で話｛はな｝してるの？</w:t>
      </w:r>
    </w:p>
    <w:p>
      <w:r>
        <w:t>パソコン使｛つか｝ってもいい？</w:t>
      </w:r>
    </w:p>
    <w:p>
      <w:r>
        <w:t>ポイントカードはお持｛も｝ちですか？</w:t>
      </w:r>
    </w:p>
    <w:p>
      <w:r>
        <w:t>変｛へん｝なこと聞｛き｝いてもいい？</w:t>
      </w:r>
    </w:p>
    <w:p>
      <w:r>
        <w:t>トムって頑固｛がん｜こ｝だと思｛おも｝う。</w:t>
      </w:r>
    </w:p>
    <w:p>
      <w:r>
        <w:t>何｛なに｝か食｛た｝べたいものある？</w:t>
      </w:r>
    </w:p>
    <w:p>
      <w:r>
        <w:t>疲｛つか｝れてるみたいだから早｛はや｝く寝｛ね｝た方｛ほう｝がいいよ。</w:t>
      </w:r>
    </w:p>
    <w:p>
      <w:r>
        <w:t>嘘｛うそ｝ついてるでしょ。</w:t>
      </w:r>
    </w:p>
    <w:p>
      <w:r>
        <w:t>ピアノの他｛ほか｝に何｛なに｝か楽器｛がっき｝やってる？</w:t>
      </w:r>
    </w:p>
    <w:p>
      <w:r>
        <w:t>トムは謝｛あやま｝る必要｛ひつ｜よう｝ないよ。</w:t>
      </w:r>
    </w:p>
    <w:p>
      <w:r>
        <w:t>前｛まえ｝に進｛すす｝んでください。</w:t>
      </w:r>
    </w:p>
    <w:p>
      <w:r>
        <w:t>遅｛おそ｝くなってごめんなさい。</w:t>
      </w:r>
    </w:p>
    <w:p>
      <w:r>
        <w:t>しばらくの間｛かん｝座っていて下｛すわっていてくだ｝さい。</w:t>
      </w:r>
    </w:p>
    <w:p>
      <w:r>
        <w:t>トムに聞｛き｝きなさい。</w:t>
      </w:r>
    </w:p>
    <w:p>
      <w:r>
        <w:t>トムは落ち込｛おちこ｝んでいる。</w:t>
      </w:r>
    </w:p>
    <w:p>
      <w:r>
        <w:t>トムと連絡｛れんらく｝が取｛と｝れない。</w:t>
      </w:r>
    </w:p>
    <w:p>
      <w:r>
        <w:t>さっきのメールどういう意味｛いみ｝？</w:t>
      </w:r>
    </w:p>
    <w:p>
      <w:r>
        <w:t>喜｛よろこ｝んで行｛い｝きます。</w:t>
      </w:r>
    </w:p>
    <w:p>
      <w:r>
        <w:t>トムは三塁打｛さんるいだ｝を打｛う｝った。</w:t>
      </w:r>
    </w:p>
    <w:p>
      <w:r>
        <w:t>トムは目｛め｝が青｛あお｝い。</w:t>
      </w:r>
    </w:p>
    <w:p>
      <w:r>
        <w:t>何｛なに｝も食｛た｝べたくないんです。</w:t>
      </w:r>
    </w:p>
    <w:p>
      <w:r>
        <w:t>トムは大物｛おおもの｝を捕｛つか｝まえた。</w:t>
      </w:r>
    </w:p>
    <w:p>
      <w:r>
        <w:t>明日｛あす｝は用事｛ようじ｝があります。</w:t>
      </w:r>
    </w:p>
    <w:p>
      <w:r>
        <w:t>本日｛ほんじつ｝は定休｛ていきゅう｝日｛び｝です。</w:t>
      </w:r>
    </w:p>
    <w:p>
      <w:r>
        <w:t>チョコありがとう。おいしかったよ。</w:t>
      </w:r>
    </w:p>
    <w:p>
      <w:r>
        <w:t>お金｛かね｝を盗｛ぬす｝まれました。</w:t>
      </w:r>
    </w:p>
    <w:p>
      <w:r>
        <w:t>トムは作｛つく｝り笑｛わら｝いをした。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