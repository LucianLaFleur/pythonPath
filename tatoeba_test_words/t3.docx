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from python 000001 </w:t>
      </w:r>
    </w:p>
    <w:p>
      <w:r>
        <w:t>???????????????????????????????????</w:t>
      </w:r>
    </w:p>
    <w:p>
      <w:r>
        <w:t>??????????????????</w:t>
      </w:r>
    </w:p>
    <w:p>
      <w:r>
        <w:t>??????????????????????</w:t>
      </w:r>
    </w:p>
    <w:p>
      <w:r>
        <w:t>?????????????????????????????????</w:t>
      </w:r>
    </w:p>
    <w:p>
      <w:r>
        <w:t>???????????????????????????????????????????</w:t>
      </w:r>
    </w:p>
    <w:p>
      <w:r>
        <w:t>????????????????????????????????????????????????????????????????????????????????????????</w:t>
      </w:r>
    </w:p>
    <w:p>
      <w:r>
        <w:t>????????????????????????????????</w:t>
      </w:r>
    </w:p>
    <w:p>
      <w:r>
        <w:t>?????????????????????</w:t>
      </w:r>
    </w:p>
    <w:p>
      <w:r>
        <w:t>?????????</w:t>
      </w:r>
    </w:p>
    <w:p>
      <w:r>
        <w:t>???????????</w:t>
      </w:r>
    </w:p>
    <w:p>
      <w:r>
        <w:t>?????????????????</w:t>
      </w:r>
    </w:p>
    <w:p>
      <w:r>
        <w:t>????????????????????</w:t>
      </w:r>
    </w:p>
    <w:p>
      <w:r>
        <w:t>??????????????????</w:t>
      </w:r>
    </w:p>
    <w:p>
      <w:r>
        <w:t>?????????????</w:t>
      </w:r>
    </w:p>
    <w:p>
      <w:r>
        <w:t>??????????????</w:t>
      </w:r>
    </w:p>
    <w:p>
      <w:r>
        <w:t>???????</w:t>
      </w:r>
    </w:p>
    <w:p>
      <w:r>
        <w:t>???????</w:t>
      </w:r>
    </w:p>
    <w:p>
      <w:r>
        <w:t>????</w:t>
      </w:r>
    </w:p>
    <w:p>
      <w:r>
        <w:t>????????????</w:t>
      </w:r>
    </w:p>
    <w:p>
      <w:r>
        <w:t>??????????</w:t>
      </w:r>
    </w:p>
    <w:p>
      <w:r>
        <w:t>??????????????</w:t>
      </w:r>
    </w:p>
    <w:p>
      <w:r>
        <w:t>????????????????</w:t>
      </w:r>
    </w:p>
    <w:p>
      <w:r>
        <w:t>??????????????????</w:t>
      </w:r>
    </w:p>
    <w:p>
      <w:r>
        <w:t>???????????????????????????</w:t>
      </w:r>
    </w:p>
    <w:p>
      <w:r>
        <w:t>???????????????????????????????????????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