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もうちょっとだけいてくれない?</w:t>
      </w:r>
    </w:p>
    <w:p>
      <w:r>
        <w:br/>
        <w:t>Won't you please stay a little bit longer?</w:t>
        <w:br/>
        <w:t>https://tatoeba.org//eng/sentences/show/2976032</w:t>
      </w:r>
    </w:p>
    <w:p>
      <w:r>
        <w:t>また後{あと}で電話{でんわ}するね。</w:t>
      </w:r>
    </w:p>
    <w:p>
      <w:r>
        <w:br/>
        <w:t>I'll call again later.</w:t>
        <w:br/>
        <w:t>https://tatoeba.org//eng/sentences/show/3024537</w:t>
      </w:r>
    </w:p>
    <w:p>
      <w:r>
        <w:t>2{に}時{じ}になったら寝{ね}るね。</w:t>
      </w:r>
    </w:p>
    <w:p>
      <w:r>
        <w:br/>
        <w:t>Once it hits two o'clock, I'll go to bed.</w:t>
        <w:br/>
        <w:t>https://tatoeba.org//eng/sentences/show/3045973</w:t>
      </w:r>
    </w:p>
    <w:p>
      <w:r>
        <w:t>ちょっと手伝{てつだ}ってもらえませんか。</w:t>
      </w:r>
    </w:p>
    <w:p>
      <w:r>
        <w:br/>
        <w:t>I'd like a little help.</w:t>
        <w:br/>
        <w:t>https://tatoeba.org//eng/sentences/show/3115532</w:t>
      </w:r>
    </w:p>
    <w:p>
      <w:r>
        <w:t>急{いそ}いで!</w:t>
      </w:r>
    </w:p>
    <w:p>
      <w:r>
        <w:t>English line not found at : https://tatoeba.org//eng/sentences/show/4754</w:t>
      </w:r>
    </w:p>
    <w:p>
      <w:r>
        <w:t>まだ怒{おこ}ってる?</w:t>
      </w:r>
    </w:p>
    <w:p>
      <w:r>
        <w:br/>
        <w:t>Are you still upset?</w:t>
        <w:br/>
        <w:t>https://tatoeba.org//eng/sentences/show/2615036</w:t>
      </w:r>
    </w:p>
    <w:p>
      <w:r>
        <w:t>アメリカから来{き}ました。</w:t>
      </w:r>
    </w:p>
    <w:p>
      <w:r>
        <w:br/>
        <w:t>I'm from America.</w:t>
        <w:br/>
        <w:t>https://tatoeba.org//eng/sentences/show/2231208</w:t>
      </w:r>
    </w:p>
    <w:p>
      <w:r>
        <w:t>相変{あい|か}わらず忙{いそが}しいの?</w:t>
      </w:r>
    </w:p>
    <w:p>
      <w:r>
        <w:br/>
        <w:t>Busy as usual?</w:t>
        <w:br/>
        <w:t>https://tatoeba.org//eng/sentences/show/2309936</w:t>
      </w:r>
    </w:p>
    <w:p>
      <w:r>
        <w:t>さっき話{はな}してた人{ひと}誰{だれ}?</w:t>
      </w:r>
    </w:p>
    <w:p>
      <w:r>
        <w:br/>
        <w:t>Wer war denn das, mit dem du eben gesprochen hast?</w:t>
        <w:br/>
        <w:t>https://tatoeba.org//eng/sentences/show/3624960</w:t>
      </w:r>
    </w:p>
    <w:p>
      <w:r>
        <w:t>この席{せき}空{あ}いてますか?</w:t>
      </w:r>
    </w:p>
    <w:p>
      <w:r>
        <w:br/>
        <w:t>Is this seat empty?</w:t>
        <w:br/>
        <w:t>https://tatoeba.org//eng/sentences/show/3703959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