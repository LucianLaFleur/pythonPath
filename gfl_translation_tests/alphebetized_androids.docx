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All GFL gun-bots : </w:t>
        <w:br/>
      </w:r>
    </w:p>
    <w:p>
      <w:r>
        <w:t>6P62</w:t>
        <w:tab/>
        <w:t>--&gt; https://en.gfwiki.com/wiki/6P62</w:t>
      </w:r>
    </w:p>
    <w:p>
      <w:r>
        <w:t>9A-91</w:t>
        <w:tab/>
        <w:t>--&gt; https://en.gfwiki.com/wiki/9A-91</w:t>
      </w:r>
    </w:p>
    <w:p>
      <w:r>
        <w:t>A-91</w:t>
        <w:tab/>
        <w:t>--&gt; https://en.gfwiki.com/wiki/A-91</w:t>
      </w:r>
    </w:p>
    <w:p>
      <w:r>
        <w:t>AA-12</w:t>
        <w:tab/>
        <w:t>--&gt; https://en.gfwiki.com/wiki/AA-12</w:t>
      </w:r>
    </w:p>
    <w:p>
      <w:r>
        <w:t>AAT-52</w:t>
        <w:tab/>
        <w:t>--&gt; https://en.gfwiki.com/wiki/AAT-52</w:t>
      </w:r>
    </w:p>
    <w:p>
      <w:r>
        <w:t>ACR</w:t>
        <w:tab/>
        <w:t>--&gt; https://en.gfwiki.com/wiki/ACR</w:t>
      </w:r>
    </w:p>
    <w:p>
      <w:r>
        <w:t>ADS</w:t>
        <w:tab/>
        <w:t>--&gt; https://en.gfwiki.com/wiki/ADS</w:t>
      </w:r>
    </w:p>
    <w:p>
      <w:r>
        <w:t>AEK-999</w:t>
        <w:tab/>
        <w:t>--&gt; https://en.gfwiki.com/wiki/AEK-999</w:t>
      </w:r>
    </w:p>
    <w:p>
      <w:r>
        <w:t>AK-12</w:t>
        <w:tab/>
        <w:t>--&gt; https://en.gfwiki.com/wiki/AK-12</w:t>
      </w:r>
    </w:p>
    <w:p>
      <w:r>
        <w:t>AK-47</w:t>
        <w:tab/>
        <w:t>--&gt; https://en.gfwiki.com/wiki/AK-47</w:t>
      </w:r>
    </w:p>
    <w:p>
      <w:r>
        <w:t>AK-74U</w:t>
        <w:tab/>
        <w:t>--&gt; https://en.gfwiki.com/wiki/AK-74U</w:t>
      </w:r>
    </w:p>
    <w:p>
      <w:r>
        <w:t>AN-94</w:t>
        <w:tab/>
        <w:t>--&gt; https://en.gfwiki.com/wiki/AN-94</w:t>
      </w:r>
    </w:p>
    <w:p>
      <w:r>
        <w:t>AR70</w:t>
        <w:tab/>
        <w:t>--&gt; https://en.gfwiki.com/wiki/AR70</w:t>
      </w:r>
    </w:p>
    <w:p>
      <w:r>
        <w:t>ART556</w:t>
        <w:tab/>
        <w:t>--&gt; https://en.gfwiki.com/wiki/ART556</w:t>
      </w:r>
    </w:p>
    <w:p>
      <w:r>
        <w:t>ARX-160</w:t>
        <w:tab/>
        <w:t>--&gt; https://en.gfwiki.com/wiki/ARX-160</w:t>
      </w:r>
    </w:p>
    <w:p>
      <w:r>
        <w:t>AS Val</w:t>
        <w:tab/>
        <w:t>--&gt; https://en.gfwiki.com/wiki/AS Val</w:t>
      </w:r>
    </w:p>
    <w:p>
      <w:r>
        <w:t>ASh-12.7</w:t>
        <w:tab/>
        <w:t>--&gt; https://en.gfwiki.com/wiki/ASh-12.7</w:t>
      </w:r>
    </w:p>
    <w:p>
      <w:r>
        <w:t>AUG</w:t>
        <w:tab/>
        <w:t>--&gt; https://en.gfwiki.com/wiki/AUG</w:t>
      </w:r>
    </w:p>
    <w:p>
      <w:r>
        <w:t>Ak 5</w:t>
        <w:tab/>
        <w:t>--&gt; https://en.gfwiki.com/wiki/Ak 5</w:t>
      </w:r>
    </w:p>
    <w:p>
      <w:r>
        <w:t>Ameli</w:t>
        <w:tab/>
        <w:t>--&gt; https://en.gfwiki.com/wiki/Ameli</w:t>
      </w:r>
    </w:p>
    <w:p>
      <w:r>
        <w:t>Astra Revolver</w:t>
        <w:tab/>
        <w:t>--&gt; https://en.gfwiki.com/wiki/Astra Revolver</w:t>
      </w:r>
    </w:p>
    <w:p>
      <w:r>
        <w:t>BM59</w:t>
        <w:tab/>
        <w:t>--&gt; https://en.gfwiki.com/wiki/BM59</w:t>
      </w:r>
    </w:p>
    <w:p>
      <w:r>
        <w:t>Ballista</w:t>
        <w:tab/>
        <w:t>--&gt; https://en.gfwiki.com/wiki/Ballista</w:t>
      </w:r>
    </w:p>
    <w:p>
      <w:r>
        <w:t>Beretta Model 38</w:t>
        <w:tab/>
        <w:t>--&gt; https://en.gfwiki.com/wiki/Beretta Model 38</w:t>
      </w:r>
    </w:p>
    <w:p>
      <w:r>
        <w:t>Bren</w:t>
        <w:tab/>
        <w:t>--&gt; https://en.gfwiki.com/wiki/Bren</w:t>
      </w:r>
    </w:p>
    <w:p>
      <w:r>
        <w:t>Bren Ten</w:t>
        <w:tab/>
        <w:t>--&gt; https://en.gfwiki.com/wiki/Bren Ten</w:t>
      </w:r>
    </w:p>
    <w:p>
      <w:r>
        <w:t>C-MS</w:t>
        <w:tab/>
        <w:t>--&gt; https://en.gfwiki.com/wiki/C-MS</w:t>
      </w:r>
    </w:p>
    <w:p>
      <w:r>
        <w:t>C96</w:t>
        <w:tab/>
        <w:t>--&gt; https://en.gfwiki.com/wiki/C96</w:t>
      </w:r>
    </w:p>
    <w:p>
      <w:r>
        <w:t>CAWS</w:t>
        <w:tab/>
        <w:t>--&gt; https://en.gfwiki.com/wiki/CAWS</w:t>
      </w:r>
    </w:p>
    <w:p>
      <w:r>
        <w:t>CZ-805</w:t>
        <w:tab/>
        <w:t>--&gt; https://en.gfwiki.com/wiki/CZ-805</w:t>
      </w:r>
    </w:p>
    <w:p>
      <w:r>
        <w:t>CZ2000</w:t>
        <w:tab/>
        <w:t>--&gt; https://en.gfwiki.com/wiki/CZ2000</w:t>
      </w:r>
    </w:p>
    <w:p>
      <w:r>
        <w:t>CZ52</w:t>
        <w:tab/>
        <w:t>--&gt; https://en.gfwiki.com/wiki/CZ52</w:t>
      </w:r>
    </w:p>
    <w:p>
      <w:r>
        <w:t>CZ75</w:t>
        <w:tab/>
        <w:t>--&gt; https://en.gfwiki.com/wiki/CZ75</w:t>
      </w:r>
    </w:p>
    <w:p>
      <w:r>
        <w:t>Carcano M1891</w:t>
        <w:tab/>
        <w:t>--&gt; https://en.gfwiki.com/wiki/Carcano M1891</w:t>
      </w:r>
    </w:p>
    <w:p>
      <w:r>
        <w:t>Carcano M91∕38</w:t>
        <w:tab/>
        <w:t>--&gt; https://en.gfwiki.com/wiki/Carcano M91∕38</w:t>
      </w:r>
    </w:p>
    <w:p>
      <w:r>
        <w:t>Chauchat</w:t>
        <w:tab/>
        <w:t>--&gt; https://en.gfwiki.com/wiki/Chauchat</w:t>
      </w:r>
    </w:p>
    <w:p>
      <w:r>
        <w:t>Colt Revolver</w:t>
        <w:tab/>
        <w:t>--&gt; https://en.gfwiki.com/wiki/Colt Revolver</w:t>
      </w:r>
    </w:p>
    <w:p>
      <w:r>
        <w:t>Contender</w:t>
        <w:tab/>
        <w:t>--&gt; https://en.gfwiki.com/wiki/Contender</w:t>
      </w:r>
    </w:p>
    <w:p>
      <w:r>
        <w:t>Cx4 Storm</w:t>
        <w:tab/>
        <w:t>--&gt; https://en.gfwiki.com/wiki/Cx4 Storm</w:t>
      </w:r>
    </w:p>
    <w:p>
      <w:r>
        <w:t>DP-12</w:t>
        <w:tab/>
        <w:t>--&gt; https://en.gfwiki.com/wiki/DP-12</w:t>
      </w:r>
    </w:p>
    <w:p>
      <w:r>
        <w:t>DP28</w:t>
        <w:tab/>
        <w:t>--&gt; https://en.gfwiki.com/wiki/DP28</w:t>
      </w:r>
    </w:p>
    <w:p>
      <w:r>
        <w:t>DSR-50</w:t>
        <w:tab/>
        <w:t>--&gt; https://en.gfwiki.com/wiki/DSR-50</w:t>
      </w:r>
    </w:p>
    <w:p>
      <w:r>
        <w:t>Desert Eagle</w:t>
        <w:tab/>
        <w:t>--&gt; https://en.gfwiki.com/wiki/Desert Eagle</w:t>
      </w:r>
    </w:p>
    <w:p>
      <w:r>
        <w:t>EM-2</w:t>
        <w:tab/>
        <w:t>--&gt; https://en.gfwiki.com/wiki/EM-2</w:t>
      </w:r>
    </w:p>
    <w:p>
      <w:r>
        <w:t>EVO 3</w:t>
        <w:tab/>
        <w:t>--&gt; https://en.gfwiki.com/wiki/EVO 3</w:t>
      </w:r>
    </w:p>
    <w:p>
      <w:r>
        <w:t>F1</w:t>
        <w:tab/>
        <w:t>--&gt; https://en.gfwiki.com/wiki/F1</w:t>
      </w:r>
    </w:p>
    <w:p>
      <w:r>
        <w:t>F2000</w:t>
        <w:tab/>
        <w:t>--&gt; https://en.gfwiki.com/wiki/F2000</w:t>
      </w:r>
    </w:p>
    <w:p>
      <w:r>
        <w:t>FAL</w:t>
        <w:tab/>
        <w:t>--&gt; https://en.gfwiki.com/wiki/FAL</w:t>
      </w:r>
    </w:p>
    <w:p>
      <w:r>
        <w:t>FAMAS</w:t>
        <w:tab/>
        <w:t>--&gt; https://en.gfwiki.com/wiki/FAMAS</w:t>
      </w:r>
    </w:p>
    <w:p>
      <w:r>
        <w:t>FG42</w:t>
        <w:tab/>
        <w:t>--&gt; https://en.gfwiki.com/wiki/FG42</w:t>
      </w:r>
    </w:p>
    <w:p>
      <w:r>
        <w:t>FMG-9</w:t>
        <w:tab/>
        <w:t>--&gt; https://en.gfwiki.com/wiki/FMG-9</w:t>
      </w:r>
    </w:p>
    <w:p>
      <w:r>
        <w:t>FN-49</w:t>
        <w:tab/>
        <w:t>--&gt; https://en.gfwiki.com/wiki/FN-49</w:t>
      </w:r>
    </w:p>
    <w:p>
      <w:r>
        <w:t>FNC</w:t>
        <w:tab/>
        <w:t>--&gt; https://en.gfwiki.com/wiki/FNC</w:t>
      </w:r>
    </w:p>
    <w:p>
      <w:r>
        <w:t>FNP-9</w:t>
        <w:tab/>
        <w:t>--&gt; https://en.gfwiki.com/wiki/FNP-9</w:t>
      </w:r>
    </w:p>
    <w:p>
      <w:r>
        <w:t>FP-6</w:t>
        <w:tab/>
        <w:t>--&gt; https://en.gfwiki.com/wiki/FP-6</w:t>
      </w:r>
    </w:p>
    <w:p>
      <w:r>
        <w:t>Falcon</w:t>
        <w:tab/>
        <w:t>--&gt; https://en.gfwiki.com/wiki/Falcon</w:t>
      </w:r>
    </w:p>
    <w:p>
      <w:r>
        <w:t>Five-seveN</w:t>
        <w:tab/>
        <w:t>--&gt; https://en.gfwiki.com/wiki/Five-seveN</w:t>
      </w:r>
    </w:p>
    <w:p>
      <w:r>
        <w:t>G11</w:t>
        <w:tab/>
        <w:t>--&gt; https://en.gfwiki.com/wiki/G11</w:t>
      </w:r>
    </w:p>
    <w:p>
      <w:r>
        <w:t>G28</w:t>
        <w:tab/>
        <w:t>--&gt; https://en.gfwiki.com/wiki/G28</w:t>
      </w:r>
    </w:p>
    <w:p>
      <w:r>
        <w:t>G3</w:t>
        <w:tab/>
        <w:t>--&gt; https://en.gfwiki.com/wiki/G3</w:t>
      </w:r>
    </w:p>
    <w:p>
      <w:r>
        <w:t>G36</w:t>
        <w:tab/>
        <w:t>--&gt; https://en.gfwiki.com/wiki/G36</w:t>
      </w:r>
    </w:p>
    <w:p>
      <w:r>
        <w:t>G36C</w:t>
        <w:tab/>
        <w:t>--&gt; https://en.gfwiki.com/wiki/G36C</w:t>
      </w:r>
    </w:p>
    <w:p>
      <w:r>
        <w:t>G41</w:t>
        <w:tab/>
        <w:t>--&gt; https://en.gfwiki.com/wiki/G41</w:t>
      </w:r>
    </w:p>
    <w:p>
      <w:r>
        <w:t>G43</w:t>
        <w:tab/>
        <w:t>--&gt; https://en.gfwiki.com/wiki/G43</w:t>
      </w:r>
    </w:p>
    <w:p>
      <w:r>
        <w:t>GSh-18</w:t>
        <w:tab/>
        <w:t>--&gt; https://en.gfwiki.com/wiki/GSh-18</w:t>
      </w:r>
    </w:p>
    <w:p>
      <w:r>
        <w:t>Galil</w:t>
        <w:tab/>
        <w:t>--&gt; https://en.gfwiki.com/wiki/Galil</w:t>
      </w:r>
    </w:p>
    <w:p>
      <w:r>
        <w:t>Gepard M1</w:t>
        <w:tab/>
        <w:t>--&gt; https://en.gfwiki.com/wiki/Gepard M1</w:t>
      </w:r>
    </w:p>
    <w:p>
      <w:r>
        <w:t>Glock 17</w:t>
        <w:tab/>
        <w:t>--&gt; https://en.gfwiki.com/wiki/Glock 17</w:t>
      </w:r>
    </w:p>
    <w:p>
      <w:r>
        <w:t>Grizzly MkV</w:t>
        <w:tab/>
        <w:t>--&gt; https://en.gfwiki.com/wiki/Grizzly MkV</w:t>
      </w:r>
    </w:p>
    <w:p>
      <w:r>
        <w:t>HK21</w:t>
        <w:tab/>
        <w:t>--&gt; https://en.gfwiki.com/wiki/HK21</w:t>
      </w:r>
    </w:p>
    <w:p>
      <w:r>
        <w:t>HK23</w:t>
        <w:tab/>
        <w:t>--&gt; https://en.gfwiki.com/wiki/HK23</w:t>
      </w:r>
    </w:p>
    <w:p>
      <w:r>
        <w:t>HK33</w:t>
        <w:tab/>
        <w:t>--&gt; https://en.gfwiki.com/wiki/HK33</w:t>
      </w:r>
    </w:p>
    <w:p>
      <w:r>
        <w:t>HK416</w:t>
        <w:tab/>
        <w:t>--&gt; https://en.gfwiki.com/wiki/HK416</w:t>
      </w:r>
    </w:p>
    <w:p>
      <w:r>
        <w:t>HK45</w:t>
        <w:tab/>
        <w:t>--&gt; https://en.gfwiki.com/wiki/HK45</w:t>
      </w:r>
    </w:p>
    <w:p>
      <w:r>
        <w:t>HS2000</w:t>
        <w:tab/>
        <w:t>--&gt; https://en.gfwiki.com/wiki/HS2000</w:t>
      </w:r>
    </w:p>
    <w:p>
      <w:r>
        <w:t>Hanyang Type 88</w:t>
        <w:tab/>
        <w:t>--&gt; https://en.gfwiki.com/wiki/Hanyang Type 88</w:t>
      </w:r>
    </w:p>
    <w:p>
      <w:r>
        <w:t>Honey Badger</w:t>
        <w:tab/>
        <w:t>--&gt; https://en.gfwiki.com/wiki/Honey Badger</w:t>
      </w:r>
    </w:p>
    <w:p>
      <w:r>
        <w:t>Howa Type 64</w:t>
        <w:tab/>
        <w:t>--&gt; https://en.gfwiki.com/wiki/Howa Type 64</w:t>
      </w:r>
    </w:p>
    <w:p>
      <w:r>
        <w:t>IDW</w:t>
        <w:tab/>
        <w:t>--&gt; https://en.gfwiki.com/wiki/IDW</w:t>
      </w:r>
    </w:p>
    <w:p>
      <w:r>
        <w:t>INSAS</w:t>
        <w:tab/>
        <w:t>--&gt; https://en.gfwiki.com/wiki/INSAS</w:t>
      </w:r>
    </w:p>
    <w:p>
      <w:r>
        <w:t>IWS 2000</w:t>
        <w:tab/>
        <w:t>--&gt; https://en.gfwiki.com/wiki/IWS 2000</w:t>
      </w:r>
    </w:p>
    <w:p>
      <w:r>
        <w:t>JS 9</w:t>
        <w:tab/>
        <w:t>--&gt; https://en.gfwiki.com/wiki/JS 9</w:t>
      </w:r>
    </w:p>
    <w:p>
      <w:r>
        <w:t>JS05</w:t>
        <w:tab/>
        <w:t>--&gt; https://en.gfwiki.com/wiki/JS05</w:t>
      </w:r>
    </w:p>
    <w:p>
      <w:r>
        <w:t>Jericho</w:t>
        <w:tab/>
        <w:t>--&gt; https://en.gfwiki.com/wiki/Jericho</w:t>
      </w:r>
    </w:p>
    <w:p>
      <w:r>
        <w:t>K11</w:t>
        <w:tab/>
        <w:t>--&gt; https://en.gfwiki.com/wiki/K11</w:t>
      </w:r>
    </w:p>
    <w:p>
      <w:r>
        <w:t>K2</w:t>
        <w:tab/>
        <w:t>--&gt; https://en.gfwiki.com/wiki/K2</w:t>
      </w:r>
    </w:p>
    <w:p>
      <w:r>
        <w:t>K3</w:t>
        <w:tab/>
        <w:t>--&gt; https://en.gfwiki.com/wiki/K3</w:t>
      </w:r>
    </w:p>
    <w:p>
      <w:r>
        <w:t>K31</w:t>
        <w:tab/>
        <w:t>--&gt; https://en.gfwiki.com/wiki/K31</w:t>
      </w:r>
    </w:p>
    <w:p>
      <w:r>
        <w:t>K5</w:t>
        <w:tab/>
        <w:t>--&gt; https://en.gfwiki.com/wiki/K5</w:t>
      </w:r>
    </w:p>
    <w:p>
      <w:r>
        <w:t>KLIN</w:t>
        <w:tab/>
        <w:t>--&gt; https://en.gfwiki.com/wiki/KLIN</w:t>
      </w:r>
    </w:p>
    <w:p>
      <w:r>
        <w:t>KS-23</w:t>
        <w:tab/>
        <w:t>--&gt; https://en.gfwiki.com/wiki/KS-23</w:t>
      </w:r>
    </w:p>
    <w:p>
      <w:r>
        <w:t>KSG</w:t>
        <w:tab/>
        <w:t>--&gt; https://en.gfwiki.com/wiki/KSG</w:t>
      </w:r>
    </w:p>
    <w:p>
      <w:r>
        <w:t>KSVK</w:t>
        <w:tab/>
        <w:t>--&gt; https://en.gfwiki.com/wiki/KSVK</w:t>
      </w:r>
    </w:p>
    <w:p>
      <w:r>
        <w:t>Kar98k</w:t>
        <w:tab/>
        <w:t>--&gt; https://en.gfwiki.com/wiki/Kar98k</w:t>
      </w:r>
    </w:p>
    <w:p>
      <w:r>
        <w:t>Kord</w:t>
        <w:tab/>
        <w:t>--&gt; https://en.gfwiki.com/wiki/Kord</w:t>
      </w:r>
    </w:p>
    <w:p>
      <w:r>
        <w:t>L85A1</w:t>
        <w:tab/>
        <w:t>--&gt; https://en.gfwiki.com/wiki/L85A1</w:t>
      </w:r>
    </w:p>
    <w:p>
      <w:r>
        <w:t>LWMMG</w:t>
        <w:tab/>
        <w:t>--&gt; https://en.gfwiki.com/wiki/LWMMG</w:t>
      </w:r>
    </w:p>
    <w:p>
      <w:r>
        <w:t>Lee-Enfield</w:t>
        <w:tab/>
        <w:t>--&gt; https://en.gfwiki.com/wiki/Lee-Enfield</w:t>
      </w:r>
    </w:p>
    <w:p>
      <w:r>
        <w:t>Lewis Gun</w:t>
        <w:tab/>
        <w:t>--&gt; https://en.gfwiki.com/wiki/Lewis Gun</w:t>
      </w:r>
    </w:p>
    <w:p>
      <w:r>
        <w:t>Liberator</w:t>
        <w:tab/>
        <w:t>--&gt; https://en.gfwiki.com/wiki/Liberator</w:t>
      </w:r>
    </w:p>
    <w:p>
      <w:r>
        <w:t>M1 Garand</w:t>
        <w:tab/>
        <w:t>--&gt; https://en.gfwiki.com/wiki/M1 Garand</w:t>
      </w:r>
    </w:p>
    <w:p>
      <w:r>
        <w:t>M1014</w:t>
        <w:tab/>
        <w:t>--&gt; https://en.gfwiki.com/wiki/M1014</w:t>
      </w:r>
    </w:p>
    <w:p>
      <w:r>
        <w:t>M12</w:t>
        <w:tab/>
        <w:t>--&gt; https://en.gfwiki.com/wiki/M12</w:t>
      </w:r>
    </w:p>
    <w:p>
      <w:r>
        <w:t>M14</w:t>
        <w:tab/>
        <w:t>--&gt; https://en.gfwiki.com/wiki/M14</w:t>
      </w:r>
    </w:p>
    <w:p>
      <w:r>
        <w:t>M16A1</w:t>
        <w:tab/>
        <w:t>--&gt; https://en.gfwiki.com/wiki/M16A1</w:t>
      </w:r>
    </w:p>
    <w:p>
      <w:r>
        <w:t>M1887</w:t>
        <w:tab/>
        <w:t>--&gt; https://en.gfwiki.com/wiki/M1887</w:t>
      </w:r>
    </w:p>
    <w:p>
      <w:r>
        <w:t>M1895 CB</w:t>
        <w:tab/>
        <w:t>--&gt; https://en.gfwiki.com/wiki/M1895 CB</w:t>
      </w:r>
    </w:p>
    <w:p>
      <w:r>
        <w:t>M1897</w:t>
        <w:tab/>
        <w:t>--&gt; https://en.gfwiki.com/wiki/M1897</w:t>
      </w:r>
    </w:p>
    <w:p>
      <w:r>
        <w:t>M1911</w:t>
        <w:tab/>
        <w:t>--&gt; https://en.gfwiki.com/wiki/M1911</w:t>
      </w:r>
    </w:p>
    <w:p>
      <w:r>
        <w:t>M1918</w:t>
        <w:tab/>
        <w:t>--&gt; https://en.gfwiki.com/wiki/M1918</w:t>
      </w:r>
    </w:p>
    <w:p>
      <w:r>
        <w:t>M1919A4</w:t>
        <w:tab/>
        <w:t>--&gt; https://en.gfwiki.com/wiki/M1919A4</w:t>
      </w:r>
    </w:p>
    <w:p>
      <w:r>
        <w:t>M1A1</w:t>
        <w:tab/>
        <w:t>--&gt; https://en.gfwiki.com/wiki/M1A1</w:t>
      </w:r>
    </w:p>
    <w:p>
      <w:r>
        <w:t>M200</w:t>
        <w:tab/>
        <w:t>--&gt; https://en.gfwiki.com/wiki/M200</w:t>
      </w:r>
    </w:p>
    <w:p>
      <w:r>
        <w:t>M21</w:t>
        <w:tab/>
        <w:t>--&gt; https://en.gfwiki.com/wiki/M21</w:t>
      </w:r>
    </w:p>
    <w:p>
      <w:r>
        <w:t>M249 SAW</w:t>
        <w:tab/>
        <w:t>--&gt; https://en.gfwiki.com/wiki/M249 SAW</w:t>
      </w:r>
    </w:p>
    <w:p>
      <w:r>
        <w:t>M2HB</w:t>
        <w:tab/>
        <w:t>--&gt; https://en.gfwiki.com/wiki/M2HB</w:t>
      </w:r>
    </w:p>
    <w:p>
      <w:r>
        <w:t>M3</w:t>
        <w:tab/>
        <w:t>--&gt; https://en.gfwiki.com/wiki/M3</w:t>
      </w:r>
    </w:p>
    <w:p>
      <w:r>
        <w:t>M37</w:t>
        <w:tab/>
        <w:t>--&gt; https://en.gfwiki.com/wiki/M37</w:t>
      </w:r>
    </w:p>
    <w:p>
      <w:r>
        <w:t>M4 SOPMOD II</w:t>
        <w:tab/>
        <w:t>--&gt; https://en.gfwiki.com/wiki/M4 SOPMOD II</w:t>
      </w:r>
    </w:p>
    <w:p>
      <w:r>
        <w:t>M4A1</w:t>
        <w:tab/>
        <w:t>--&gt; https://en.gfwiki.com/wiki/M4A1</w:t>
      </w:r>
    </w:p>
    <w:p>
      <w:r>
        <w:t>M500</w:t>
        <w:tab/>
        <w:t>--&gt; https://en.gfwiki.com/wiki/M500</w:t>
      </w:r>
    </w:p>
    <w:p>
      <w:r>
        <w:t>M590</w:t>
        <w:tab/>
        <w:t>--&gt; https://en.gfwiki.com/wiki/M590</w:t>
      </w:r>
    </w:p>
    <w:p>
      <w:r>
        <w:t>M60</w:t>
        <w:tab/>
        <w:t>--&gt; https://en.gfwiki.com/wiki/M60</w:t>
      </w:r>
    </w:p>
    <w:p>
      <w:r>
        <w:t>M82A1</w:t>
        <w:tab/>
        <w:t>--&gt; https://en.gfwiki.com/wiki/M82A1</w:t>
      </w:r>
    </w:p>
    <w:p>
      <w:r>
        <w:t>M870</w:t>
        <w:tab/>
        <w:t>--&gt; https://en.gfwiki.com/wiki/M870</w:t>
      </w:r>
    </w:p>
    <w:p>
      <w:r>
        <w:t>M9</w:t>
        <w:tab/>
        <w:t>--&gt; https://en.gfwiki.com/wiki/M9</w:t>
      </w:r>
    </w:p>
    <w:p>
      <w:r>
        <w:t>M950A</w:t>
        <w:tab/>
        <w:t>--&gt; https://en.gfwiki.com/wiki/M950A</w:t>
      </w:r>
    </w:p>
    <w:p>
      <w:r>
        <w:t>M99</w:t>
        <w:tab/>
        <w:t>--&gt; https://en.gfwiki.com/wiki/M99</w:t>
      </w:r>
    </w:p>
    <w:p>
      <w:r>
        <w:t>MAC-10</w:t>
        <w:tab/>
        <w:t>--&gt; https://en.gfwiki.com/wiki/MAC-10</w:t>
      </w:r>
    </w:p>
    <w:p>
      <w:r>
        <w:t>MDR</w:t>
        <w:tab/>
        <w:t>--&gt; https://en.gfwiki.com/wiki/MDR</w:t>
      </w:r>
    </w:p>
    <w:p>
      <w:r>
        <w:t>MG3</w:t>
        <w:tab/>
        <w:t>--&gt; https://en.gfwiki.com/wiki/MG3</w:t>
      </w:r>
    </w:p>
    <w:p>
      <w:r>
        <w:t>MG34</w:t>
        <w:tab/>
        <w:t>--&gt; https://en.gfwiki.com/wiki/MG34</w:t>
      </w:r>
    </w:p>
    <w:p>
      <w:r>
        <w:t>MG36</w:t>
        <w:tab/>
        <w:t>--&gt; https://en.gfwiki.com/wiki/MG36</w:t>
      </w:r>
    </w:p>
    <w:p>
      <w:r>
        <w:t>MG4</w:t>
        <w:tab/>
        <w:t>--&gt; https://en.gfwiki.com/wiki/MG4</w:t>
      </w:r>
    </w:p>
    <w:p>
      <w:r>
        <w:t>MG42</w:t>
        <w:tab/>
        <w:t>--&gt; https://en.gfwiki.com/wiki/MG42</w:t>
      </w:r>
    </w:p>
    <w:p>
      <w:r>
        <w:t>MG5</w:t>
        <w:tab/>
        <w:t>--&gt; https://en.gfwiki.com/wiki/MG5</w:t>
      </w:r>
    </w:p>
    <w:p>
      <w:r>
        <w:t>MP-443</w:t>
        <w:tab/>
        <w:t>--&gt; https://en.gfwiki.com/wiki/MP-443</w:t>
      </w:r>
    </w:p>
    <w:p>
      <w:r>
        <w:t>MP-446</w:t>
        <w:tab/>
        <w:t>--&gt; https://en.gfwiki.com/wiki/MP-446</w:t>
      </w:r>
    </w:p>
    <w:p>
      <w:r>
        <w:t>MP-448</w:t>
        <w:tab/>
        <w:t>--&gt; https://en.gfwiki.com/wiki/MP-448</w:t>
      </w:r>
    </w:p>
    <w:p>
      <w:r>
        <w:t>MP40</w:t>
        <w:tab/>
        <w:t>--&gt; https://en.gfwiki.com/wiki/MP40</w:t>
      </w:r>
    </w:p>
    <w:p>
      <w:r>
        <w:t>MP41</w:t>
        <w:tab/>
        <w:t>--&gt; https://en.gfwiki.com/wiki/MP41</w:t>
      </w:r>
    </w:p>
    <w:p>
      <w:r>
        <w:t>MP5</w:t>
        <w:tab/>
        <w:t>--&gt; https://en.gfwiki.com/wiki/MP5</w:t>
      </w:r>
    </w:p>
    <w:p>
      <w:r>
        <w:t>MP7</w:t>
        <w:tab/>
        <w:t>--&gt; https://en.gfwiki.com/wiki/MP7</w:t>
      </w:r>
    </w:p>
    <w:p>
      <w:r>
        <w:t>MT-9</w:t>
        <w:tab/>
        <w:t>--&gt; https://en.gfwiki.com/wiki/MT-9</w:t>
      </w:r>
    </w:p>
    <w:p>
      <w:r>
        <w:t>Magal</w:t>
        <w:tab/>
        <w:t>--&gt; https://en.gfwiki.com/wiki/Magal</w:t>
      </w:r>
    </w:p>
    <w:p>
      <w:r>
        <w:t>Makarov</w:t>
        <w:tab/>
        <w:t>--&gt; https://en.gfwiki.com/wiki/Makarov</w:t>
      </w:r>
    </w:p>
    <w:p>
      <w:r>
        <w:t>Micro Uzi</w:t>
        <w:tab/>
        <w:t>--&gt; https://en.gfwiki.com/wiki/Micro Uzi</w:t>
      </w:r>
    </w:p>
    <w:p>
      <w:r>
        <w:t>Mk 12</w:t>
        <w:tab/>
        <w:t>--&gt; https://en.gfwiki.com/wiki/Mk 12</w:t>
      </w:r>
    </w:p>
    <w:p>
      <w:r>
        <w:t>Mk23</w:t>
        <w:tab/>
        <w:t>--&gt; https://en.gfwiki.com/wiki/Mk23</w:t>
      </w:r>
    </w:p>
    <w:p>
      <w:r>
        <w:t>Mk46</w:t>
        <w:tab/>
        <w:t>--&gt; https://en.gfwiki.com/wiki/Mk46</w:t>
      </w:r>
    </w:p>
    <w:p>
      <w:r>
        <w:t>Mk48</w:t>
        <w:tab/>
        <w:t>--&gt; https://en.gfwiki.com/wiki/Mk48</w:t>
      </w:r>
    </w:p>
    <w:p>
      <w:r>
        <w:t>Model L</w:t>
        <w:tab/>
        <w:t>--&gt; https://en.gfwiki.com/wiki/Model L</w:t>
      </w:r>
    </w:p>
    <w:p>
      <w:r>
        <w:t>Mosin-Nagant</w:t>
        <w:tab/>
        <w:t>--&gt; https://en.gfwiki.com/wiki/Mosin-Nagant</w:t>
      </w:r>
    </w:p>
    <w:p>
      <w:r>
        <w:t>NS2000</w:t>
        <w:tab/>
        <w:t>--&gt; https://en.gfwiki.com/wiki/NS2000</w:t>
      </w:r>
    </w:p>
    <w:p>
      <w:r>
        <w:t>NTW-20</w:t>
        <w:tab/>
        <w:t>--&gt; https://en.gfwiki.com/wiki/NTW-20</w:t>
      </w:r>
    </w:p>
    <w:p>
      <w:r>
        <w:t>NZ75</w:t>
        <w:tab/>
        <w:t>--&gt; https://en.gfwiki.com/wiki/NZ75</w:t>
      </w:r>
    </w:p>
    <w:p>
      <w:r>
        <w:t>Nagant Revolver</w:t>
        <w:tab/>
        <w:t>--&gt; https://en.gfwiki.com/wiki/Nagant Revolver</w:t>
      </w:r>
    </w:p>
    <w:p>
      <w:r>
        <w:t>Negev</w:t>
        <w:tab/>
        <w:t>--&gt; https://en.gfwiki.com/wiki/Negev</w:t>
      </w:r>
    </w:p>
    <w:p>
      <w:r>
        <w:t>OBR</w:t>
        <w:tab/>
        <w:t>--&gt; https://en.gfwiki.com/wiki/OBR</w:t>
      </w:r>
    </w:p>
    <w:p>
      <w:r>
        <w:t>OTs-12</w:t>
        <w:tab/>
        <w:t>--&gt; https://en.gfwiki.com/wiki/OTs-12</w:t>
      </w:r>
    </w:p>
    <w:p>
      <w:r>
        <w:t>OTs-14</w:t>
        <w:tab/>
        <w:t>--&gt; https://en.gfwiki.com/wiki/OTs-14</w:t>
      </w:r>
    </w:p>
    <w:p>
      <w:r>
        <w:t>OTs-39</w:t>
        <w:tab/>
        <w:t>--&gt; https://en.gfwiki.com/wiki/OTs-39</w:t>
      </w:r>
    </w:p>
    <w:p>
      <w:r>
        <w:t>OTs-44</w:t>
        <w:tab/>
        <w:t>--&gt; https://en.gfwiki.com/wiki/OTs-44</w:t>
      </w:r>
    </w:p>
    <w:p>
      <w:r>
        <w:t>P08</w:t>
        <w:tab/>
        <w:t>--&gt; https://en.gfwiki.com/wiki/P08</w:t>
      </w:r>
    </w:p>
    <w:p>
      <w:r>
        <w:t>P22</w:t>
        <w:tab/>
        <w:t>--&gt; https://en.gfwiki.com/wiki/P22</w:t>
      </w:r>
    </w:p>
    <w:p>
      <w:r>
        <w:t>P226</w:t>
        <w:tab/>
        <w:t>--&gt; https://en.gfwiki.com/wiki/P226</w:t>
      </w:r>
    </w:p>
    <w:p>
      <w:r>
        <w:t>P30</w:t>
        <w:tab/>
        <w:t>--&gt; https://en.gfwiki.com/wiki/P30</w:t>
      </w:r>
    </w:p>
    <w:p>
      <w:r>
        <w:t>P38</w:t>
        <w:tab/>
        <w:t>--&gt; https://en.gfwiki.com/wiki/P38</w:t>
      </w:r>
    </w:p>
    <w:p>
      <w:r>
        <w:t>P7</w:t>
        <w:tab/>
        <w:t>--&gt; https://en.gfwiki.com/wiki/P7</w:t>
      </w:r>
    </w:p>
    <w:p>
      <w:r>
        <w:t>P90</w:t>
        <w:tab/>
        <w:t>--&gt; https://en.gfwiki.com/wiki/P90</w:t>
      </w:r>
    </w:p>
    <w:p>
      <w:r>
        <w:t>P99</w:t>
        <w:tab/>
        <w:t>--&gt; https://en.gfwiki.com/wiki/P99</w:t>
      </w:r>
    </w:p>
    <w:p>
      <w:r>
        <w:t>PA-15</w:t>
        <w:tab/>
        <w:t>--&gt; https://en.gfwiki.com/wiki/PA-15</w:t>
      </w:r>
    </w:p>
    <w:p>
      <w:r>
        <w:t>PK</w:t>
        <w:tab/>
        <w:t>--&gt; https://en.gfwiki.com/wiki/PK</w:t>
      </w:r>
    </w:p>
    <w:p>
      <w:r>
        <w:t>PKP</w:t>
        <w:tab/>
        <w:t>--&gt; https://en.gfwiki.com/wiki/PKP</w:t>
      </w:r>
    </w:p>
    <w:p>
      <w:r>
        <w:t>PM-06</w:t>
        <w:tab/>
        <w:t>--&gt; https://en.gfwiki.com/wiki/PM-06</w:t>
      </w:r>
    </w:p>
    <w:p>
      <w:r>
        <w:t>PM-9</w:t>
        <w:tab/>
        <w:t>--&gt; https://en.gfwiki.com/wiki/PM-9</w:t>
      </w:r>
    </w:p>
    <w:p>
      <w:r>
        <w:t>PP-19</w:t>
        <w:tab/>
        <w:t>--&gt; https://en.gfwiki.com/wiki/PP-19</w:t>
      </w:r>
    </w:p>
    <w:p>
      <w:r>
        <w:t>PP-19-01</w:t>
        <w:tab/>
        <w:t>--&gt; https://en.gfwiki.com/wiki/PP-19-01</w:t>
      </w:r>
    </w:p>
    <w:p>
      <w:r>
        <w:t>PP-2000</w:t>
        <w:tab/>
        <w:t>--&gt; https://en.gfwiki.com/wiki/PP-2000</w:t>
      </w:r>
    </w:p>
    <w:p>
      <w:r>
        <w:t>PP-90</w:t>
        <w:tab/>
        <w:t>--&gt; https://en.gfwiki.com/wiki/PP-90</w:t>
      </w:r>
    </w:p>
    <w:p>
      <w:r>
        <w:t>PPK</w:t>
        <w:tab/>
        <w:t>--&gt; https://en.gfwiki.com/wiki/PPK</w:t>
      </w:r>
    </w:p>
    <w:p>
      <w:r>
        <w:t>PPS-43</w:t>
        <w:tab/>
        <w:t>--&gt; https://en.gfwiki.com/wiki/PPS-43</w:t>
      </w:r>
    </w:p>
    <w:p>
      <w:r>
        <w:t>PPSh-41</w:t>
        <w:tab/>
        <w:t>--&gt; https://en.gfwiki.com/wiki/PPSh-41</w:t>
      </w:r>
    </w:p>
    <w:p>
      <w:r>
        <w:t>PSG-1</w:t>
        <w:tab/>
        <w:t>--&gt; https://en.gfwiki.com/wiki/PSG-1</w:t>
      </w:r>
    </w:p>
    <w:p>
      <w:r>
        <w:t>PSM</w:t>
        <w:tab/>
        <w:t>--&gt; https://en.gfwiki.com/wiki/PSM</w:t>
      </w:r>
    </w:p>
    <w:p>
      <w:r>
        <w:t>PTRD</w:t>
        <w:tab/>
        <w:t>--&gt; https://en.gfwiki.com/wiki/PTRD</w:t>
      </w:r>
    </w:p>
    <w:p>
      <w:r>
        <w:t>Px4 Storm</w:t>
        <w:tab/>
        <w:t>--&gt; https://en.gfwiki.com/wiki/Px4 Storm</w:t>
      </w:r>
    </w:p>
    <w:p>
      <w:r>
        <w:t>Python</w:t>
        <w:tab/>
        <w:t>--&gt; https://en.gfwiki.com/wiki/Python</w:t>
      </w:r>
    </w:p>
    <w:p>
      <w:r>
        <w:t>PzB 39</w:t>
        <w:tab/>
        <w:t>--&gt; https://en.gfwiki.com/wiki/PzB 39</w:t>
      </w:r>
    </w:p>
    <w:p>
      <w:r>
        <w:t>QBU-88</w:t>
        <w:tab/>
        <w:t>--&gt; https://en.gfwiki.com/wiki/QBU-88</w:t>
      </w:r>
    </w:p>
    <w:p>
      <w:r>
        <w:t>R93</w:t>
        <w:tab/>
        <w:t>--&gt; https://en.gfwiki.com/wiki/R93</w:t>
      </w:r>
    </w:p>
    <w:p>
      <w:r>
        <w:t>RFB</w:t>
        <w:tab/>
        <w:t>--&gt; https://en.gfwiki.com/wiki/RFB</w:t>
      </w:r>
    </w:p>
    <w:p>
      <w:r>
        <w:t>RMB-93</w:t>
        <w:tab/>
        <w:t>--&gt; https://en.gfwiki.com/wiki/RMB-93</w:t>
      </w:r>
    </w:p>
    <w:p>
      <w:r>
        <w:t>RO635</w:t>
        <w:tab/>
        <w:t>--&gt; https://en.gfwiki.com/wiki/RO635</w:t>
      </w:r>
    </w:p>
    <w:p>
      <w:r>
        <w:t>RPD</w:t>
        <w:tab/>
        <w:t>--&gt; https://en.gfwiki.com/wiki/RPD</w:t>
      </w:r>
    </w:p>
    <w:p>
      <w:r>
        <w:t>RT-20</w:t>
        <w:tab/>
        <w:t>--&gt; https://en.gfwiki.com/wiki/RT-20</w:t>
      </w:r>
    </w:p>
    <w:p>
      <w:r>
        <w:t>Ribeyrolles</w:t>
        <w:tab/>
        <w:t>--&gt; https://en.gfwiki.com/wiki/Ribeyrolles</w:t>
      </w:r>
    </w:p>
    <w:p>
      <w:r>
        <w:t>S.A.T.8</w:t>
        <w:tab/>
        <w:t>--&gt; https://en.gfwiki.com/wiki/S.A.T.8</w:t>
      </w:r>
    </w:p>
    <w:p>
      <w:r>
        <w:t>SAR-21</w:t>
        <w:tab/>
        <w:t>--&gt; https://en.gfwiki.com/wiki/SAR-21</w:t>
      </w:r>
    </w:p>
    <w:p>
      <w:r>
        <w:t>SCW</w:t>
        <w:tab/>
        <w:t>--&gt; https://en.gfwiki.com/wiki/SCW</w:t>
      </w:r>
    </w:p>
    <w:p>
      <w:r>
        <w:t>SIG-510</w:t>
        <w:tab/>
        <w:t>--&gt; https://en.gfwiki.com/wiki/SIG-510</w:t>
      </w:r>
    </w:p>
    <w:p>
      <w:r>
        <w:t>SM-1</w:t>
        <w:tab/>
        <w:t>--&gt; https://en.gfwiki.com/wiki/SM-1</w:t>
      </w:r>
    </w:p>
    <w:p>
      <w:r>
        <w:t>SPAS-12</w:t>
        <w:tab/>
        <w:t>--&gt; https://en.gfwiki.com/wiki/SPAS-12</w:t>
      </w:r>
    </w:p>
    <w:p>
      <w:r>
        <w:t>SPP-1</w:t>
        <w:tab/>
        <w:t>--&gt; https://en.gfwiki.com/wiki/SPP-1</w:t>
      </w:r>
    </w:p>
    <w:p>
      <w:r>
        <w:t>SPR A3G</w:t>
        <w:tab/>
        <w:t>--&gt; https://en.gfwiki.com/wiki/SPR A3G</w:t>
      </w:r>
    </w:p>
    <w:p>
      <w:r>
        <w:t>SR-3MP</w:t>
        <w:tab/>
        <w:t>--&gt; https://en.gfwiki.com/wiki/SR-3MP</w:t>
      </w:r>
    </w:p>
    <w:p>
      <w:r>
        <w:t>SRS</w:t>
        <w:tab/>
        <w:t>--&gt; https://en.gfwiki.com/wiki/SRS</w:t>
      </w:r>
    </w:p>
    <w:p>
      <w:r>
        <w:t>SSG 3000</w:t>
        <w:tab/>
        <w:t>--&gt; https://en.gfwiki.com/wiki/SSG 3000</w:t>
      </w:r>
    </w:p>
    <w:p>
      <w:r>
        <w:t>SSG 69</w:t>
        <w:tab/>
        <w:t>--&gt; https://en.gfwiki.com/wiki/SSG 69</w:t>
      </w:r>
    </w:p>
    <w:p>
      <w:r>
        <w:t>ST AR-15</w:t>
        <w:tab/>
        <w:t>--&gt; https://en.gfwiki.com/wiki/ST AR-15</w:t>
      </w:r>
    </w:p>
    <w:p>
      <w:r>
        <w:t>SV-98</w:t>
        <w:tab/>
        <w:t>--&gt; https://en.gfwiki.com/wiki/SV-98</w:t>
      </w:r>
    </w:p>
    <w:p>
      <w:r>
        <w:t>SVD</w:t>
        <w:tab/>
        <w:t>--&gt; https://en.gfwiki.com/wiki/SVD</w:t>
      </w:r>
    </w:p>
    <w:p>
      <w:r>
        <w:t>SVT-38</w:t>
        <w:tab/>
        <w:t>--&gt; https://en.gfwiki.com/wiki/SVT-38</w:t>
      </w:r>
    </w:p>
    <w:p>
      <w:r>
        <w:t>Saiga-12</w:t>
        <w:tab/>
        <w:t>--&gt; https://en.gfwiki.com/wiki/Saiga-12</w:t>
      </w:r>
    </w:p>
    <w:p>
      <w:r>
        <w:t>Serdyukov</w:t>
        <w:tab/>
        <w:t>--&gt; https://en.gfwiki.com/wiki/Serdyukov</w:t>
      </w:r>
    </w:p>
    <w:p>
      <w:r>
        <w:t>Shipka</w:t>
        <w:tab/>
        <w:t>--&gt; https://en.gfwiki.com/wiki/Shipka</w:t>
      </w:r>
    </w:p>
    <w:p>
      <w:r>
        <w:t>Simonov</w:t>
        <w:tab/>
        <w:t>--&gt; https://en.gfwiki.com/wiki/Simonov</w:t>
      </w:r>
    </w:p>
    <w:p>
      <w:r>
        <w:t>Six12</w:t>
        <w:tab/>
        <w:t>--&gt; https://en.gfwiki.com/wiki/Six12</w:t>
      </w:r>
    </w:p>
    <w:p>
      <w:r>
        <w:t>Skorpion</w:t>
        <w:tab/>
        <w:t>--&gt; https://en.gfwiki.com/wiki/Skorpion</w:t>
      </w:r>
    </w:p>
    <w:p>
      <w:r>
        <w:t>Spectre M4</w:t>
        <w:tab/>
        <w:t>--&gt; https://en.gfwiki.com/wiki/Spectre M4</w:t>
      </w:r>
    </w:p>
    <w:p>
      <w:r>
        <w:t>Spitfire</w:t>
        <w:tab/>
        <w:t>--&gt; https://en.gfwiki.com/wiki/Spitfire</w:t>
      </w:r>
    </w:p>
    <w:p>
      <w:r>
        <w:t>Springfield</w:t>
        <w:tab/>
        <w:t>--&gt; https://en.gfwiki.com/wiki/Springfield</w:t>
      </w:r>
    </w:p>
    <w:p>
      <w:r>
        <w:t>StG44</w:t>
        <w:tab/>
        <w:t>--&gt; https://en.gfwiki.com/wiki/StG44</w:t>
      </w:r>
    </w:p>
    <w:p>
      <w:r>
        <w:t>Stechkin</w:t>
        <w:tab/>
        <w:t>--&gt; https://en.gfwiki.com/wiki/Stechkin</w:t>
      </w:r>
    </w:p>
    <w:p>
      <w:r>
        <w:t>Sten MkII</w:t>
        <w:tab/>
        <w:t>--&gt; https://en.gfwiki.com/wiki/Sten MkII</w:t>
      </w:r>
    </w:p>
    <w:p>
      <w:r>
        <w:t>Steyr Scout</w:t>
        <w:tab/>
        <w:t>--&gt; https://en.gfwiki.com/wiki/Steyr Scout</w:t>
      </w:r>
    </w:p>
    <w:p>
      <w:r>
        <w:t>Suomi</w:t>
        <w:tab/>
        <w:t>--&gt; https://en.gfwiki.com/wiki/Suomi</w:t>
      </w:r>
    </w:p>
    <w:p>
      <w:r>
        <w:t>Super SASS</w:t>
        <w:tab/>
        <w:t>--&gt; https://en.gfwiki.com/wiki/Super SASS</w:t>
      </w:r>
    </w:p>
    <w:p>
      <w:r>
        <w:t>Super-Shorty</w:t>
        <w:tab/>
        <w:t>--&gt; https://en.gfwiki.com/wiki/Super-Shorty</w:t>
      </w:r>
    </w:p>
    <w:p>
      <w:r>
        <w:t>T-5000</w:t>
        <w:tab/>
        <w:t>--&gt; https://en.gfwiki.com/wiki/T-5000</w:t>
      </w:r>
    </w:p>
    <w:p>
      <w:r>
        <w:t>T-CMS</w:t>
        <w:tab/>
        <w:t>--&gt; https://en.gfwiki.com/wiki/T-CMS</w:t>
      </w:r>
    </w:p>
    <w:p>
      <w:r>
        <w:t>T65</w:t>
        <w:tab/>
        <w:t>--&gt; https://en.gfwiki.com/wiki/T65</w:t>
      </w:r>
    </w:p>
    <w:p>
      <w:r>
        <w:t>T77</w:t>
        <w:tab/>
        <w:t>--&gt; https://en.gfwiki.com/wiki/T77</w:t>
      </w:r>
    </w:p>
    <w:p>
      <w:r>
        <w:t>T91</w:t>
        <w:tab/>
        <w:t>--&gt; https://en.gfwiki.com/wiki/T91</w:t>
      </w:r>
    </w:p>
    <w:p>
      <w:r>
        <w:t>TAC-50</w:t>
        <w:tab/>
        <w:t>--&gt; https://en.gfwiki.com/wiki/TAC-50</w:t>
      </w:r>
    </w:p>
    <w:p>
      <w:r>
        <w:t>TAR-21</w:t>
        <w:tab/>
        <w:t>--&gt; https://en.gfwiki.com/wiki/TAR-21</w:t>
      </w:r>
    </w:p>
    <w:p>
      <w:r>
        <w:t>TEC-9</w:t>
        <w:tab/>
        <w:t>--&gt; https://en.gfwiki.com/wiki/TEC-9</w:t>
      </w:r>
    </w:p>
    <w:p>
      <w:r>
        <w:t>TMP</w:t>
        <w:tab/>
        <w:t>--&gt; https://en.gfwiki.com/wiki/TMP</w:t>
      </w:r>
    </w:p>
    <w:p>
      <w:r>
        <w:t>Thompson</w:t>
        <w:tab/>
        <w:t>--&gt; https://en.gfwiki.com/wiki/Thompson</w:t>
      </w:r>
    </w:p>
    <w:p>
      <w:r>
        <w:t>Thunder</w:t>
        <w:tab/>
        <w:t>--&gt; https://en.gfwiki.com/wiki/Thunder</w:t>
      </w:r>
    </w:p>
    <w:p>
      <w:r>
        <w:t>Tokarev</w:t>
        <w:tab/>
        <w:t>--&gt; https://en.gfwiki.com/wiki/Tokarev</w:t>
      </w:r>
    </w:p>
    <w:p>
      <w:r>
        <w:t>Type 03</w:t>
        <w:tab/>
        <w:t>--&gt; https://en.gfwiki.com/wiki/Type 03</w:t>
      </w:r>
    </w:p>
    <w:p>
      <w:r>
        <w:t>Type 100</w:t>
        <w:tab/>
        <w:t>--&gt; https://en.gfwiki.com/wiki/Type 100</w:t>
      </w:r>
    </w:p>
    <w:p>
      <w:r>
        <w:t>Type 4</w:t>
        <w:tab/>
        <w:t>--&gt; https://en.gfwiki.com/wiki/Type 4</w:t>
      </w:r>
    </w:p>
    <w:p>
      <w:r>
        <w:t>Type 56</w:t>
        <w:tab/>
        <w:t>--&gt; https://en.gfwiki.com/wiki/Type 56</w:t>
      </w:r>
    </w:p>
    <w:p>
      <w:r>
        <w:t>Type 56-1</w:t>
        <w:tab/>
        <w:t>--&gt; https://en.gfwiki.com/wiki/Type 56-1</w:t>
      </w:r>
    </w:p>
    <w:p>
      <w:r>
        <w:t>Type 59</w:t>
        <w:tab/>
        <w:t>--&gt; https://en.gfwiki.com/wiki/Type 59</w:t>
      </w:r>
    </w:p>
    <w:p>
      <w:r>
        <w:t>Type 62</w:t>
        <w:tab/>
        <w:t>--&gt; https://en.gfwiki.com/wiki/Type 62</w:t>
      </w:r>
    </w:p>
    <w:p>
      <w:r>
        <w:t>Type 63</w:t>
        <w:tab/>
        <w:t>--&gt; https://en.gfwiki.com/wiki/Type 63</w:t>
      </w:r>
    </w:p>
    <w:p>
      <w:r>
        <w:t>Type 64</w:t>
        <w:tab/>
        <w:t>--&gt; https://en.gfwiki.com/wiki/Type 64</w:t>
      </w:r>
    </w:p>
    <w:p>
      <w:r>
        <w:t>Type 79</w:t>
        <w:tab/>
        <w:t>--&gt; https://en.gfwiki.com/wiki/Type 79</w:t>
      </w:r>
    </w:p>
    <w:p>
      <w:r>
        <w:t>Type 80</w:t>
        <w:tab/>
        <w:t>--&gt; https://en.gfwiki.com/wiki/Type 80</w:t>
      </w:r>
    </w:p>
    <w:p>
      <w:r>
        <w:t>Type 81 Carbine</w:t>
        <w:tab/>
        <w:t>--&gt; https://en.gfwiki.com/wiki/Type 81 Carbine</w:t>
      </w:r>
    </w:p>
    <w:p>
      <w:r>
        <w:t>Type 88</w:t>
        <w:tab/>
        <w:t>--&gt; https://en.gfwiki.com/wiki/Type 88</w:t>
      </w:r>
    </w:p>
    <w:p>
      <w:r>
        <w:t>Type 92</w:t>
        <w:tab/>
        <w:t>--&gt; https://en.gfwiki.com/wiki/Type 92</w:t>
      </w:r>
    </w:p>
    <w:p>
      <w:r>
        <w:t>Type 95</w:t>
        <w:tab/>
        <w:t>--&gt; https://en.gfwiki.com/wiki/Type 95</w:t>
      </w:r>
    </w:p>
    <w:p>
      <w:r>
        <w:t>Type 97</w:t>
        <w:tab/>
        <w:t>--&gt; https://en.gfwiki.com/wiki/Type 97</w:t>
      </w:r>
    </w:p>
    <w:p>
      <w:r>
        <w:t>Type 97 Shotgun</w:t>
        <w:tab/>
        <w:t>--&gt; https://en.gfwiki.com/wiki/Type 97 Shotgun</w:t>
      </w:r>
    </w:p>
    <w:p>
      <w:r>
        <w:t>UKM-2000</w:t>
        <w:tab/>
        <w:t>--&gt; https://en.gfwiki.com/wiki/UKM-2000</w:t>
      </w:r>
    </w:p>
    <w:p>
      <w:r>
        <w:t>UMP40</w:t>
        <w:tab/>
        <w:t>--&gt; https://en.gfwiki.com/wiki/UMP40</w:t>
      </w:r>
    </w:p>
    <w:p>
      <w:r>
        <w:t>UMP45</w:t>
        <w:tab/>
        <w:t>--&gt; https://en.gfwiki.com/wiki/UMP45</w:t>
      </w:r>
    </w:p>
    <w:p>
      <w:r>
        <w:t>UMP9</w:t>
        <w:tab/>
        <w:t>--&gt; https://en.gfwiki.com/wiki/UMP9</w:t>
      </w:r>
    </w:p>
    <w:p>
      <w:r>
        <w:t>USAS-12</w:t>
        <w:tab/>
        <w:t>--&gt; https://en.gfwiki.com/wiki/USAS-12</w:t>
      </w:r>
    </w:p>
    <w:p>
      <w:r>
        <w:t>USP Compact</w:t>
        <w:tab/>
        <w:t>--&gt; https://en.gfwiki.com/wiki/USP Compact</w:t>
      </w:r>
    </w:p>
    <w:p>
      <w:r>
        <w:t>VP70</w:t>
        <w:tab/>
        <w:t>--&gt; https://en.gfwiki.com/wiki/VP70</w:t>
      </w:r>
    </w:p>
    <w:p>
      <w:r>
        <w:t>Vector</w:t>
        <w:tab/>
        <w:t>--&gt; https://en.gfwiki.com/wiki/Vector</w:t>
      </w:r>
    </w:p>
    <w:p>
      <w:r>
        <w:t>WA2000</w:t>
        <w:tab/>
        <w:t>--&gt; https://en.gfwiki.com/wiki/WA2000</w:t>
      </w:r>
    </w:p>
    <w:p>
      <w:r>
        <w:t>Welrod MkII</w:t>
        <w:tab/>
        <w:t>--&gt; https://en.gfwiki.com/wiki/Welrod MkII</w:t>
      </w:r>
    </w:p>
    <w:p>
      <w:r>
        <w:t>X95</w:t>
        <w:tab/>
        <w:t>--&gt; https://en.gfwiki.com/wiki/X95</w:t>
      </w:r>
    </w:p>
    <w:p>
      <w:r>
        <w:t>XM3</w:t>
        <w:tab/>
        <w:t>--&gt; https://en.gfwiki.com/wiki/XM3</w:t>
      </w:r>
    </w:p>
    <w:p>
      <w:r>
        <w:t>XM8</w:t>
        <w:tab/>
        <w:t>--&gt; https://en.gfwiki.com/wiki/XM8</w:t>
      </w:r>
    </w:p>
    <w:p>
      <w:r>
        <w:t>Z-62</w:t>
        <w:tab/>
        <w:t>--&gt; https://en.gfwiki.com/wiki/Z-62</w:t>
      </w:r>
    </w:p>
    <w:p>
      <w:r>
        <w:t>Zas M21</w:t>
        <w:tab/>
        <w:t>--&gt; https://en.gfwiki.com/wiki/Zas M21</w:t>
      </w:r>
    </w:p>
    <w:p>
      <w:r>
        <w:t>m45</w:t>
        <w:tab/>
        <w:t>--&gt; https://en.gfwiki.com/wiki/m45</w:t>
      </w:r>
    </w:p>
    <w:p>
      <w:r>
        <w:t>wz.29</w:t>
        <w:tab/>
        <w:t>--&gt; https://en.gfwiki.com/wiki/wz.29</w:t>
      </w:r>
    </w:p>
    <w:p>
      <w:r>
        <w:t>Alma</w:t>
        <w:tab/>
        <w:t>--&gt; https://en.gfwiki.com/wiki/Alma</w:t>
      </w:r>
    </w:p>
    <w:p>
      <w:r>
        <w:t>Bronya</w:t>
        <w:tab/>
        <w:t>--&gt; https://en.gfwiki.com/wiki/Bronya</w:t>
      </w:r>
    </w:p>
    <w:p>
      <w:r>
        <w:t>Clear</w:t>
        <w:tab/>
        <w:t>--&gt; https://en.gfwiki.com/wiki/Clear</w:t>
      </w:r>
    </w:p>
    <w:p>
      <w:r>
        <w:t>Dana</w:t>
        <w:tab/>
        <w:t>--&gt; https://en.gfwiki.com/wiki/Dana</w:t>
      </w:r>
    </w:p>
    <w:p>
      <w:r>
        <w:t>Dorothy</w:t>
        <w:tab/>
        <w:t>--&gt; https://en.gfwiki.com/wiki/Dorothy</w:t>
      </w:r>
    </w:p>
    <w:p>
      <w:r>
        <w:t>Elphelt</w:t>
        <w:tab/>
        <w:t>--&gt; https://en.gfwiki.com/wiki/Elphelt</w:t>
      </w:r>
    </w:p>
    <w:p>
      <w:r>
        <w:t>Fail</w:t>
        <w:tab/>
        <w:t>--&gt; https://en.gfwiki.com/wiki/Fail</w:t>
      </w:r>
    </w:p>
    <w:p>
      <w:r>
        <w:t>Jill</w:t>
        <w:tab/>
        <w:t>--&gt; https://en.gfwiki.com/wiki/Jill</w:t>
      </w:r>
    </w:p>
    <w:p>
      <w:r>
        <w:t>Kiana</w:t>
        <w:tab/>
        <w:t>--&gt; https://en.gfwiki.com/wiki/Kiana</w:t>
      </w:r>
    </w:p>
    <w:p>
      <w:r>
        <w:t>Murata Himeko</w:t>
        <w:tab/>
        <w:t>--&gt; https://en.gfwiki.com/wiki/Murata Himeko</w:t>
      </w:r>
    </w:p>
    <w:p>
      <w:r>
        <w:t>Noel</w:t>
        <w:tab/>
        <w:t>--&gt; https://en.gfwiki.com/wiki/Noel</w:t>
      </w:r>
    </w:p>
    <w:p>
      <w:r>
        <w:t>Raiden Mei</w:t>
        <w:tab/>
        <w:t>--&gt; https://en.gfwiki.com/wiki/Raiden Mei</w:t>
      </w:r>
    </w:p>
    <w:p>
      <w:r>
        <w:t>Seele</w:t>
        <w:tab/>
        <w:t>--&gt; https://en.gfwiki.com/wiki/Seele</w:t>
      </w:r>
    </w:p>
    <w:p>
      <w:r>
        <w:t>Sei</w:t>
        <w:tab/>
        <w:t>--&gt; https://en.gfwiki.com/wiki/Sei</w:t>
      </w:r>
    </w:p>
    <w:p>
      <w:r>
        <w:t>Stella</w:t>
        <w:tab/>
        <w:t>--&gt; https://en.gfwiki.com/wiki/Stella</w:t>
      </w:r>
    </w:p>
    <w:p>
      <w:r>
        <w:t>Theresa</w:t>
        <w:tab/>
        <w:t>--&gt; https://en.gfwiki.com/wiki/Theresa</w:t>
      </w:r>
    </w:p>
    <w:p>
      <w:r>
        <w:t>Zas M76</w:t>
        <w:tab/>
        <w:t>--&gt; https://en.gfwiki.com/wiki/Zas M76</w:t>
      </w:r>
    </w:p>
    <w:p>
      <w:r>
        <w:t>K7</w:t>
        <w:tab/>
        <w:t>--&gt; https://en.gfwiki.com/wiki/K7</w:t>
      </w:r>
    </w:p>
    <w:p>
      <w:r>
        <w:t>KGP-9</w:t>
        <w:tab/>
        <w:t>--&gt; https://en.gfwiki.com/wiki/KGP-9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