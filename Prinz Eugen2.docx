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 Introduction -----</w:t>
      </w:r>
    </w:p>
    <w:p>
      <w:r>
        <w:t>https://vignette.wikia.nocookie.net/kancolle/images/2/2e/Prinz_Eugen-Introduction.ogg/revision/latest?cb=20150911065427</w:t>
      </w:r>
    </w:p>
    <w:p>
      <w:r>
        <w:t>Guten Morgen! 私は、重巡プリンツ・オイゲン。よろしくね!</w:t>
      </w:r>
    </w:p>
    <w:p>
      <w:r>
        <w:t>Good morning! I'm the heavy cruiser Prinz Eugen. Nice to meet you!</w:t>
      </w:r>
    </w:p>
    <w:p>
      <w:r>
        <w:t>----- Play Library -----</w:t>
      </w:r>
    </w:p>
    <w:p>
      <w:r>
        <w:t>https://vignette.wikia.nocookie.net/kancolle/images/6/63/Prinz_Eugen-Library.ogg/revision/latest?cb=20150911065429</w:t>
      </w:r>
    </w:p>
    <w:p>
      <w:r>
        <w:t>わ! びっくりした! 私、ドイツ生まれの重巡、プリンツ・オイゲン。アドミラル・ヒッパー級3番艦です。ビスマルク姉さまとライン演習作戦に参加しました。幸運艦…そう? この海でも戦い抜きます!</w:t>
      </w:r>
    </w:p>
    <w:p>
      <w:r>
        <w:t>Oh!  You surprised me! I, German-born heavy cruiser, Prinz Eugen!Admiral Hipper class, third ship.</w:t>
        <w:br/>
        <w:t>With big sister Bismarck, I took part in Operation Rheinübung.Lucky fleet ... really? I will keep fighting in this sea too!</w:t>
      </w:r>
    </w:p>
    <w:p>
      <w:r>
        <w:t>----- Secretary 1 -----</w:t>
      </w:r>
    </w:p>
    <w:p>
      <w:r>
        <w:t>https://vignette.wikia.nocookie.net/kancolle/images/8/83/Prinz_Eugen-Secretary_1.ogg/revision/latest?cb=20150911065600</w:t>
      </w:r>
    </w:p>
    <w:p>
      <w:r>
        <w:t>おあ!びっくりしたあ!…ぁはい!出ます!</w:t>
      </w:r>
    </w:p>
    <w:p>
      <w:r>
        <w:t>Oh! You surprised me! ..Ah, yes! Setting off!</w:t>
      </w:r>
    </w:p>
    <w:p>
      <w:r>
        <w:t>----- Kai -----</w:t>
      </w:r>
    </w:p>
    <w:p>
      <w:r>
        <w:t>https://vignette.wikia.nocookie.net/kancolle/images/6/65/Prinz_EugenKai-Secretary_1.ogg/revision/latest?cb=20150911065428</w:t>
      </w:r>
    </w:p>
    <w:p>
      <w:r>
        <w:t>おあ!…ぁ了解です!プリンツ・オイゲン、出撃ー!</w:t>
      </w:r>
    </w:p>
    <w:p>
      <w:r>
        <w:t>Oh!... Alright! Prinz Eugen, Sortieing!</w:t>
      </w:r>
    </w:p>
    <w:p>
      <w:r>
        <w:t>----- Secretary 2 -----</w:t>
      </w:r>
    </w:p>
    <w:p>
      <w:r>
        <w:t>https://vignette.wikia.nocookie.net/kancolle/images/d/d1/Prinz_Eugen-Secretary_2.ogg/revision/latest?cb=20150911065600</w:t>
      </w:r>
    </w:p>
    <w:p>
      <w:r>
        <w:t>Einen schönen Tag!</w:t>
      </w:r>
    </w:p>
    <w:p>
      <w:r>
        <w:t>Have a nice day!</w:t>
      </w:r>
    </w:p>
    <w:p>
      <w:r>
        <w:t>----- Secretary 3 -----</w:t>
      </w:r>
    </w:p>
    <w:p>
      <w:r>
        <w:t>https://vignette.wikia.nocookie.net/kancolle/images/a/a6/Prinz_Eugen-Secretary_3.ogg/revision/latest?cb=20150911065600</w:t>
      </w:r>
    </w:p>
    <w:p>
      <w:r>
        <w:t>提督ぅ!ライン演習ですかあ!…あぁなんだ違うのかあ…ううん!でも頑張る!任せて!</w:t>
      </w:r>
    </w:p>
    <w:p>
      <w:r>
        <w:t>Admiraal! Is it the Rhine Exercise?  ...Ah.. So I was mistaken.. It's okay! I'll still work hard! Leave it to me!</w:t>
      </w:r>
    </w:p>
    <w:p>
      <w:r>
        <w:t>----- Idle -----</w:t>
      </w:r>
    </w:p>
    <w:p>
      <w:r>
        <w:t>https://vignette.wikia.nocookie.net/kancolle/images/8/87/Prinz_Eugen-Idle.ogg/revision/latest?cb=20150911065427</w:t>
      </w:r>
    </w:p>
    <w:p>
      <w:r>
        <w:t>ビスマルク姉さま・・・大丈夫かなぁ・・・?ちょっと気になる・・・。様子見てこよう・・・かなぁ。</w:t>
      </w:r>
    </w:p>
    <w:p>
      <w:r>
        <w:t>Bismarck Nee-sama... I wonder if she's okay...? I'm kind of curious... Maybe I should go see what she's doing?</w:t>
      </w:r>
    </w:p>
    <w:p>
      <w:r>
        <w:t>----- Secretary Married -----</w:t>
      </w:r>
    </w:p>
    <w:p>
      <w:r>
        <w:t>https://vignette.wikia.nocookie.net/kancolle/images/9/9c/Prinz_Eugen-Secretary_Married.ogg/revision/latest?cb=20150911065600</w:t>
      </w:r>
    </w:p>
    <w:p>
      <w:r>
        <w:t>ふぁぁ、Admiralさん、疲れたら少し休まないとダメだよぉ。きっと!だからねっ!</w:t>
      </w:r>
    </w:p>
    <w:p>
      <w:r>
        <w:t>Fuwaa, Admiral-san, if you're tired, you need to take a break. Definitely! Got it!?</w:t>
      </w:r>
    </w:p>
    <w:p>
      <w:r>
        <w:t>----- Wedding -----</w:t>
      </w:r>
    </w:p>
    <w:p>
      <w:r>
        <w:t>https://vignette.wikia.nocookie.net/kancolle/images/c/cb/Prinz_Eugen-Wedding.ogg/revision/latest?cb=20150911065601</w:t>
      </w:r>
    </w:p>
    <w:p>
      <w:r>
        <w:t>Admiralさん、ご用事ってなんですか? わ、こ、これをわたしに? え、え~と、ビスマルク姉様がぁ…あ、あぅ… あ、あの…Danke! 大切にします!!</w:t>
      </w:r>
    </w:p>
    <w:p>
      <w:r>
        <w:t>Admiral-san, you said you needed something? Wah, t-this is for me? Uh, umm~, Bismarck Nee-sama is... a-ah... u-um, ...Thank you! I'll treasure it!!</w:t>
      </w:r>
    </w:p>
    <w:p>
      <w:r>
        <w:t>----- Looking At Scores -----</w:t>
      </w:r>
    </w:p>
    <w:p>
      <w:r>
        <w:t>https://vignette.wikia.nocookie.net/kancolle/images/1/1b/Prinz_Eugen-Looking_At_Scores.ogg/revision/latest?cb=20150911065429</w:t>
      </w:r>
    </w:p>
    <w:p>
      <w:r>
        <w:t>艦隊の情報ね、ん、ちょっと待ってー、ほぉ、ほぉほぉ、なるほどねぇー</w:t>
      </w:r>
    </w:p>
    <w:p>
      <w:r>
        <w:t>Information about the fleet, right~? Wait a minute~ Ho~, ho~oho~ I seee~</w:t>
      </w:r>
    </w:p>
    <w:p>
      <w:r>
        <w:t>----- Joining A Fleet -----</w:t>
      </w:r>
    </w:p>
    <w:p>
      <w:r>
        <w:t>https://vignette.wikia.nocookie.net/kancolle/images/5/5d/Prinz_Eugen-Joining_A_Fleet.ogg/revision/latest?cb=20150911065428</w:t>
      </w:r>
    </w:p>
    <w:p>
      <w:r>
        <w:t>重巡プリンツ・オイゲン、出撃します!</w:t>
      </w:r>
    </w:p>
    <w:p>
      <w:r>
        <w:t>Heavy Cruiser Prinz Eugen, setting off!</w:t>
      </w:r>
    </w:p>
    <w:p>
      <w:r>
        <w:t>----- Equipment 1 -----</w:t>
      </w:r>
    </w:p>
    <w:p>
      <w:r>
        <w:t>https://vignette.wikia.nocookie.net/kancolle/images/6/65/Prinz_Eugen-Equipment_1.ogg/revision/latest?cb=20150911065426</w:t>
      </w:r>
    </w:p>
    <w:p>
      <w:r>
        <w:t>Danke, Danke!</w:t>
      </w:r>
    </w:p>
    <w:p>
      <w:r>
        <w:t>Thank you, Thank you!</w:t>
      </w:r>
    </w:p>
    <w:p>
      <w:r>
        <w:t>----- Equipment 2 -----</w:t>
      </w:r>
    </w:p>
    <w:p>
      <w:r>
        <w:t>https://vignette.wikia.nocookie.net/kancolle/images/3/34/Prinz_Eugen-Equipment_2.ogg/revision/latest?cb=20150911065427</w:t>
      </w:r>
    </w:p>
    <w:p>
      <w:r>
        <w:t>Danke gut!</w:t>
      </w:r>
    </w:p>
    <w:p>
      <w:r>
        <w:t>Fine. Thank you.</w:t>
      </w:r>
    </w:p>
    <w:p>
      <w:r>
        <w:t>----- Equipment 3 -----</w:t>
      </w:r>
    </w:p>
    <w:p>
      <w:r>
        <w:t>https://vignette.wikia.nocookie.net/kancolle/images/7/71/Prinz_Eugen-Equipment_3.ogg/revision/latest?cb=20150911065427</w:t>
      </w:r>
    </w:p>
    <w:p>
      <w:r>
        <w:t>Viel Glück.</w:t>
      </w:r>
    </w:p>
    <w:p>
      <w:r>
        <w:t>Good luck!</w:t>
      </w:r>
    </w:p>
    <w:p>
      <w:r>
        <w:t>----- Supply -----</w:t>
      </w:r>
    </w:p>
    <w:p>
      <w:r>
        <w:t>https://vignette.wikia.nocookie.net/kancolle/images/d/d7/Prinz_Eugen-Supply.ogg/revision/latest?cb=20150911065601</w:t>
      </w:r>
    </w:p>
    <w:p>
      <w:r>
        <w:t>Danke、感謝ね!</w:t>
      </w:r>
    </w:p>
    <w:p>
      <w:r>
        <w:t>Tha~nk you, I appreciate it!</w:t>
      </w:r>
    </w:p>
    <w:p>
      <w:r>
        <w:t>----- Docking Minor -----</w:t>
      </w:r>
    </w:p>
    <w:p>
      <w:r>
        <w:t>https://vignette.wikia.nocookie.net/kancolle/images/e/e6/Prinz_Eugen-Docking_Minor.ogg/revision/latest?cb=20150911065426</w:t>
      </w:r>
    </w:p>
    <w:p>
      <w:r>
        <w:t>はぁ…やられちゃった。すぐ直すから</w:t>
      </w:r>
    </w:p>
    <w:p>
      <w:r>
        <w:t>Haa... I got hit. I'll get fixed soon</w:t>
      </w:r>
    </w:p>
    <w:p>
      <w:r>
        <w:t>----- Docking Major -----</w:t>
      </w:r>
    </w:p>
    <w:p>
      <w:r>
        <w:t>https://vignette.wikia.nocookie.net/kancolle/images/7/78/Prinz_Eugen-Docking_Major.ogg/revision/latest?cb=20150911065426</w:t>
      </w:r>
    </w:p>
    <w:p>
      <w:r>
        <w:t>Gute Nacht</w:t>
      </w:r>
    </w:p>
    <w:p>
      <w:r>
        <w:t>Good Night</w:t>
      </w:r>
    </w:p>
    <w:p>
      <w:r>
        <w:t>----- Docking Complete -----</w:t>
      </w:r>
    </w:p>
    <w:p>
      <w:r>
        <w:t>https://vignette.wikia.nocookie.net/kancolle/images/2/27/Prinz_Eugen-Docking_Complete.ogg/revision/latest?cb=20150410024953</w:t>
      </w:r>
    </w:p>
    <w:p>
      <w:r>
        <w:t>入渠中の艦艇の修理が完了したって!</w:t>
      </w:r>
    </w:p>
    <w:p>
      <w:r>
        <w:t>Ship in dock is fully repaired!</w:t>
      </w:r>
    </w:p>
    <w:p>
      <w:r>
        <w:t>----- Construction -----</w:t>
      </w:r>
    </w:p>
    <w:p>
      <w:r>
        <w:t>https://vignette.wikia.nocookie.net/kancolle/images/0/0d/Prinz_Eugen-Construction.ogg/revision/latest?cb=20150911065426</w:t>
      </w:r>
    </w:p>
    <w:p>
      <w:r>
        <w:t>新艦艇が就役したみたい。楽しみね!</w:t>
      </w:r>
    </w:p>
    <w:p>
      <w:r>
        <w:t>It looks like new ships have been commissioned. Looking forward to it!</w:t>
      </w:r>
    </w:p>
    <w:p>
      <w:r>
        <w:t>----- Returning From Sortie -----</w:t>
      </w:r>
    </w:p>
    <w:p>
      <w:r>
        <w:t>https://vignette.wikia.nocookie.net/kancolle/images/3/3b/Prinz_Eugen-Returning_From_Sortie.ogg/revision/latest?cb=20150911065600</w:t>
      </w:r>
    </w:p>
    <w:p>
      <w:r>
        <w:t>作戦完了! お疲れさまでしたー。</w:t>
      </w:r>
    </w:p>
    <w:p>
      <w:r>
        <w:t>Operation complete! Thank you for the hard work~</w:t>
      </w:r>
    </w:p>
    <w:p>
      <w:r>
        <w:t>----- Starting A Sortie -----</w:t>
      </w:r>
    </w:p>
    <w:p>
      <w:r>
        <w:t>https://vignette.wikia.nocookie.net/kancolle/images/7/7b/Prinz_Eugen-Starting_A_Sortie.ogg/revision/latest?cb=20150911065601</w:t>
      </w:r>
    </w:p>
    <w:p>
      <w:r>
        <w:t>ビスマルク姉さま、ご一緒に出撃しましょう!</w:t>
      </w:r>
    </w:p>
    <w:p>
      <w:r>
        <w:t>Bismarck Nee-sama, let's head out together!</w:t>
      </w:r>
    </w:p>
    <w:p>
      <w:r>
        <w:t>----- Battle Start -----</w:t>
      </w:r>
    </w:p>
    <w:p>
      <w:r>
        <w:t>https://vignette.wikia.nocookie.net/kancolle/images/d/df/Prinz_Eugen-Battle_Start.ogg/revision/latest?cb=20150911065425</w:t>
      </w:r>
    </w:p>
    <w:p>
      <w:r>
        <w:t>よく狙って……Feuer!</w:t>
      </w:r>
    </w:p>
    <w:p>
      <w:r>
        <w:t>Aim... Fire!</w:t>
      </w:r>
    </w:p>
    <w:p>
      <w:r>
        <w:t>----- Kai -----</w:t>
      </w:r>
    </w:p>
    <w:p>
      <w:r>
        <w:t>https://vignette.wikia.nocookie.net/kancolle/images/d/dc/Prinz_EugenKai-Battle_Start.ogg/revision/latest?cb=20150911065428</w:t>
      </w:r>
    </w:p>
    <w:p>
      <w:r>
        <w:t>砲撃、開始! Feuer!</w:t>
      </w:r>
    </w:p>
    <w:p>
      <w:r>
        <w:t>Shelling, commence!... Fire!</w:t>
      </w:r>
    </w:p>
    <w:p>
      <w:r>
        <w:t>----- Attack -----</w:t>
      </w:r>
    </w:p>
    <w:p>
      <w:r>
        <w:t>https://vignette.wikia.nocookie.net/kancolle/images/c/cd/Prinz_Eugen-Attack.ogg/revision/latest?cb=20150911065425</w:t>
      </w:r>
    </w:p>
    <w:p>
      <w:r>
        <w:t>FEUER! FEUER!</w:t>
      </w:r>
    </w:p>
    <w:p>
      <w:r>
        <w:t>Fire! Fire!</w:t>
      </w:r>
    </w:p>
    <w:p>
      <w:r>
        <w:t>----- Night Battle -----</w:t>
      </w:r>
    </w:p>
    <w:p>
      <w:r>
        <w:t>https://vignette.wikia.nocookie.net/kancolle/images/f/fa/Prinz_Eugen-Night_Battle.ogg/revision/latest?cb=20150911065559</w:t>
      </w:r>
    </w:p>
    <w:p>
      <w:r>
        <w:t>プリンツ・オイゲン、追撃戦に移ります!</w:t>
      </w:r>
    </w:p>
    <w:p>
      <w:r>
        <w:t>Prinz Eugen, commencing pursuit battle!</w:t>
      </w:r>
    </w:p>
    <w:p>
      <w:r>
        <w:t>----- Night Attack -----</w:t>
      </w:r>
    </w:p>
    <w:p>
      <w:r>
        <w:t>https://vignette.wikia.nocookie.net/kancolle/images/0/05/Prinz_Eugen-Night_Attack.ogg/revision/latest?cb=20150911065559</w:t>
      </w:r>
    </w:p>
    <w:p>
      <w:r>
        <w:t>主砲…よく狙って…砲撃、開始!</w:t>
      </w:r>
    </w:p>
    <w:p>
      <w:r>
        <w:t>Main guns... carefully aim... firing, commence!</w:t>
      </w:r>
    </w:p>
    <w:p>
      <w:r>
        <w:t>----- MVP -----</w:t>
      </w:r>
    </w:p>
    <w:p>
      <w:r>
        <w:t>https://vignette.wikia.nocookie.net/kancolle/images/3/3d/Prinz_Eugen-MVP.ogg/revision/latest?cb=20150911065430</w:t>
      </w:r>
    </w:p>
    <w:p>
      <w:r>
        <w:t>ふぇっ、私がラッキーガールですって?全然そんなことないよー!浅瀬とか、苦手だし…</w:t>
      </w:r>
    </w:p>
    <w:p>
      <w:r>
        <w:t>Ehh, I'm a lucky girl? Nothing of that sort! I'm bad at stuff like the shallows, after all...</w:t>
      </w:r>
    </w:p>
    <w:p>
      <w:r>
        <w:t>----- Minor Damage 1 -----</w:t>
      </w:r>
    </w:p>
    <w:p>
      <w:r>
        <w:t>https://vignette.wikia.nocookie.net/kancolle/images/a/a2/Prinz_Eugen-Minor_Damage_1.ogg/revision/latest?cb=20150911065429</w:t>
      </w:r>
    </w:p>
    <w:p>
      <w:r>
        <w:t>うわぁっやられた!でも、まだ…!</w:t>
      </w:r>
    </w:p>
    <w:p>
      <w:r>
        <w:t>Uwaa I got hit! But, I'm not done yet..!</w:t>
      </w:r>
    </w:p>
    <w:p>
      <w:r>
        <w:t>----- Minor Damage 2 -----</w:t>
      </w:r>
    </w:p>
    <w:p>
      <w:r>
        <w:t>https://vignette.wikia.nocookie.net/kancolle/images/6/6b/Prinz_Eugen-Minor_Damage_2.ogg/revision/latest?cb=20150911065430</w:t>
      </w:r>
    </w:p>
    <w:p>
      <w:r>
        <w:t>うう……しっかりしなきゃ、私</w:t>
      </w:r>
    </w:p>
    <w:p>
      <w:r>
        <w:t>Uu...I need to snap out of it...</w:t>
      </w:r>
    </w:p>
    <w:p>
      <w:r>
        <w:t>----- Kai -----</w:t>
      </w:r>
    </w:p>
    <w:p>
      <w:r>
        <w:t>https://vignette.wikia.nocookie.net/kancolle/images/e/e0/Prinz_EugenKai-Minor_Damage_2.ogg/revision/latest?cb=20150911065428</w:t>
      </w:r>
    </w:p>
    <w:p>
      <w:r>
        <w:t>私がこんなので沈むわけない…!反撃よ!</w:t>
      </w:r>
    </w:p>
    <w:p>
      <w:r>
        <w:t>I can't sink from this..! Counter attack!</w:t>
      </w:r>
    </w:p>
    <w:p>
      <w:r>
        <w:t>----- Major Damage -----</w:t>
      </w:r>
    </w:p>
    <w:p>
      <w:r>
        <w:t>https://vignette.wikia.nocookie.net/kancolle/images/2/2a/Prinz_Eugen-Major_Damage.ogg/revision/latest?cb=20150911065429</w:t>
      </w:r>
    </w:p>
    <w:p>
      <w:r>
        <w:t>こんなの、ビスマルク姉さまに笑われちゃう…!</w:t>
      </w:r>
    </w:p>
    <w:p>
      <w:r>
        <w:t>I'll get laughed at by Bismarck Nee-sama like this..!</w:t>
      </w:r>
    </w:p>
    <w:p>
      <w:r>
        <w:t>----- Sunk -----</w:t>
      </w:r>
    </w:p>
    <w:p>
      <w:r>
        <w:t>https://vignette.wikia.nocookie.net/kancolle/images/5/5b/Prinz_Eugen-Sunk.ogg/revision/latest?cb=20150911065601</w:t>
      </w:r>
    </w:p>
    <w:p>
      <w:r>
        <w:t>私…今度は先に沈むのね…、酒匂…長門…また…ね</w:t>
      </w:r>
    </w:p>
    <w:p>
      <w:r>
        <w:t>This time I'll go on ahead... Sakawa... Nagato... See you...</w:t>
      </w:r>
    </w:p>
    <w:p>
      <w:r>
        <w:t>----- 00:00 -----</w:t>
      </w:r>
    </w:p>
    <w:p>
      <w:r>
        <w:t>https://vignette.wikia.nocookie.net/kancolle/images/a/ab/Prinz_Eugen_30.ogg/revision/latest?cb=20150219164430</w:t>
      </w:r>
    </w:p>
    <w:p>
      <w:r>
        <w:t>ぅわあっ!?ちょうど0時!今日は、このプリンツ・オイゲンが時刻を知らせる役目ね。よしっ、分かった!任せといて!</w:t>
      </w:r>
    </w:p>
    <w:p>
      <w:r>
        <w:t>Uwaa!? It's exactly 0 o'clock! Today, it's this Prinz Eugen's duty to tell you the time. Alright, I got it! Leave it to me!</w:t>
      </w:r>
    </w:p>
    <w:p>
      <w:r>
        <w:t>----- Play 01:00 -----</w:t>
      </w:r>
    </w:p>
    <w:p>
      <w:r>
        <w:t>https://vignette.wikia.nocookie.net/kancolle/images/c/c2/Prinz_Eugen_31.ogg/revision/latest?cb=20150219165116</w:t>
      </w:r>
    </w:p>
    <w:p>
      <w:r>
        <w:t>午前1時になりましたー!こんな感じで良い、かな?ぁあ、そう!よかったぁ!</w:t>
      </w:r>
    </w:p>
    <w:p>
      <w:r>
        <w:t>It's 1am! Is something like this good? Ah, I see! Thank goodness!</w:t>
      </w:r>
    </w:p>
    <w:p>
      <w:r>
        <w:t>----- 02:00 -----</w:t>
      </w:r>
    </w:p>
    <w:p>
      <w:r>
        <w:t>https://vignette.wikia.nocookie.net/kancolle/images/f/f8/Prinz_Eugen_32.ogg/revision/latest?cb=20150219165131</w:t>
      </w:r>
    </w:p>
    <w:p>
      <w:r>
        <w:t>午前2時です。この国ではウシ、ミツ、ドキ…って言うの?あぁ、なんだか面白い響きの言葉ね。</w:t>
      </w:r>
    </w:p>
    <w:p>
      <w:r>
        <w:t>It's 2am. In this country, you say... Ushi, Mitsu, Doki? Aah, they are funny sounding words.</w:t>
      </w:r>
    </w:p>
    <w:p>
      <w:r>
        <w:t>----- 03:00 -----</w:t>
      </w:r>
    </w:p>
    <w:p>
      <w:r>
        <w:t>https://vignette.wikia.nocookie.net/kancolle/images/8/87/Prinz_Eugen_33.ogg/revision/latest?cb=20150219165200</w:t>
      </w:r>
    </w:p>
    <w:p>
      <w:r>
        <w:t>わぁっ、びっくりしたぁ。あ、この髪形…気になる?っああ!午前3時になりました!</w:t>
      </w:r>
    </w:p>
    <w:p>
      <w:r>
        <w:t>Waa, you startled me! Ah, do you like... this hairstyle?  Aah! It's 3am!</w:t>
      </w:r>
    </w:p>
    <w:p>
      <w:r>
        <w:t>----- 04:00 -----</w:t>
      </w:r>
    </w:p>
    <w:p>
      <w:r>
        <w:t>https://vignette.wikia.nocookie.net/kancolle/images/4/46/Prinz_Eugen_34.ogg/revision/latest?cb=20150219165215</w:t>
      </w:r>
    </w:p>
    <w:p>
      <w:r>
        <w:t>んんぅ~…っ、午前4時で~す…んん…流石にちょっと眠いかもぉ…っけど、平気。</w:t>
      </w:r>
    </w:p>
    <w:p>
      <w:r>
        <w:t>Nnn~... It's 4am~... nn... As expected, I'm a bit tired... But, I'm fine.</w:t>
      </w:r>
    </w:p>
    <w:p>
      <w:r>
        <w:t>----- 05:00 -----</w:t>
      </w:r>
    </w:p>
    <w:p>
      <w:r>
        <w:t>https://vignette.wikia.nocookie.net/kancolle/images/5/54/Prinz_Eugen_35.ogg/revision/latest?cb=20150219165229</w:t>
      </w:r>
    </w:p>
    <w:p>
      <w:r>
        <w:t>5時になりましたー!Guten Morgen、気持ちが良い朝!がんばっていきましょー!</w:t>
      </w:r>
    </w:p>
    <w:p>
      <w:r>
        <w:t>It's 5 o'clock! Guten Morgen, it's a nice morning! Let's do our best!</w:t>
      </w:r>
    </w:p>
    <w:p>
      <w:r>
        <w:t>----- 06:00 -----</w:t>
      </w:r>
    </w:p>
    <w:p>
      <w:r>
        <w:t>https://vignette.wikia.nocookie.net/kancolle/images/2/24/Prinz_Eugen_36.ogg/revision/latest?cb=20150219165245</w:t>
      </w:r>
    </w:p>
    <w:p>
      <w:r>
        <w:t>6時です。朝食かぁ…っへ?私!?分かった、任せといてっ!えーっと…んー、何作ろうかなぁ。ビスマルク姉さまの分も必要かなぁ?ねっ</w:t>
      </w:r>
    </w:p>
    <w:p>
      <w:r>
        <w:t>6 o'clock. Breakfast, huh... eh? Me!? Got it, leave it to me! Umm... hmm, what should I make? I wonder if I should make Bismarck Nee-sama's portion too? Right?</w:t>
      </w:r>
    </w:p>
    <w:p>
      <w:r>
        <w:t>----- 07:00 -----</w:t>
      </w:r>
    </w:p>
    <w:p>
      <w:r>
        <w:t>https://vignette.wikia.nocookie.net/kancolle/images/8/88/Prinz_Eugen_37.ogg/revision/latest?cb=20150219165302</w:t>
      </w:r>
    </w:p>
    <w:p>
      <w:r>
        <w:t>はいっ、今朝の朝食はパンとチーズとソーセージ。あとサラダと…もちろん、熱いコーヒーもどうぞ!普通だけど美味しいでしょ?あぁ、今7時ちょうどです。</w:t>
      </w:r>
    </w:p>
    <w:p>
      <w:r>
        <w:t>Ok, today's breakfast is bread, cheese, and sausage. Also salad... and of course, have some hot coffee! It's pretty average, but still good, right? Ah, it's exactly 7 o'clock now.</w:t>
      </w:r>
    </w:p>
    <w:p>
      <w:r>
        <w:t>----- 08:00 -----</w:t>
      </w:r>
    </w:p>
    <w:p>
      <w:r>
        <w:t>https://vignette.wikia.nocookie.net/kancolle/images/3/37/Prinz_Eugen_38.ogg/revision/latest?cb=20150219165315</w:t>
      </w:r>
    </w:p>
    <w:p>
      <w:r>
        <w:t>8時になりました。さぁ、Admiralさん、今日の作戦をこなしていきましょう!演習から行く?それとも、遠征?</w:t>
      </w:r>
    </w:p>
    <w:p>
      <w:r>
        <w:t>It's now 8 o'clock. Now, Admiral-san, let's do today's missions! Will you start with exercises? Or maybe, expeditions?</w:t>
      </w:r>
    </w:p>
    <w:p>
      <w:r>
        <w:t>----- 09:00 -----</w:t>
      </w:r>
    </w:p>
    <w:p>
      <w:r>
        <w:t>https://vignette.wikia.nocookie.net/kancolle/images/6/6e/Prinz_Eugen_39.ogg/revision/latest?cb=20150219165357</w:t>
      </w:r>
    </w:p>
    <w:p>
      <w:r>
        <w:t>午前9時です。んっ?あ、長門だぁ!おーい、なーがとー!…ん?どこで会ったかって?それはもちろん!…っと…あれ?えっと…どこだっけ…?</w:t>
      </w:r>
    </w:p>
    <w:p>
      <w:r>
        <w:t>It's 9am. Hm? Ah, it's Nagato! Ooy, Na-gato! ...hm? Where have we met? That is, of course! ...uh... huh? Umm... where was it...?</w:t>
      </w:r>
    </w:p>
    <w:p>
      <w:r>
        <w:t>----- 10:00 -----</w:t>
      </w:r>
    </w:p>
    <w:p>
      <w:r>
        <w:t>https://vignette.wikia.nocookie.net/kancolle/images/b/b1/Prinz_Eugen_40.ogg/revision/latest?cb=20150219165419</w:t>
      </w:r>
    </w:p>
    <w:p>
      <w:r>
        <w:t>10時です。戦艦?もち!ビスマルク姉さまと一緒なら、ぜんっぜん余裕で撃沈しちゃう!まっかせてー!</w:t>
      </w:r>
    </w:p>
    <w:p>
      <w:r>
        <w:t>It's 10 o'clock. Battleship? 'Course! If I'm with Bismarck Nee-sama, we'll sink them in no time! Leave it to me!</w:t>
      </w:r>
    </w:p>
    <w:p>
      <w:r>
        <w:t>----- 11:00 -----</w:t>
      </w:r>
    </w:p>
    <w:p>
      <w:r>
        <w:t>https://vignette.wikia.nocookie.net/kancolle/images/c/cf/Prinz_Eugen_41.ogg/revision/latest?cb=20150219165446</w:t>
      </w:r>
    </w:p>
    <w:p>
      <w:r>
        <w:t>午前11時になりましたー。そろそろお昼ですねー。今日は、外でお昼もいいですね。</w:t>
      </w:r>
    </w:p>
    <w:p>
      <w:r>
        <w:t>It's now 11am~. It's almost noon, huh~. It might be nice to eat outside today.</w:t>
      </w:r>
    </w:p>
    <w:p>
      <w:r>
        <w:t>----- 12:00 -----</w:t>
      </w:r>
    </w:p>
    <w:p>
      <w:r>
        <w:t>https://vignette.wikia.nocookie.net/kancolle/images/2/2b/Prinz_Eugen_42.ogg/revision/latest?cb=20150219165500</w:t>
      </w:r>
    </w:p>
    <w:p>
      <w:r>
        <w:t>っあぁ、もうお昼!正午です!お昼は、外でチーズとパンでいいかな?気持ちいいからビールもいっちゃう?あはっ、ダメかぁ…</w:t>
      </w:r>
    </w:p>
    <w:p>
      <w:r>
        <w:t>Ah, it's already noon! It's midday! For lunch, is cheese and bread outside ok? Since it's nice, shall we have a beer too? Aha, no good, huh...</w:t>
      </w:r>
    </w:p>
    <w:p>
      <w:r>
        <w:t>----- 13:00 -----</w:t>
      </w:r>
    </w:p>
    <w:p>
      <w:r>
        <w:t>https://vignette.wikia.nocookie.net/kancolle/images/9/9e/Prinz_Eugen_43.ogg/revision/latest?cb=20150219165601</w:t>
      </w:r>
    </w:p>
    <w:p>
      <w:r>
        <w:t>13時になりました。午後の作戦開始ですね、頑張っていきましょう!</w:t>
      </w:r>
    </w:p>
    <w:p>
      <w:r>
        <w:t>It's now 13 o'clock. Time to start the afternoon missions. Let's do our best!</w:t>
      </w:r>
    </w:p>
    <w:p>
      <w:r>
        <w:t>----- 14:00 -----</w:t>
      </w:r>
    </w:p>
    <w:p>
      <w:r>
        <w:t>https://vignette.wikia.nocookie.net/kancolle/images/8/85/Prinz_Eugen_44.ogg/revision/latest?cb=20150219165617</w:t>
      </w:r>
    </w:p>
    <w:p>
      <w:r>
        <w:t>14時です。え?なになに、酒匂?あぁ知ってます、あの可愛い軽巡ね。</w:t>
      </w:r>
    </w:p>
    <w:p>
      <w:r>
        <w:t>14 o'clock. Eh? What, Sakawa? Ah, I know her, she's that cute light cruiser.</w:t>
      </w:r>
    </w:p>
    <w:p>
      <w:r>
        <w:t>----- 15:00 -----</w:t>
      </w:r>
    </w:p>
    <w:p>
      <w:r>
        <w:t>https://vignette.wikia.nocookie.net/kancolle/images/4/4a/Prinz_Eugen_45.ogg/revision/latest?cb=20150219165633</w:t>
      </w:r>
    </w:p>
    <w:p>
      <w:r>
        <w:t>15時です。あぁ、これですか?はい、ツェルベルス作戦時の艤装です。どうでしょう、似合います~?</w:t>
      </w:r>
    </w:p>
    <w:p>
      <w:r>
        <w:t>15 o'clock. Aah, this? It's my fittings from Operation Cerberus. How is it, does it suit me~?</w:t>
      </w:r>
    </w:p>
    <w:p>
      <w:r>
        <w:t>----- 16:00 -----</w:t>
      </w:r>
    </w:p>
    <w:p>
      <w:r>
        <w:t>https://vignette.wikia.nocookie.net/kancolle/images/d/db/Prinz_Eugen_46.ogg/revision/latest?cb=20150219165646</w:t>
      </w:r>
    </w:p>
    <w:p>
      <w:r>
        <w:t>16時になりました。わぁ、びっくりした、ビスマルク姉さま!ご一緒に出撃致しましょう!はい、是非!</w:t>
      </w:r>
    </w:p>
    <w:p>
      <w:r>
        <w:t>It's now 16 o'clock. Waa, you startled me, Bismarck Nee-sama! Shall we sortie together? Yes, by all means.</w:t>
      </w:r>
    </w:p>
    <w:p>
      <w:r>
        <w:t>----- 17:00 -----</w:t>
      </w:r>
    </w:p>
    <w:p>
      <w:r>
        <w:t>https://vignette.wikia.nocookie.net/kancolle/images/9/9c/Prinz_Eugen_47.ogg/revision/latest?cb=20150219165701</w:t>
      </w:r>
    </w:p>
    <w:p>
      <w:r>
        <w:t>17時。夕方となりました。そろそろ、本日も日が暮れますね。…はぁ、綺麗な空…。あぁ、もちろんビスマルク姉さまが一番綺麗です。</w:t>
      </w:r>
    </w:p>
    <w:p>
      <w:r>
        <w:t>17 o'clock. It's evening now. It's about time for the day to be getting darker. Haa, such a beautiful sky... Ah, of course Bismarck Nee-sama is the most beautiful!</w:t>
      </w:r>
    </w:p>
    <w:p>
      <w:r>
        <w:t>----- 18:00 -----</w:t>
      </w:r>
    </w:p>
    <w:p>
      <w:r>
        <w:t>https://vignette.wikia.nocookie.net/kancolle/images/f/f7/Prinz_Eugen_48.ogg/revision/latest?cb=20150219165717</w:t>
      </w:r>
    </w:p>
    <w:p>
      <w:r>
        <w:t>18時です。夕食の準備をしますね。今日は、kaltes Essenで良いですか?え、嫌だ?温かいのがいいの?</w:t>
      </w:r>
    </w:p>
    <w:p>
      <w:r>
        <w:t>It's 18 o'clock. I'll start preparing dinner. Is kaltes essen ok for today? Eh, it's not? Something warm would be better?</w:t>
      </w:r>
    </w:p>
    <w:p>
      <w:r>
        <w:t>----- 19:00 -----</w:t>
      </w:r>
    </w:p>
    <w:p>
      <w:r>
        <w:t>https://vignette.wikia.nocookie.net/kancolle/images/c/c9/Prinz_Eugen_49.ogg/revision/latest?cb=20150219165734</w:t>
      </w:r>
    </w:p>
    <w:p>
      <w:r>
        <w:t>19時です。では、夕食はEisbeinのポトフにしてみました。スープにも味が染みだしていていいでしょ?最後は、ご飯を入れて雑炊風にしても美味しいんです!</w:t>
      </w:r>
    </w:p>
    <w:p>
      <w:r>
        <w:t>It's 19 o'clock. Well then, dinner is Eisbein pot-au-feu. It's fine if the flavor soaks into the soup, right? And finally, if you add in rice to make it a porridge, it's delicious!</w:t>
      </w:r>
    </w:p>
    <w:p>
      <w:r>
        <w:t>----- 20:00 -----</w:t>
      </w:r>
    </w:p>
    <w:p>
      <w:r>
        <w:t>https://vignette.wikia.nocookie.net/kancolle/images/5/59/Prinz_Eugen_50.ogg/revision/latest?cb=20150219165749</w:t>
      </w:r>
    </w:p>
    <w:p>
      <w:r>
        <w:t>20時になりました。日本の重巡も、充実しているんですねぇ。ふむふむ、う~んなるほど…ふむ、ふむ…</w:t>
      </w:r>
    </w:p>
    <w:p>
      <w:r>
        <w:t>It's now 20 o'clock. Japanese cruisers are pretty well-rounded, huh? Mmhmm. Aah, I see... Mmhmm.</w:t>
      </w:r>
    </w:p>
    <w:p>
      <w:r>
        <w:t>----- 21:00 -----</w:t>
      </w:r>
    </w:p>
    <w:p>
      <w:r>
        <w:t>https://vignette.wikia.nocookie.net/kancolle/images/b/be/Prinz_Eugen_51.ogg/revision/latest?cb=20150219165805</w:t>
      </w:r>
    </w:p>
    <w:p>
      <w:r>
        <w:t>21時。え、得意技…ですか?そーですねぇ、艦砲で押し寄せる戦車の群れを、結構叩きました。これも割と得意です!はいっ!</w:t>
      </w:r>
    </w:p>
    <w:p>
      <w:r>
        <w:t>21 o'clock. Eh, a... signature move? Let's see, I spent a lot of time shelling hordes of advancing enemy tanks! I'm pretty good at that! Yes!</w:t>
      </w:r>
    </w:p>
    <w:p>
      <w:r>
        <w:t>----- 22:00 -----</w:t>
      </w:r>
    </w:p>
    <w:p>
      <w:r>
        <w:t>https://vignette.wikia.nocookie.net/kancolle/images/a/a6/Prinz_Eugen_52.ogg/revision/latest?cb=20150219165821</w:t>
      </w:r>
    </w:p>
    <w:p>
      <w:r>
        <w:t>すっかり夜ですねぇ、22時です。Admiralさん、今日も一日、作戦お疲れ様でした!</w:t>
      </w:r>
    </w:p>
    <w:p>
      <w:r>
        <w:t>22 o'clock, it's completely nighttime now. Admiral-san, good work on today's operations too.</w:t>
      </w:r>
    </w:p>
    <w:p>
      <w:r>
        <w:t>----- 23:00 -----</w:t>
      </w:r>
    </w:p>
    <w:p>
      <w:r>
        <w:t>https://vignette.wikia.nocookie.net/kancolle/images/7/72/Prinz_Eugen_53.ogg/revision/latest?cb=20150219165838</w:t>
      </w:r>
    </w:p>
    <w:p>
      <w:r>
        <w:t>23時です。ん~そろそろ私も休ませて貰いますね…Gute Nacht…っえ、だめぇ…?</w:t>
      </w:r>
    </w:p>
    <w:p>
      <w:r>
        <w:t>It's 23 o'clock. Hm~ it's about time I took a break too... Gute Nacht... Eh, I can't~?</w:t>
      </w:r>
    </w:p>
    <w:p>
      <w:r>
        <w:t>----- Christmas 2014Play -----</w:t>
      </w:r>
    </w:p>
    <w:p>
      <w:r>
        <w:t>https://vignette.wikia.nocookie.net/kancolle/images/c/c1/Prinz_Eugen_Christmas_2014.ogg/revision/latest?cb=20141212154654</w:t>
      </w:r>
    </w:p>
    <w:p>
      <w:r>
        <w:t>わぁ、クリスマスはやっぱり、シュトレンやレイプクヘンが楽しみ!美味しいよねぇ~</w:t>
      </w:r>
    </w:p>
    <w:p>
      <w:r>
        <w:t>As I thought, Christmas is all about enjoying Stollen and Lebkuchen! They're tasty, aren't they~?</w:t>
      </w:r>
    </w:p>
    <w:p>
      <w:r>
        <w:t>----- Year 2015Play -----</w:t>
      </w:r>
    </w:p>
    <w:p>
      <w:r>
        <w:t>https://vignette.wikia.nocookie.net/kancolle/images/d/da/Prinz_Eugen_New_Year_2015.ogg/revision/latest?cb=20150101070933</w:t>
      </w:r>
    </w:p>
    <w:p>
      <w:r>
        <w:t>これがニホンの新年、『オショウ・ガ・ツー』なのか…! カドマ・ツーも、独特で素敵かも…!</w:t>
      </w:r>
    </w:p>
    <w:p>
      <w:r>
        <w:t>This is a Japanese new year. There are "2 Priests"...! Kadoma-2, too, is unique and wonderful...!</w:t>
      </w:r>
    </w:p>
    <w:p>
      <w:r>
        <w:t>----- nd Anniversary 2015Play -----</w:t>
      </w:r>
    </w:p>
    <w:p>
      <w:r>
        <w:t>https://vignette.wikia.nocookie.net/kancolle/images/4/4b/Prinz_Eugen_Second_Anniversary.ogg/revision/latest?cb=20150423235142</w:t>
      </w:r>
    </w:p>
    <w:p>
      <w:r>
        <w:t>今日は素敵な日ですね。アドミラールさん、いつもありがとう、えへへへ。</w:t>
      </w:r>
    </w:p>
    <w:p>
      <w:r>
        <w:t>Today is a wonderful day! Good work as usual, Admiral-san! Ehehe</w:t>
      </w:r>
    </w:p>
    <w:p>
      <w:r>
        <w:t>----- ubun 2016Play -----</w:t>
      </w:r>
    </w:p>
    <w:p>
      <w:r>
        <w:t>https://vignette.wikia.nocookie.net/kancolle/images/9/95/Prinz_Eugen_Setsubun_2015.ogg/revision/latest?cb=20150518000059</w:t>
      </w:r>
    </w:p>
    <w:p>
      <w:r>
        <w:t>これが日本の文化、セッツ・ブーン!この豆を、長門に投げればいいの?……えいっ!ああっ!?</w:t>
      </w:r>
    </w:p>
    <w:p>
      <w:r>
        <w:t>So this is Japan's culture, Setsubun! I throw this bean at Nagato, right? Hyah! Oh?!</w:t>
      </w:r>
    </w:p>
    <w:p>
      <w:r>
        <w:t>----- d Anniversary 2016Play -----</w:t>
      </w:r>
    </w:p>
    <w:p>
      <w:r>
        <w:t>https://vignette.wikia.nocookie.net/kancolle/images/4/4b/Prinz_Eugen_Second_Anniversary.ogg/revision/latest?cb=20150423235142</w:t>
      </w:r>
    </w:p>
    <w:p>
      <w:r>
        <w:t>今日は素敵な日ですね。アドミラールさん、いつもありがとう、えへへへ。</w:t>
      </w:r>
    </w:p>
    <w:p>
      <w:r>
        <w:t>Today is a wonderful day! Good work as usual, Admiral! Ehehe.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