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ここに座{すわ}ってもいいですか?</w:t>
      </w:r>
    </w:p>
    <w:p>
      <w:r>
        <w:t>May I sit here?</w:t>
      </w:r>
    </w:p>
    <w:p>
      <w:r>
        <w:t>https://audio.tatoeba.org/sentences/jpn/3495546.mp3</w:t>
        <w:br/>
        <w:t xml:space="preserve"> ---</w:t>
      </w:r>
    </w:p>
    <w:p>
      <w:r>
        <w:t>私{わたし}は学校{がっこう}にいる時{とき}が一番{いちばん}楽{たの}しい。</w:t>
      </w:r>
    </w:p>
    <w:p>
      <w:r>
        <w:t>I feel happiest when I'm at school.</w:t>
      </w:r>
    </w:p>
    <w:p>
      <w:r>
        <w:t>https://audio.tatoeba.org/sentences/jpn/157868.mp3</w:t>
        <w:br/>
        <w:t xml:space="preserve"> ---</w:t>
      </w:r>
    </w:p>
    <w:p>
      <w:r>
        <w:t>もう一度{いちど}やってください。</w:t>
      </w:r>
    </w:p>
    <w:p>
      <w:r>
        <w:t>Please do that again.</w:t>
      </w:r>
    </w:p>
    <w:p>
      <w:r>
        <w:t>https://audio.tatoeba.org/sentences/jpn/194313.mp3</w:t>
        <w:br/>
        <w:t xml:space="preserve"> ---</w:t>
      </w:r>
    </w:p>
    <w:p>
      <w:r>
        <w:t>チャンネル変{か}えてもいい?</w:t>
      </w:r>
    </w:p>
    <w:p>
      <w:r>
        <w:t>Can I change the channel?</w:t>
      </w:r>
    </w:p>
    <w:p>
      <w:r>
        <w:t>https://audio.tatoeba.org/sentences/jpn/202954.mp3</w:t>
        <w:br/>
        <w:t xml:space="preserve"> ---</w:t>
      </w:r>
    </w:p>
    <w:p>
      <w:r>
        <w:t>聞{き}こえますか。</w:t>
      </w:r>
    </w:p>
    <w:p>
      <w:r>
        <w:t>Can you hear me?</w:t>
      </w:r>
    </w:p>
    <w:p>
      <w:r>
        <w:t>https://audio.tatoeba.org/sentences/jpn/83624.mp3</w:t>
        <w:br/>
        <w:t xml:space="preserve"> ---</w:t>
      </w:r>
    </w:p>
    <w:p>
      <w:r>
        <w:t>旅行{りょこう}はお好{す}きですか?</w:t>
      </w:r>
    </w:p>
    <w:p>
      <w:r>
        <w:t>Do you like to travel?</w:t>
      </w:r>
    </w:p>
    <w:p>
      <w:r>
        <w:t>https://audio.tatoeba.org/sentences/jpn/3452042.mp3</w:t>
        <w:br/>
        <w:t xml:space="preserve"> ---</w:t>
      </w:r>
    </w:p>
    <w:p>
      <w:r>
        <w:t>あれはトムかな?</w:t>
      </w:r>
    </w:p>
    <w:p>
      <w:r>
        <w:t>Is that Tom?</w:t>
      </w:r>
    </w:p>
    <w:p>
      <w:r>
        <w:t>https://audio.tatoeba.org/sentences/jpn/3507410.mp3</w:t>
        <w:br/>
        <w:t xml:space="preserve"> ---</w:t>
      </w:r>
    </w:p>
    <w:p>
      <w:r>
        <w:t>タクシーを呼{よ}んでいただけませんか?</w:t>
      </w:r>
    </w:p>
    <w:p>
      <w:r>
        <w:t>Can you call a taxi for me?</w:t>
      </w:r>
    </w:p>
    <w:p>
      <w:r>
        <w:t>https://audio.tatoeba.org/sentences/jpn/3554835.mp3</w:t>
        <w:br/>
        <w:t xml:space="preserve"> ---</w:t>
      </w:r>
    </w:p>
    <w:p>
      <w:r>
        <w:t>そんなこと言{い}ってないよ。</w:t>
      </w:r>
    </w:p>
    <w:p>
      <w:r>
        <w:t>I didn't say that.</w:t>
      </w:r>
    </w:p>
    <w:p>
      <w:r>
        <w:t>https://audio.tatoeba.org/sentences/jpn/3589654.mp3</w:t>
        <w:br/>
        <w:t xml:space="preserve"> ---</w:t>
      </w:r>
    </w:p>
    <w:p>
      <w:r>
        <w:t>トムはよく電話{でん|わ}で話{はな}す。</w:t>
      </w:r>
    </w:p>
    <w:p>
      <w:r>
        <w:t>Tom often talks on the phone.</w:t>
      </w:r>
    </w:p>
    <w:p>
      <w:r>
        <w:t>https://audio.tatoeba.org/sentences/jpn/3616173.mp3</w:t>
        <w:br/>
        <w:t xml:space="preserve"> ---</w:t>
      </w:r>
    </w:p>
    <w:p>
      <w:r>
        <w:t>お仕事{しごと}は何{なに}をされてるんですか?</w:t>
      </w:r>
    </w:p>
    <w:p>
      <w:r>
        <w:t>What do you do?</w:t>
      </w:r>
    </w:p>
    <w:p>
      <w:r>
        <w:t>https://audio.tatoeba.org/sentences/jpn/3700805.mp3</w:t>
        <w:br/>
        <w:t xml:space="preserve"> ---</w:t>
      </w:r>
    </w:p>
    <w:p>
      <w:r>
        <w:t>すみません、これいくらですか?</w:t>
      </w:r>
    </w:p>
    <w:p>
      <w:r>
        <w:t>Excuse me, how much are these?</w:t>
      </w:r>
    </w:p>
    <w:p>
      <w:r>
        <w:t>https://audio.tatoeba.org/sentences/jpn/3845893.mp3</w:t>
        <w:br/>
        <w:t xml:space="preserve"> ---</w:t>
      </w:r>
    </w:p>
    <w:p>
      <w:r>
        <w:t>昨日{さくじつ}はありがとうございました。</w:t>
      </w:r>
    </w:p>
    <w:p>
      <w:r>
        <w:t>Thank you for yesterday.</w:t>
      </w:r>
    </w:p>
    <w:p>
      <w:r>
        <w:t>https://audio.tatoeba.org/sentences/jpn/4316729.mp3</w:t>
        <w:br/>
        <w:t xml:space="preserve"> ---</w:t>
      </w:r>
    </w:p>
    <w:p>
      <w:r>
        <w:t>これなんていうんですか?</w:t>
      </w:r>
    </w:p>
    <w:p>
      <w:r>
        <w:t>What is this called?</w:t>
      </w:r>
    </w:p>
    <w:p>
      <w:r>
        <w:t>https://audio.tatoeba.org/sentences/jpn/4772853.mp3</w:t>
        <w:br/>
        <w:t xml:space="preserve"> ---</w:t>
      </w:r>
    </w:p>
    <w:p>
      <w:r>
        <w:t>うちの娘{むすめ}は縄跳{なわと}びが大好{だいす}きです。</w:t>
      </w:r>
    </w:p>
    <w:p>
      <w:r>
        <w:t>Jumping rope is my daughter's favorite.</w:t>
      </w:r>
    </w:p>
    <w:p>
      <w:r>
        <w:t>https://audio.tatoeba.org/sentences/jpn/228154.mp3</w:t>
        <w:br/>
        <w:t xml:space="preserve"> ---</w:t>
      </w:r>
    </w:p>
    <w:p>
      <w:r>
        <w:t>もうおなかいっぱいです。</w:t>
      </w:r>
    </w:p>
    <w:p>
      <w:r>
        <w:t>I've had enough.</w:t>
      </w:r>
    </w:p>
    <w:p>
      <w:r>
        <w:t>https://audio.tatoeba.org/sentences/jpn/1721259.mp3</w:t>
        <w:br/>
        <w:t xml:space="preserve"> ---</w:t>
      </w:r>
    </w:p>
    <w:p>
      <w:r>
        <w:t>私{わたし}はここにいたい。</w:t>
      </w:r>
    </w:p>
    <w:p>
      <w:r>
        <w:t>I want to stay here.</w:t>
      </w:r>
    </w:p>
    <w:p>
      <w:r>
        <w:t>https://audio.tatoeba.org/sentences/jpn/161054.mp3</w:t>
        <w:br/>
        <w:t xml:space="preserve"> ---</w:t>
      </w:r>
    </w:p>
    <w:p>
      <w:r>
        <w:t>お金{かね}を忘{わす}れたのですか?</w:t>
      </w:r>
    </w:p>
    <w:p>
      <w:r>
        <w:t>Did you forget to bring money?</w:t>
      </w:r>
    </w:p>
    <w:p>
      <w:r>
        <w:t>https://audio.tatoeba.org/sentences/jpn/2214210.mp3</w:t>
        <w:br/>
        <w:t xml:space="preserve"> ---</w:t>
      </w:r>
    </w:p>
    <w:p>
      <w:r>
        <w:t>食事{しょくじ}が済{す}んだら行{い}きます。</w:t>
      </w:r>
    </w:p>
    <w:p>
      <w:r>
        <w:t>We'll go after we eat.</w:t>
      </w:r>
    </w:p>
    <w:p>
      <w:r>
        <w:t>https://audio.tatoeba.org/sentences/jpn/2289371.mp3</w:t>
        <w:br/>
        <w:t xml:space="preserve"> ---</w:t>
      </w:r>
    </w:p>
    <w:p>
      <w:r>
        <w:t>いま何{なん}時{じ}ですか?</w:t>
      </w:r>
    </w:p>
    <w:p>
      <w:r>
        <w:t>What time is it?</w:t>
      </w:r>
    </w:p>
    <w:p>
      <w:r>
        <w:t>https://audio.tatoeba.org/sentences/jpn/2412106.mp3</w:t>
        <w:br/>
        <w:t xml:space="preserve"> ---</w:t>
      </w:r>
    </w:p>
    <w:p>
      <w:r>
        <w:t>部屋{へや}を出{で}るときは必{かなら}ず電気{でんき}を消{け}してください。</w:t>
      </w:r>
    </w:p>
    <w:p>
      <w:r>
        <w:t>Be sure to turn off the light when you leave the room.</w:t>
      </w:r>
    </w:p>
    <w:p>
      <w:r>
        <w:t>https://audio.tatoeba.org/sentences/jpn/2491409.mp3</w:t>
        <w:br/>
        <w:t xml:space="preserve"> ---</w:t>
      </w:r>
    </w:p>
    <w:p>
      <w:r>
        <w:t>雨{あめ}降{ふ}ってる?</w:t>
      </w:r>
    </w:p>
    <w:p>
      <w:r>
        <w:t>Is it raining?</w:t>
      </w:r>
    </w:p>
    <w:p>
      <w:r>
        <w:t>https://audio.tatoeba.org/sentences/jpn/2562842.mp3</w:t>
        <w:br/>
        <w:t xml:space="preserve"> ---</w:t>
      </w:r>
    </w:p>
    <w:p>
      <w:r>
        <w:t>トムは落{お}っこちた。</w:t>
      </w:r>
    </w:p>
    <w:p>
      <w:r>
        <w:t>Tom fell down.</w:t>
      </w:r>
    </w:p>
    <w:p>
      <w:r>
        <w:t>https://audio.tatoeba.org/sentences/jpn/2638124.mp3</w:t>
        <w:br/>
        <w:t xml:space="preserve"> ---</w:t>
      </w:r>
    </w:p>
    <w:p>
      <w:r>
        <w:t>トムはとても背{せ}が高{たか}い。</w:t>
      </w:r>
    </w:p>
    <w:p>
      <w:r>
        <w:t>Tom is very tall.</w:t>
      </w:r>
    </w:p>
    <w:p>
      <w:r>
        <w:t>https://audio.tatoeba.org/sentences/jpn/2706773.mp3</w:t>
        <w:br/>
        <w:t xml:space="preserve"> ---</w:t>
      </w:r>
    </w:p>
    <w:p>
      <w:r>
        <w:t>これトムの靴{くつ}?</w:t>
      </w:r>
    </w:p>
    <w:p>
      <w:r>
        <w:t>Are these Tom's shoes?</w:t>
      </w:r>
    </w:p>
    <w:p>
      <w:r>
        <w:t>https://audio.tatoeba.org/sentences/jpn/2739683.mp3</w:t>
        <w:br/>
        <w:t xml:space="preserve"> ---</w:t>
      </w:r>
    </w:p>
    <w:p>
      <w:r>
        <w:t>すごくうれしいです。</w:t>
      </w:r>
    </w:p>
    <w:p>
      <w:r>
        <w:t>I'm very happy.</w:t>
      </w:r>
    </w:p>
    <w:p>
      <w:r>
        <w:t>https://audio.tatoeba.org/sentences/jpn/2780204.mp3</w:t>
        <w:br/>
        <w:t xml:space="preserve"> ---</w:t>
      </w:r>
    </w:p>
    <w:p>
      <w:r>
        <w:t>終電{しゅう|でん}は何{なん}時{じ}ですか?</w:t>
      </w:r>
    </w:p>
    <w:p>
      <w:r>
        <w:t>When does the last train leave?</w:t>
      </w:r>
    </w:p>
    <w:p>
      <w:r>
        <w:t>https://audio.tatoeba.org/sentences/jpn/2869237.mp3</w:t>
        <w:br/>
        <w:t xml:space="preserve"> ---</w:t>
      </w:r>
    </w:p>
    <w:p>
      <w:r>
        <w:t>なんか変{へん}な臭{にお}いしない?</w:t>
      </w:r>
    </w:p>
    <w:p>
      <w:r>
        <w:t>Do you smell something strange?</w:t>
      </w:r>
    </w:p>
    <w:p>
      <w:r>
        <w:t>https://audio.tatoeba.org/sentences/jpn/2960829.mp3</w:t>
        <w:br/>
        <w:t xml:space="preserve"> ---</w:t>
      </w:r>
    </w:p>
    <w:p>
      <w:r>
        <w:t>手{て}つないでもいい?</w:t>
      </w:r>
    </w:p>
    <w:p>
      <w:r>
        <w:t>May I hold your hand?</w:t>
      </w:r>
    </w:p>
    <w:p>
      <w:r>
        <w:t>https://audio.tatoeba.org/sentences/jpn/3023119.mp3</w:t>
        <w:br/>
        <w:t xml:space="preserve"> ---</w:t>
      </w:r>
    </w:p>
    <w:p>
      <w:r>
        <w:t>これ自分{じぶん}で描{か}いたの?</w:t>
      </w:r>
    </w:p>
    <w:p>
      <w:r>
        <w:t>Did you draw this yourself?</w:t>
      </w:r>
    </w:p>
    <w:p>
      <w:r>
        <w:t>https://audio.tatoeba.org/sentences/jpn/3093923.mp3</w:t>
        <w:br/>
        <w:t xml:space="preserve"> ---</w:t>
      </w:r>
    </w:p>
    <w:p>
      <w:r>
        <w:t>私{わたし}って動物{どうぶつ}にたとえると何{なん}だと思{おも}う?</w:t>
      </w:r>
    </w:p>
    <w:p>
      <w:r>
        <w:t>If you were to compare me to an animal, which animal would you compare me to?</w:t>
      </w:r>
    </w:p>
    <w:p>
      <w:r>
        <w:t>https://audio.tatoeba.org/sentences/jpn/3162643.mp3</w:t>
        <w:br/>
        <w:t xml:space="preserve"> ---</w:t>
      </w:r>
    </w:p>
    <w:p>
      <w:r>
        <w:t>耳{みみ}たぶって何{なん}のためにあるんだろう?</w:t>
      </w:r>
    </w:p>
    <w:p>
      <w:r>
        <w:t>I wonder why we have ear lobes.</w:t>
      </w:r>
    </w:p>
    <w:p>
      <w:r>
        <w:t>https://audio.tatoeba.org/sentences/jpn/3242143.mp3</w:t>
        <w:br/>
        <w:t xml:space="preserve"> ---</w:t>
      </w:r>
    </w:p>
    <w:p>
      <w:r>
        <w:t>単語{たんご}帳{ちょう}作{つく}るのって意味{いみ}あると思{おも}う?</w:t>
      </w:r>
    </w:p>
    <w:p>
      <w:r>
        <w:t>Do you figure there's any reason to make a vocabulary book?</w:t>
      </w:r>
    </w:p>
    <w:p>
      <w:r>
        <w:t>https://audio.tatoeba.org/sentences/jpn/3376540.mp3</w:t>
        <w:br/>
        <w:t xml:space="preserve"> ---</w:t>
      </w:r>
    </w:p>
    <w:p>
      <w:r>
        <w:t>今{いま}でも奥{おく}さんを愛{あい}していますか?</w:t>
      </w:r>
    </w:p>
    <w:p>
      <w:r>
        <w:t>Are you still in love with your wife?</w:t>
      </w:r>
    </w:p>
    <w:p>
      <w:r>
        <w:t>https://audio.tatoeba.org/sentences/jpn/2225750.mp3</w:t>
        <w:br/>
        <w:t xml:space="preserve"> ---</w:t>
      </w:r>
    </w:p>
    <w:p>
      <w:r>
        <w:t>トムに電話{でん|わ}した?</w:t>
      </w:r>
    </w:p>
    <w:p>
      <w:r>
        <w:t>Did you call Tom?</w:t>
      </w:r>
    </w:p>
    <w:p>
      <w:r>
        <w:t>https://audio.tatoeba.org/sentences/jpn/2304848.mp3</w:t>
        <w:br/>
        <w:t xml:space="preserve"> ---</w:t>
      </w:r>
    </w:p>
    <w:p>
      <w:r>
        <w:t>見{み}ているだけです。</w:t>
      </w:r>
    </w:p>
    <w:p>
      <w:r>
        <w:t>I'm just looking.</w:t>
      </w:r>
    </w:p>
    <w:p>
      <w:r>
        <w:t>https://audio.tatoeba.org/sentences/jpn/2413217.mp3</w:t>
        <w:br/>
        <w:t xml:space="preserve"> ---</w:t>
      </w:r>
    </w:p>
    <w:p>
      <w:r>
        <w:t>どういう意味{い|み}?</w:t>
      </w:r>
    </w:p>
    <w:p>
      <w:r>
        <w:t>What do you mean?</w:t>
      </w:r>
    </w:p>
    <w:p>
      <w:r>
        <w:t>https://audio.tatoeba.org/sentences/jpn/2492791.mp3</w:t>
        <w:br/>
        <w:t xml:space="preserve"> ---</w:t>
      </w:r>
    </w:p>
    <w:p>
      <w:r>
        <w:t>トムはもう起{お}きました?</w:t>
      </w:r>
    </w:p>
    <w:p>
      <w:r>
        <w:t>Is Tom awake yet?</w:t>
      </w:r>
    </w:p>
    <w:p>
      <w:r>
        <w:t>https://audio.tatoeba.org/sentences/jpn/2570511.mp3</w:t>
        <w:br/>
        <w:t xml:space="preserve"> ---</w:t>
      </w:r>
    </w:p>
    <w:p>
      <w:r>
        <w:t>トムは太{ふと}った。</w:t>
      </w:r>
    </w:p>
    <w:p>
      <w:r>
        <w:t>Tom got fatter.</w:t>
      </w:r>
    </w:p>
    <w:p>
      <w:r>
        <w:t>https://audio.tatoeba.org/sentences/jpn/2638160.mp3</w:t>
        <w:br/>
        <w:t xml:space="preserve"> ---</w:t>
      </w:r>
    </w:p>
    <w:p>
      <w:r>
        <w:t>明{あき}らかにトムの責任{せき|にん}だ。</w:t>
      </w:r>
    </w:p>
    <w:p>
      <w:r>
        <w:t>It's clearly Tom's responsibility.</w:t>
      </w:r>
    </w:p>
    <w:p>
      <w:r>
        <w:t>https://audio.tatoeba.org/sentences/jpn/2706808.mp3</w:t>
        <w:br/>
        <w:t xml:space="preserve"> ---</w:t>
      </w:r>
    </w:p>
    <w:p>
      <w:r>
        <w:t>トム、大丈夫{だいじょうぶ}?</w:t>
      </w:r>
    </w:p>
    <w:p>
      <w:r>
        <w:t>Tom, are you okay?</w:t>
      </w:r>
    </w:p>
    <w:p>
      <w:r>
        <w:t>https://audio.tatoeba.org/sentences/jpn/2739688.mp3</w:t>
        <w:br/>
        <w:t xml:space="preserve"> ---</w:t>
      </w:r>
    </w:p>
    <w:p>
      <w:r>
        <w:t>食中毒{しょくちゅうどく}になったことはありますか?</w:t>
      </w:r>
    </w:p>
    <w:p>
      <w:r>
        <w:t>Have you ever had food poisoning?</w:t>
      </w:r>
    </w:p>
    <w:p>
      <w:r>
        <w:t>https://audio.tatoeba.org/sentences/jpn/2780837.mp3</w:t>
        <w:br/>
        <w:t xml:space="preserve"> ---</w:t>
      </w:r>
    </w:p>
    <w:p>
      <w:r>
        <w:t>わざと間違{まちが}えたんでしょ。</w:t>
      </w:r>
    </w:p>
    <w:p>
      <w:r>
        <w:t>You made the mistake on purpose, didn't you?</w:t>
      </w:r>
    </w:p>
    <w:p>
      <w:r>
        <w:t>https://audio.tatoeba.org/sentences/jpn/2869675.mp3</w:t>
        <w:br/>
        <w:t xml:space="preserve"> ---</w:t>
      </w:r>
    </w:p>
    <w:p>
      <w:r>
        <w:t>この自転車{じ|てん|しゃ}、誰{だれ}の?</w:t>
      </w:r>
    </w:p>
    <w:p>
      <w:r>
        <w:t>Whose bicycle is this?</w:t>
      </w:r>
    </w:p>
    <w:p>
      <w:r>
        <w:t>https://audio.tatoeba.org/sentences/jpn/2964006.mp3</w:t>
        <w:br/>
        <w:t xml:space="preserve"> ---</w:t>
      </w:r>
    </w:p>
    <w:p>
      <w:r>
        <w:t>今週{こん|しゅう}末{まつ}は暇{ひま}?</w:t>
      </w:r>
    </w:p>
    <w:p>
      <w:r>
        <w:t>Are you free this weekend?</w:t>
      </w:r>
    </w:p>
    <w:p>
      <w:r>
        <w:t>https://audio.tatoeba.org/sentences/jpn/3024516.mp3</w:t>
        <w:br/>
        <w:t xml:space="preserve"> ---</w:t>
      </w:r>
    </w:p>
    <w:p>
      <w:r>
        <w:t>トムは心配{しんぱい}しすぎだと思{おも}う。</w:t>
      </w:r>
    </w:p>
    <w:p>
      <w:r>
        <w:t>I think Tom worries too much.</w:t>
      </w:r>
    </w:p>
    <w:p>
      <w:r>
        <w:t>https://audio.tatoeba.org/sentences/jpn/3099376.mp3</w:t>
        <w:br/>
        <w:t xml:space="preserve"> ---</w:t>
      </w:r>
    </w:p>
    <w:p>
      <w:r>
        <w:t>大丈夫{だいじょうぶ}? ストレス溜{た}め込{こ}んでない?</w:t>
      </w:r>
    </w:p>
    <w:p>
      <w:r>
        <w:t>Are you okay? Are you stressed?</w:t>
      </w:r>
    </w:p>
    <w:p>
      <w:r>
        <w:t>https://audio.tatoeba.org/sentences/jpn/3164249.mp3</w:t>
        <w:br/>
        <w:t xml:space="preserve"> ---</w:t>
      </w:r>
    </w:p>
    <w:p>
      <w:r>
        <w:t>私{わたし}のこと嫌{ぎら}いになった?</w:t>
      </w:r>
    </w:p>
    <w:p>
      <w:r>
        <w:t>Have you grown to despise me?</w:t>
      </w:r>
    </w:p>
    <w:p>
      <w:r>
        <w:t>https://audio.tatoeba.org/sentences/jpn/3245933.mp3</w:t>
        <w:br/>
        <w:t xml:space="preserve"> ---</w:t>
      </w:r>
    </w:p>
    <w:p>
      <w:r>
        <w:t>どうして言{い}ってくれなかったの?</w:t>
      </w:r>
    </w:p>
    <w:p>
      <w:r>
        <w:t>Why didn't you tell me?</w:t>
      </w:r>
    </w:p>
    <w:p>
      <w:r>
        <w:t>https://audio.tatoeba.org/sentences/jpn/3377480.mp3</w:t>
        <w:br/>
        <w:t xml:space="preserve"> ---</w:t>
      </w:r>
    </w:p>
    <w:p>
      <w:r>
        <w:t>大人{おとな}2{に}枚{まい}ください。</w:t>
      </w:r>
    </w:p>
    <w:p>
      <w:r>
        <w:t>Two adults, please.</w:t>
      </w:r>
    </w:p>
    <w:p>
      <w:r>
        <w:t>https://audio.tatoeba.org/sentences/jpn/137485.mp3</w:t>
        <w:br/>
        <w:t xml:space="preserve"> ---</w:t>
      </w:r>
    </w:p>
    <w:p>
      <w:r>
        <w:t>また明日{あした}。</w:t>
      </w:r>
    </w:p>
    <w:p>
      <w:r>
        <w:t>See you tomorrow.</w:t>
      </w:r>
    </w:p>
    <w:p>
      <w:r>
        <w:t>https://audio.tatoeba.org/sentences/jpn/195390.mp3</w:t>
        <w:br/>
        <w:t xml:space="preserve"> ---</w:t>
      </w:r>
    </w:p>
    <w:p>
      <w:r>
        <w:t>タクシーで行{い}こうよ。</w:t>
      </w:r>
    </w:p>
    <w:p>
      <w:r>
        <w:t>Let's go by taxi, shall we?</w:t>
      </w:r>
    </w:p>
    <w:p>
      <w:r>
        <w:t>https://audio.tatoeba.org/sentences/jpn/203728.mp3</w:t>
        <w:br/>
        <w:t xml:space="preserve"> ---</w:t>
      </w:r>
    </w:p>
    <w:p>
      <w:r>
        <w:t>独身{どく|しん}ですか。</w:t>
      </w:r>
    </w:p>
    <w:p>
      <w:r>
        <w:t>Are you single?</w:t>
      </w:r>
    </w:p>
    <w:p>
      <w:r>
        <w:t>https://audio.tatoeba.org/sentences/jpn/123421.mp3</w:t>
        <w:br/>
        <w:t xml:space="preserve"> ---</w:t>
      </w:r>
    </w:p>
    <w:p>
      <w:r>
        <w:t>めっちゃ恥{は}ずかしい。</w:t>
      </w:r>
    </w:p>
    <w:p>
      <w:r>
        <w:t>#######</w:t>
        <w:br/>
        <w:t xml:space="preserve"> English line not found at : https://tatoeba.org//eng/sentences/show/3452297 </w:t>
        <w:br/>
        <w:t>#########</w:t>
      </w:r>
    </w:p>
    <w:p>
      <w:r>
        <w:t>https://audio.tatoeba.org/sentences/jpn/3452297.mp3</w:t>
        <w:br/>
        <w:t xml:space="preserve"> ---</w:t>
      </w:r>
    </w:p>
    <w:p>
      <w:r>
        <w:t>トムは病気{びょうき}なの?</w:t>
      </w:r>
    </w:p>
    <w:p>
      <w:r>
        <w:t>Is Tom sick?</w:t>
      </w:r>
    </w:p>
    <w:p>
      <w:r>
        <w:t>https://audio.tatoeba.org/sentences/jpn/3507424.mp3</w:t>
        <w:br/>
        <w:t xml:space="preserve"> ---</w:t>
      </w:r>
    </w:p>
    <w:p>
      <w:r>
        <w:t>黒{くろ}いのが私{わたし}のです。</w:t>
      </w:r>
    </w:p>
    <w:p>
      <w:r>
        <w:t>The black one is mine.</w:t>
      </w:r>
    </w:p>
    <w:p>
      <w:r>
        <w:t>https://audio.tatoeba.org/sentences/jpn/3555812.mp3</w:t>
        <w:br/>
        <w:t xml:space="preserve"> ---</w:t>
      </w:r>
    </w:p>
    <w:p>
      <w:r>
        <w:t>その自信{じしん}はどこから来{く}るの?</w:t>
      </w:r>
    </w:p>
    <w:p>
      <w:r>
        <w:t>Where does all that confidence come from?</w:t>
      </w:r>
    </w:p>
    <w:p>
      <w:r>
        <w:t>https://audio.tatoeba.org/sentences/jpn/3589778.mp3</w:t>
        <w:br/>
        <w:t xml:space="preserve"> ---</w:t>
      </w:r>
    </w:p>
    <w:p>
      <w:r>
        <w:t>そういえば、こないだなくしたって言{い}ってた傘{かさ}、見{み}つかった?</w:t>
      </w:r>
    </w:p>
    <w:p>
      <w:r>
        <w:t>By the way, did you find the umbrella you said you'd lost the other day?</w:t>
      </w:r>
    </w:p>
    <w:p>
      <w:r>
        <w:t>https://audio.tatoeba.org/sentences/jpn/3616405.mp3</w:t>
        <w:br/>
        <w:t xml:space="preserve"> ---</w:t>
      </w:r>
    </w:p>
    <w:p>
      <w:r>
        <w:t>春巻{はる|ま}きってなんで春巻{はる|ま}きっていうか知{し}ってる?</w:t>
      </w:r>
    </w:p>
    <w:p>
      <w:r>
        <w:t>Do you know why spring rolls are called spring rolls?</w:t>
      </w:r>
    </w:p>
    <w:p>
      <w:r>
        <w:t>https://audio.tatoeba.org/sentences/jpn/3702226.mp3</w:t>
        <w:br/>
        <w:t xml:space="preserve"> ---</w:t>
      </w:r>
    </w:p>
    <w:p>
      <w:r>
        <w:t>映画館{えいがかん}は駅{えき}から近{ちか}いの?</w:t>
      </w:r>
    </w:p>
    <w:p>
      <w:r>
        <w:t>Is the movie theater near the station?</w:t>
      </w:r>
    </w:p>
    <w:p>
      <w:r>
        <w:t>https://audio.tatoeba.org/sentences/jpn/3850777.mp3</w:t>
        <w:br/>
        <w:t xml:space="preserve"> ---</w:t>
      </w:r>
    </w:p>
    <w:p>
      <w:r>
        <w:t>トムが負{ま}けた。</w:t>
      </w:r>
    </w:p>
    <w:p>
      <w:r>
        <w:t>Tom a perdu.</w:t>
      </w:r>
    </w:p>
    <w:p>
      <w:r>
        <w:t>https://audio.tatoeba.org/sentences/jpn/4344738.mp3</w:t>
        <w:br/>
        <w:t xml:space="preserve"> ---</w:t>
      </w:r>
    </w:p>
    <w:p>
      <w:r>
        <w:t>この帽子{ぼうし}いくらですか?</w:t>
      </w:r>
    </w:p>
    <w:p>
      <w:r>
        <w:t>How much is this hat?</w:t>
      </w:r>
    </w:p>
    <w:p>
      <w:r>
        <w:t>https://audio.tatoeba.org/sentences/jpn/4817726.mp3</w:t>
        <w:br/>
        <w:t xml:space="preserve"> ---</w:t>
      </w:r>
    </w:p>
    <w:p>
      <w:r>
        <w:t>いくつか質問{しつもん}してもいいですか。</w:t>
      </w:r>
    </w:p>
    <w:p>
      <w:r>
        <w:t>May I ask some questions?</w:t>
      </w:r>
    </w:p>
    <w:p>
      <w:r>
        <w:t>https://audio.tatoeba.org/sentences/jpn/229186.mp3</w:t>
        <w:br/>
        <w:t xml:space="preserve"> ---</w:t>
      </w:r>
    </w:p>
    <w:p>
      <w:r>
        <w:t>それどういう意味{い|み}?</w:t>
      </w:r>
    </w:p>
    <w:p>
      <w:r>
        <w:t>What does it mean?</w:t>
      </w:r>
    </w:p>
    <w:p>
      <w:r>
        <w:t>https://audio.tatoeba.org/sentences/jpn/1836383.mp3</w:t>
        <w:br/>
        <w:t xml:space="preserve"> ---</w:t>
      </w:r>
    </w:p>
    <w:p>
      <w:r>
        <w:t>トムは男前{おとこまえ}だ。</w:t>
      </w:r>
    </w:p>
    <w:p>
      <w:r>
        <w:t>Tom is a handsome man.</w:t>
      </w:r>
    </w:p>
    <w:p>
      <w:r>
        <w:t>https://audio.tatoeba.org/sentences/jpn/2060614.mp3</w:t>
        <w:br/>
        <w:t xml:space="preserve"> ---</w:t>
      </w:r>
    </w:p>
    <w:p>
      <w:r>
        <w:t>天気{てんき}予報{よほう}によると明日{あした}は晴{は}れです。</w:t>
      </w:r>
    </w:p>
    <w:p>
      <w:r>
        <w:t>The weather forecast says it will be fine tomorrow.</w:t>
      </w:r>
    </w:p>
    <w:p>
      <w:r>
        <w:t>https://audio.tatoeba.org/sentences/jpn/2237946.mp3</w:t>
        <w:br/>
        <w:t xml:space="preserve"> ---</w:t>
      </w:r>
    </w:p>
    <w:p>
      <w:r>
        <w:t>すみません、間違{まちが}えました。</w:t>
      </w:r>
    </w:p>
    <w:p>
      <w:r>
        <w:t>Sorry, I made a mistake.</w:t>
      </w:r>
    </w:p>
    <w:p>
      <w:r>
        <w:t>https://audio.tatoeba.org/sentences/jpn/2312026.mp3</w:t>
        <w:br/>
        <w:t xml:space="preserve"> ---</w:t>
      </w:r>
    </w:p>
    <w:p>
      <w:r>
        <w:t>誰{だれ}がそんなこと言{い}ったの?</w:t>
      </w:r>
    </w:p>
    <w:p>
      <w:r>
        <w:t>Kdo to řekl?</w:t>
      </w:r>
    </w:p>
    <w:p>
      <w:r>
        <w:t>https://audio.tatoeba.org/sentences/jpn/2419795.mp3</w:t>
        <w:br/>
        <w:t xml:space="preserve"> ---</w:t>
      </w:r>
    </w:p>
    <w:p>
      <w:r>
        <w:t>今日{きょう}はトムの誕生{たんじょう}日{び}だ。</w:t>
      </w:r>
    </w:p>
    <w:p>
      <w:r>
        <w:t>It's Tom's birthday today.</w:t>
      </w:r>
    </w:p>
    <w:p>
      <w:r>
        <w:t>https://audio.tatoeba.org/sentences/jpn/2503267.mp3</w:t>
        <w:br/>
        <w:t xml:space="preserve"> ---</w:t>
      </w:r>
    </w:p>
    <w:p>
      <w:r>
        <w:t>ここは病院{びょういん}です。</w:t>
      </w:r>
    </w:p>
    <w:p>
      <w:r>
        <w:t>This is a hospital.</w:t>
      </w:r>
    </w:p>
    <w:p>
      <w:r>
        <w:t>https://audio.tatoeba.org/sentences/jpn/2604697.mp3</w:t>
        <w:br/>
        <w:t xml:space="preserve"> ---</w:t>
      </w:r>
    </w:p>
    <w:p>
      <w:r>
        <w:t>あなたは奇跡{きせき}を信{しん}じますか?</w:t>
      </w:r>
    </w:p>
    <w:p>
      <w:r>
        <w:t>Do you believe in miracles?</w:t>
      </w:r>
    </w:p>
    <w:p>
      <w:r>
        <w:t>https://audio.tatoeba.org/sentences/jpn/2664703.mp3</w:t>
        <w:br/>
        <w:t xml:space="preserve"> ---</w:t>
      </w:r>
    </w:p>
    <w:p>
      <w:r>
        <w:t>トムは扱{あつか}いにくい男{おとこ}だ。</w:t>
      </w:r>
    </w:p>
    <w:p>
      <w:r>
        <w:t>Tom is a hard man to deal with.</w:t>
      </w:r>
    </w:p>
    <w:p>
      <w:r>
        <w:t>https://audio.tatoeba.org/sentences/jpn/2706879.mp3</w:t>
        <w:br/>
        <w:t xml:space="preserve"> ---</w:t>
      </w:r>
    </w:p>
    <w:p>
      <w:r>
        <w:t>トムのこと愛{あい}してるの?</w:t>
      </w:r>
    </w:p>
    <w:p>
      <w:r>
        <w:t>Do you love Tom?</w:t>
      </w:r>
    </w:p>
    <w:p>
      <w:r>
        <w:t>https://audio.tatoeba.org/sentences/jpn/2740700.mp3</w:t>
        <w:br/>
        <w:t xml:space="preserve"> ---</w:t>
      </w:r>
    </w:p>
    <w:p>
      <w:r>
        <w:t>どっか行{い}きたいところある?</w:t>
      </w:r>
    </w:p>
    <w:p>
      <w:r>
        <w:t>Is there anywhere you want to go?</w:t>
      </w:r>
    </w:p>
    <w:p>
      <w:r>
        <w:t>https://audio.tatoeba.org/sentences/jpn/2794995.mp3</w:t>
        <w:br/>
        <w:t xml:space="preserve"> ---</w:t>
      </w:r>
    </w:p>
    <w:p>
      <w:r>
        <w:t>あのコアラ見{み}て!</w:t>
      </w:r>
    </w:p>
    <w:p>
      <w:r>
        <w:t>Look at that koala over there.</w:t>
      </w:r>
    </w:p>
    <w:p>
      <w:r>
        <w:t>https://audio.tatoeba.org/sentences/jpn/2901219.mp3</w:t>
        <w:br/>
        <w:t xml:space="preserve"> ---</w:t>
      </w:r>
    </w:p>
    <w:p>
      <w:r>
        <w:t>もしかして、私{わたし}のこと怖{こわ}がってる?</w:t>
      </w:r>
    </w:p>
    <w:p>
      <w:r>
        <w:t>Are you, by any chance, afraid of me?</w:t>
      </w:r>
    </w:p>
    <w:p>
      <w:r>
        <w:t>https://audio.tatoeba.org/sentences/jpn/2976607.mp3</w:t>
        <w:br/>
        <w:t xml:space="preserve"> ---</w:t>
      </w:r>
    </w:p>
    <w:p>
      <w:r>
        <w:t>好{す}きな諺{ことわざ}は何{なん}ですか?</w:t>
      </w:r>
    </w:p>
    <w:p>
      <w:r>
        <w:t>What's your favorite proverb?</w:t>
      </w:r>
    </w:p>
    <w:p>
      <w:r>
        <w:t>https://audio.tatoeba.org/sentences/jpn/3044952.mp3</w:t>
        <w:br/>
        <w:t xml:space="preserve"> ---</w:t>
      </w:r>
    </w:p>
    <w:p>
      <w:r>
        <w:t>どうしてそんなに疲{つか}れてるんですか?</w:t>
      </w:r>
    </w:p>
    <w:p>
      <w:r>
        <w:t>Why are you so tired?</w:t>
      </w:r>
    </w:p>
    <w:p>
      <w:r>
        <w:t>https://audio.tatoeba.org/sentences/jpn/3114644.mp3</w:t>
        <w:br/>
        <w:t xml:space="preserve"> ---</w:t>
      </w:r>
    </w:p>
    <w:p>
      <w:r>
        <w:t>彼氏{かれ|し}できたら教{おし}えてね。</w:t>
      </w:r>
    </w:p>
    <w:p>
      <w:r>
        <w:t>Tell me if you find a boyfriend.</w:t>
      </w:r>
    </w:p>
    <w:p>
      <w:r>
        <w:t>https://audio.tatoeba.org/sentences/jpn/3169735.mp3</w:t>
        <w:br/>
        <w:t xml:space="preserve"> ---</w:t>
      </w:r>
    </w:p>
    <w:p>
      <w:r>
        <w:t>すみません、通{とお}ります。</w:t>
      </w:r>
    </w:p>
    <w:p>
      <w:r>
        <w:t>Excuse me, I'm coming through.</w:t>
      </w:r>
    </w:p>
    <w:p>
      <w:r>
        <w:t>https://audio.tatoeba.org/sentences/jpn/3277390.mp3</w:t>
        <w:br/>
        <w:t xml:space="preserve"> ---</w:t>
      </w:r>
    </w:p>
    <w:p>
      <w:r>
        <w:t>座{すわ}りませんか。</w:t>
      </w:r>
    </w:p>
    <w:p>
      <w:r>
        <w:t>Won't you sit down?</w:t>
      </w:r>
    </w:p>
    <w:p>
      <w:r>
        <w:t>https://audio.tatoeba.org/sentences/jpn/170842.mp3</w:t>
        <w:br/>
        <w:t xml:space="preserve"> ---</w:t>
      </w:r>
    </w:p>
    <w:p>
      <w:r>
        <w:t>警察{けいさつ}を呼{よ}んで下{くだ}さい。</w:t>
      </w:r>
    </w:p>
    <w:p>
      <w:r>
        <w:t>Please call the police.</w:t>
      </w:r>
    </w:p>
    <w:p>
      <w:r>
        <w:t>https://audio.tatoeba.org/sentences/jpn/176088.mp3</w:t>
        <w:br/>
        <w:t xml:space="preserve"> ---</w:t>
      </w:r>
    </w:p>
    <w:p>
      <w:r>
        <w:t>はさみを貸{か}してくださいますか。</w:t>
      </w:r>
    </w:p>
    <w:p>
      <w:r>
        <w:t>Can I borrow your scissors?</w:t>
      </w:r>
    </w:p>
    <w:p>
      <w:r>
        <w:t>https://audio.tatoeba.org/sentences/jpn/198275.mp3</w:t>
        <w:br/>
        <w:t xml:space="preserve"> ---</w:t>
      </w:r>
    </w:p>
    <w:p>
      <w:r>
        <w:t>何{なに}してるの?</w:t>
      </w:r>
    </w:p>
    <w:p>
      <w:r>
        <w:t>What are you doing?</w:t>
      </w:r>
    </w:p>
    <w:p>
      <w:r>
        <w:t>https://audio.tatoeba.org/sentences/jpn/4704.mp3</w:t>
        <w:br/>
        <w:t xml:space="preserve"> ---</w:t>
      </w:r>
    </w:p>
    <w:p>
      <w:r>
        <w:t>明日{あした}のご出発{しゅっぱつ}は何{なん}時{じ}ですか?</w:t>
      </w:r>
    </w:p>
    <w:p>
      <w:r>
        <w:t>What time do you leave tomorrow?</w:t>
      </w:r>
    </w:p>
    <w:p>
      <w:r>
        <w:t>https://audio.tatoeba.org/sentences/jpn/3398622.mp3</w:t>
        <w:br/>
        <w:t xml:space="preserve"> ---</w:t>
      </w:r>
    </w:p>
    <w:p>
      <w:r>
        <w:t>ご自由{じゆう}におとりください。</w:t>
      </w:r>
    </w:p>
    <w:p>
      <w:r>
        <w:t>You can have it for nothing.</w:t>
      </w:r>
    </w:p>
    <w:p>
      <w:r>
        <w:t>https://audio.tatoeba.org/sentences/jpn/3459009.mp3</w:t>
        <w:br/>
        <w:t xml:space="preserve"> ---</w:t>
      </w:r>
    </w:p>
    <w:p>
      <w:r>
        <w:t>お父{とう}さんはお元気{げんき}ですか?</w:t>
      </w:r>
    </w:p>
    <w:p>
      <w:r>
        <w:t>How is your dad?</w:t>
      </w:r>
    </w:p>
    <w:p>
      <w:r>
        <w:t>https://audio.tatoeba.org/sentences/jpn/3523159.mp3</w:t>
        <w:br/>
        <w:t xml:space="preserve"> ---</w:t>
      </w:r>
    </w:p>
    <w:p>
      <w:r>
        <w:t>トムとジョンって似{に}てると思{おも}わない?</w:t>
      </w:r>
    </w:p>
    <w:p>
      <w:r>
        <w:t>Don't you think Tom and John look alike?</w:t>
      </w:r>
    </w:p>
    <w:p>
      <w:r>
        <w:t>https://audio.tatoeba.org/sentences/jpn/3559187.mp3</w:t>
        <w:br/>
        <w:t xml:space="preserve"> ---</w:t>
      </w:r>
    </w:p>
    <w:p>
      <w:r>
        <w:t>自分{じぶん}で言{い}ったこと覚{おぼ}えてないの?</w:t>
      </w:r>
    </w:p>
    <w:p>
      <w:r>
        <w:t>Don't you remember what you said?</w:t>
      </w:r>
    </w:p>
    <w:p>
      <w:r>
        <w:t>https://audio.tatoeba.org/sentences/jpn/3593120.mp3</w:t>
        <w:br/>
        <w:t xml:space="preserve"> ---</w:t>
      </w:r>
    </w:p>
    <w:p>
      <w:r>
        <w:t>甘{あま}いものが食{た}べたい。</w:t>
      </w:r>
    </w:p>
    <w:p>
      <w:r>
        <w:t>I want something sweet to eat.</w:t>
      </w:r>
    </w:p>
    <w:p>
      <w:r>
        <w:t>https://audio.tatoeba.org/sentences/jpn/3635288.mp3</w:t>
        <w:br/>
        <w:t xml:space="preserve"> ---</w:t>
      </w:r>
    </w:p>
    <w:p>
      <w:r>
        <w:t>これ触{さわ}ってもいいですか?</w:t>
      </w:r>
    </w:p>
    <w:p>
      <w:r>
        <w:t>May I touch this?</w:t>
      </w:r>
    </w:p>
    <w:p>
      <w:r>
        <w:t>https://audio.tatoeba.org/sentences/jpn/3711691.mp3</w:t>
        <w:br/>
        <w:t xml:space="preserve"> ---</w:t>
      </w:r>
    </w:p>
    <w:p>
      <w:r>
        <w:t>質問{しつもん}に質問{しつもん}で返{かえ}すのやめてくんない?</w:t>
      </w:r>
    </w:p>
    <w:p>
      <w:r>
        <w:t>Will you stop answering my questions with a question?</w:t>
      </w:r>
    </w:p>
    <w:p>
      <w:r>
        <w:t>https://audio.tatoeba.org/sentences/jpn/3898146.mp3</w:t>
        <w:br/>
        <w:t xml:space="preserve"> ---</w:t>
      </w:r>
    </w:p>
    <w:p>
      <w:r>
        <w:t>一番{いち|ばん}の違{ちが}いは何{なん}ですか?</w:t>
      </w:r>
    </w:p>
    <w:p>
      <w:r>
        <w:t>What's the biggest difference?</w:t>
      </w:r>
    </w:p>
    <w:p>
      <w:r>
        <w:t>https://audio.tatoeba.org/sentences/jpn/4494361.mp3</w:t>
        <w:br/>
        <w:t xml:space="preserve"> ---</w:t>
      </w:r>
    </w:p>
    <w:p>
      <w:r>
        <w:t>そんなこと心配{しん|ぱい}しなくていいのに。</w:t>
      </w:r>
    </w:p>
    <w:p>
      <w:r>
        <w:t>You don't need to worry about such a thing.</w:t>
      </w:r>
    </w:p>
    <w:p>
      <w:r>
        <w:t>https://audio.tatoeba.org/sentences/jpn/4892666.mp3</w:t>
        <w:br/>
        <w:t xml:space="preserve"> ---</w:t>
      </w:r>
    </w:p>
    <w:p>
      <w:r>
        <w:t>スーツケースが盗{ぬす}まれたようです。</w:t>
      </w:r>
    </w:p>
    <w:p>
      <w:r>
        <w:t>I think my suitcase was stolen.</w:t>
      </w:r>
    </w:p>
    <w:p>
      <w:r>
        <w:t>https://audio.tatoeba.org/sentences/jpn/215074.mp3</w:t>
        <w:br/>
        <w:t xml:space="preserve"> ---</w:t>
      </w:r>
    </w:p>
    <w:p>
      <w:r>
        <w:t>クレジットカードは使{つか}えますか。</w:t>
      </w:r>
    </w:p>
    <w:p>
      <w:r>
        <w:t>Can I use a credit card?</w:t>
      </w:r>
    </w:p>
    <w:p>
      <w:r>
        <w:t>https://audio.tatoeba.org/sentences/jpn/398975.mp3</w:t>
        <w:br/>
        <w:t xml:space="preserve"> ---</w:t>
      </w:r>
    </w:p>
    <w:p>
      <w:r>
        <w:t>音楽{おんがく}のない人生{じんせい}なんて考{かんが}えられない。</w:t>
      </w:r>
    </w:p>
    <w:p>
      <w:r>
        <w:t>I can't imagine life without music.</w:t>
      </w:r>
    </w:p>
    <w:p>
      <w:r>
        <w:t>https://audio.tatoeba.org/sentences/jpn/3400843.mp3</w:t>
        <w:br/>
        <w:t xml:space="preserve"> ---</w:t>
      </w:r>
    </w:p>
    <w:p>
      <w:r>
        <w:t>数学{すうがく}のテストどうだった?</w:t>
      </w:r>
    </w:p>
    <w:p>
      <w:r>
        <w:t>How was the math test?</w:t>
      </w:r>
    </w:p>
    <w:p>
      <w:r>
        <w:t>https://audio.tatoeba.org/sentences/jpn/3471764.mp3</w:t>
        <w:br/>
        <w:t xml:space="preserve"> ---</w:t>
      </w:r>
    </w:p>
    <w:p>
      <w:r>
        <w:t>トムが行{い}かないなら私{わたし}も行{い}かない。</w:t>
      </w:r>
    </w:p>
    <w:p>
      <w:r>
        <w:t>Tom, if you're not going I'm not going either.</w:t>
      </w:r>
    </w:p>
    <w:p>
      <w:r>
        <w:t>https://audio.tatoeba.org/sentences/jpn/3523974.mp3</w:t>
        <w:br/>
        <w:t xml:space="preserve"> ---</w:t>
      </w:r>
    </w:p>
    <w:p>
      <w:r>
        <w:t>ドライヤー借{か}りてもいい?</w:t>
      </w:r>
    </w:p>
    <w:p>
      <w:r>
        <w:t>Can I borrow the hair dryer?</w:t>
      </w:r>
    </w:p>
    <w:p>
      <w:r>
        <w:t>https://audio.tatoeba.org/sentences/jpn/3559198.mp3</w:t>
        <w:br/>
        <w:t xml:space="preserve"> ---</w:t>
      </w:r>
    </w:p>
    <w:p>
      <w:r>
        <w:t>今日{きょう}のことは忘{わす}れよう。</w:t>
      </w:r>
    </w:p>
    <w:p>
      <w:r>
        <w:t>Let's forget about what happened today.</w:t>
      </w:r>
    </w:p>
    <w:p>
      <w:r>
        <w:t>https://audio.tatoeba.org/sentences/jpn/2780857.mp3</w:t>
        <w:br/>
        <w:t xml:space="preserve"> ---</w:t>
      </w:r>
    </w:p>
    <w:p>
      <w:r>
        <w:t>これ試着{し|ちゃく}してもいいですか?</w:t>
      </w:r>
    </w:p>
    <w:p>
      <w:r>
        <w:t>May I try this on?</w:t>
      </w:r>
    </w:p>
    <w:p>
      <w:r>
        <w:t>https://audio.tatoeba.org/sentences/jpn/2869738.mp3</w:t>
        <w:br/>
        <w:t xml:space="preserve"> ---</w:t>
      </w:r>
    </w:p>
    <w:p>
      <w:r>
        <w:t>もうちょっとだけいてくれない?</w:t>
      </w:r>
    </w:p>
    <w:p>
      <w:r>
        <w:t>Won't you please stay a little bit longer?</w:t>
      </w:r>
    </w:p>
    <w:p>
      <w:r>
        <w:t>https://audio.tatoeba.org/sentences/jpn/2976032.mp3</w:t>
        <w:br/>
        <w:t xml:space="preserve"> ---</w:t>
      </w:r>
    </w:p>
    <w:p>
      <w:r>
        <w:t>また後{あと}で電話{でんわ}するね。</w:t>
      </w:r>
    </w:p>
    <w:p>
      <w:r>
        <w:t>I'll call again later.</w:t>
      </w:r>
    </w:p>
    <w:p>
      <w:r>
        <w:t>https://audio.tatoeba.org/sentences/jpn/3024537.mp3</w:t>
        <w:br/>
        <w:t xml:space="preserve"> ---</w:t>
      </w:r>
    </w:p>
    <w:p>
      <w:r>
        <w:t>なんで笑{わら}ってるの?</w:t>
      </w:r>
    </w:p>
    <w:p>
      <w:r>
        <w:t>What are you laughing at?</w:t>
      </w:r>
    </w:p>
    <w:p>
      <w:r>
        <w:t>https://audio.tatoeba.org/sentences/jpn/3105602.mp3</w:t>
        <w:br/>
        <w:t xml:space="preserve"> ---</w:t>
      </w:r>
    </w:p>
    <w:p>
      <w:r>
        <w:t>見{み}て、モーツァルトを聴{き}いて育{そだ}ったトマトだって。</w:t>
      </w:r>
    </w:p>
    <w:p>
      <w:r>
        <w:t>Look, a tomato which grew up listening to Mozart!</w:t>
      </w:r>
    </w:p>
    <w:p>
      <w:r>
        <w:t>https://audio.tatoeba.org/sentences/jpn/3167039.mp3</w:t>
        <w:br/>
        <w:t xml:space="preserve"> ---</w:t>
      </w:r>
    </w:p>
    <w:p>
      <w:r>
        <w:t>運動会{うんどうかい}の写真{しゃしん}、どこのフォルダに入{い}れた?</w:t>
      </w:r>
    </w:p>
    <w:p>
      <w:r>
        <w:t>Which folder did you put the photos from the sports festival into?</w:t>
      </w:r>
    </w:p>
    <w:p>
      <w:r>
        <w:t>https://audio.tatoeba.org/sentences/jpn/3255345.mp3</w:t>
        <w:br/>
        <w:t xml:space="preserve"> ---</w:t>
      </w:r>
    </w:p>
    <w:p>
      <w:r>
        <w:t>昨日{きのう}何{なん}時{じ}に寝{ね}た?</w:t>
      </w:r>
    </w:p>
    <w:p>
      <w:r>
        <w:t>What time did you go to bed yesterday?</w:t>
      </w:r>
    </w:p>
    <w:p>
      <w:r>
        <w:t>https://audio.tatoeba.org/sentences/jpn/3395375.mp3</w:t>
        <w:br/>
        <w:t xml:space="preserve"> ---</w:t>
      </w:r>
    </w:p>
    <w:p>
      <w:r>
        <w:t>お急{いそ}ぎですか?</w:t>
      </w:r>
    </w:p>
    <w:p>
      <w:r>
        <w:t>Are you in a hurry?</w:t>
      </w:r>
    </w:p>
    <w:p>
      <w:r>
        <w:t>https://audio.tatoeba.org/sentences/jpn/3454115.mp3</w:t>
        <w:br/>
        <w:t xml:space="preserve"> ---</w:t>
      </w:r>
    </w:p>
    <w:p>
      <w:r>
        <w:t>人{ひと}に聞{き}く前{まえ}に少{しょう}しは自分{じぶん}で調{しら}べたら?</w:t>
      </w:r>
    </w:p>
    <w:p>
      <w:r>
        <w:t>How about doing a bit of research on your own before asking for help?</w:t>
      </w:r>
    </w:p>
    <w:p>
      <w:r>
        <w:t>https://audio.tatoeba.org/sentences/jpn/3513007.mp3</w:t>
        <w:br/>
        <w:t xml:space="preserve"> ---</w:t>
      </w:r>
    </w:p>
    <w:p>
      <w:r>
        <w:t>何{なん}歳{さい}か聞{き}いてもいい?</w:t>
      </w:r>
    </w:p>
    <w:p>
      <w:r>
        <w:t>May I ask how old you are?</w:t>
      </w:r>
    </w:p>
    <w:p>
      <w:r>
        <w:t>https://audio.tatoeba.org/sentences/jpn/3558987.mp3</w:t>
        <w:br/>
        <w:t xml:space="preserve"> ---</w:t>
      </w:r>
    </w:p>
    <w:p>
      <w:r>
        <w:t>なんでそう思{おも}うの?</w:t>
      </w:r>
    </w:p>
    <w:p>
      <w:r>
        <w:t>Why do you think so?</w:t>
      </w:r>
    </w:p>
    <w:p>
      <w:r>
        <w:t>https://audio.tatoeba.org/sentences/jpn/3590711.mp3</w:t>
        <w:br/>
        <w:t xml:space="preserve"> ---</w:t>
      </w:r>
    </w:p>
    <w:p>
      <w:r>
        <w:t>さっき話{はな}してた人{ひと}誰{だれ}?</w:t>
      </w:r>
    </w:p>
    <w:p>
      <w:r>
        <w:t>Who was that you were just talking to?</w:t>
      </w:r>
    </w:p>
    <w:p>
      <w:r>
        <w:t>https://audio.tatoeba.org/sentences/jpn/3624960.mp3</w:t>
        <w:br/>
        <w:t xml:space="preserve"> ---</w:t>
      </w:r>
    </w:p>
    <w:p>
      <w:r>
        <w:t>この席{せき}空{あ}いてますか?</w:t>
      </w:r>
    </w:p>
    <w:p>
      <w:r>
        <w:t>Is this seat empty?</w:t>
      </w:r>
    </w:p>
    <w:p>
      <w:r>
        <w:t>https://audio.tatoeba.org/sentences/jpn/3703959.mp3</w:t>
        <w:br/>
        <w:t xml:space="preserve"> ---</w:t>
      </w:r>
    </w:p>
    <w:p>
      <w:r>
        <w:t>何{なに}か買{か}いたいものある?</w:t>
      </w:r>
    </w:p>
    <w:p>
      <w:r>
        <w:t>Is there anything you want to buy?</w:t>
      </w:r>
    </w:p>
    <w:p>
      <w:r>
        <w:t>https://audio.tatoeba.org/sentences/jpn/3859221.mp3</w:t>
        <w:br/>
        <w:t xml:space="preserve"> ---</w:t>
      </w:r>
    </w:p>
    <w:p>
      <w:r>
        <w:t>お土産{みやげ}何{なに}買{か}ったの?</w:t>
      </w:r>
    </w:p>
    <w:p>
      <w:r>
        <w:t>What kind of souvenirs did you buy?</w:t>
      </w:r>
    </w:p>
    <w:p>
      <w:r>
        <w:t>https://audio.tatoeba.org/sentences/jpn/4445365.mp3</w:t>
        <w:br/>
        <w:t xml:space="preserve"> ---</w:t>
      </w:r>
    </w:p>
    <w:p>
      <w:r>
        <w:t>ここ座{すわ}っていいですか?</w:t>
      </w:r>
    </w:p>
    <w:p>
      <w:r>
        <w:t>May I sit here?</w:t>
      </w:r>
    </w:p>
    <w:p>
      <w:r>
        <w:t>https://audio.tatoeba.org/sentences/jpn/4842955.mp3</w:t>
        <w:br/>
        <w:t xml:space="preserve"> ---</w:t>
      </w:r>
    </w:p>
    <w:p>
      <w:r>
        <w:t>遅刻{ち|こく}して申{もう}し訳{わけ}ありません。</w:t>
      </w:r>
    </w:p>
    <w:p>
      <w:r>
        <w:t>Please excuse me for coming late.</w:t>
      </w:r>
    </w:p>
    <w:p>
      <w:r>
        <w:t>https://audio.tatoeba.org/sentences/jpn/126656.mp3</w:t>
        <w:br/>
        <w:t xml:space="preserve"> ---</w:t>
      </w:r>
    </w:p>
    <w:p>
      <w:r>
        <w:t>この番号{ばんごう}で合{あ}っているはずです。</w:t>
      </w:r>
    </w:p>
    <w:p>
      <w:r>
        <w:t>I'm sure I have the right number.</w:t>
      </w:r>
    </w:p>
    <w:p>
      <w:r>
        <w:t>https://audio.tatoeba.org/sentences/jpn/207152.mp3</w:t>
        <w:br/>
        <w:t xml:space="preserve"> ---</w:t>
      </w:r>
    </w:p>
    <w:p>
      <w:r>
        <w:t>アメリカから来{き}ました。</w:t>
      </w:r>
    </w:p>
    <w:p>
      <w:r>
        <w:t>I'm from America.</w:t>
      </w:r>
    </w:p>
    <w:p>
      <w:r>
        <w:t>https://audio.tatoeba.org/sentences/jpn/2231208.mp3</w:t>
        <w:br/>
        <w:t xml:space="preserve"> ---</w:t>
      </w:r>
    </w:p>
    <w:p>
      <w:r>
        <w:t>相変{あい|か}わらず忙{いそが}しいの?</w:t>
      </w:r>
    </w:p>
    <w:p>
      <w:r>
        <w:t>Are you always that busy?</w:t>
      </w:r>
    </w:p>
    <w:p>
      <w:r>
        <w:t>https://audio.tatoeba.org/sentences/jpn/2309936.mp3</w:t>
        <w:br/>
        <w:t xml:space="preserve"> ---</w:t>
      </w:r>
    </w:p>
    <w:p>
      <w:r>
        <w:t>あまりお腹{なか}が空{す}いてないんです。</w:t>
      </w:r>
    </w:p>
    <w:p>
      <w:r>
        <w:t>I'm not really hungry.</w:t>
      </w:r>
    </w:p>
    <w:p>
      <w:r>
        <w:t>https://audio.tatoeba.org/sentences/jpn/2312276.mp3</w:t>
        <w:br/>
        <w:t xml:space="preserve"> ---</w:t>
      </w:r>
    </w:p>
    <w:p>
      <w:r>
        <w:t>パスポートが盗{ぬす}まれました。</w:t>
      </w:r>
    </w:p>
    <w:p>
      <w:r>
        <w:t>Someone stole my passport.</w:t>
      </w:r>
    </w:p>
    <w:p>
      <w:r>
        <w:t>https://audio.tatoeba.org/sentences/jpn/2423918.mp3</w:t>
        <w:br/>
        <w:t xml:space="preserve"> ---</w:t>
      </w:r>
    </w:p>
    <w:p>
      <w:r>
        <w:t>トムは手紙{てがみ}を燃{も}やした。</w:t>
      </w:r>
    </w:p>
    <w:p>
      <w:r>
        <w:t>Tom burned the letter.</w:t>
      </w:r>
    </w:p>
    <w:p>
      <w:r>
        <w:t>https://audio.tatoeba.org/sentences/jpn/2515505.mp3</w:t>
        <w:br/>
        <w:t xml:space="preserve"> ---</w:t>
      </w:r>
    </w:p>
    <w:p>
      <w:r>
        <w:t>ご一緒{いっしょ}できなくて残念{ざんねん}です。</w:t>
      </w:r>
    </w:p>
    <w:p>
      <w:r>
        <w:t>It is regrettable that I can't go with you.</w:t>
      </w:r>
    </w:p>
    <w:p>
      <w:r>
        <w:t>https://audio.tatoeba.org/sentences/jpn/217213.mp3</w:t>
        <w:br/>
        <w:t xml:space="preserve"> ---</w:t>
      </w:r>
    </w:p>
    <w:p>
      <w:r>
        <w:t>お風呂{ふ|ろ}先{さき}に入{はい}るね。</w:t>
      </w:r>
    </w:p>
    <w:p>
      <w:r>
        <w:t>I'm going in first.</w:t>
      </w:r>
    </w:p>
    <w:p>
      <w:r>
        <w:t>https://audio.tatoeba.org/sentences/jpn/886077.mp3</w:t>
        <w:br/>
        <w:t xml:space="preserve"> ---</w:t>
      </w:r>
    </w:p>
    <w:p>
      <w:r>
        <w:t>待{ま}たせてごめん。</w:t>
      </w:r>
    </w:p>
    <w:p>
      <w:r>
        <w:t>I'm sorry to have kept you waiting.</w:t>
      </w:r>
    </w:p>
    <w:p>
      <w:r>
        <w:t>https://audio.tatoeba.org/sentences/jpn/137945.mp3</w:t>
        <w:br/>
        <w:t xml:space="preserve"> ---</w:t>
      </w:r>
    </w:p>
    <w:p>
      <w:r>
        <w:t>まだ怒{おこ}ってる?</w:t>
      </w:r>
    </w:p>
    <w:p>
      <w:r>
        <w:t>Are you still upset?</w:t>
      </w:r>
    </w:p>
    <w:p>
      <w:r>
        <w:t>https://audio.tatoeba.org/sentences/jpn/2615036.mp3</w:t>
        <w:br/>
        <w:t xml:space="preserve"> ---</w:t>
      </w:r>
    </w:p>
    <w:p>
      <w:r>
        <w:t>ご指摘{してき}ありがとうございます。</w:t>
      </w:r>
    </w:p>
    <w:p>
      <w:r>
        <w:t>Thanks for pointing this out.</w:t>
      </w:r>
    </w:p>
    <w:p>
      <w:r>
        <w:t>https://audio.tatoeba.org/sentences/jpn/2665202.mp3</w:t>
        <w:br/>
        <w:t xml:space="preserve"> ---</w:t>
      </w:r>
    </w:p>
    <w:p>
      <w:r>
        <w:t>トムは急{きゅう}に泣き出{なきだ}した。</w:t>
      </w:r>
    </w:p>
    <w:p>
      <w:r>
        <w:t>Tom suddenly started to cry.</w:t>
      </w:r>
    </w:p>
    <w:p>
      <w:r>
        <w:t>https://audio.tatoeba.org/sentences/jpn/2706939.mp3</w:t>
        <w:br/>
        <w:t xml:space="preserve"> ---</w:t>
      </w:r>
    </w:p>
    <w:p>
      <w:r>
        <w:t>男女{だんじょ}間{かん}の友情{ゆうじょう}って成立{せいりつ}すると思{おも}いますか?</w:t>
      </w:r>
    </w:p>
    <w:p>
      <w:r>
        <w:t>Do you think that men and women can ever just be friends?</w:t>
      </w:r>
    </w:p>
    <w:p>
      <w:r>
        <w:t>https://audio.tatoeba.org/sentences/jpn/2740719.mp3</w:t>
        <w:br/>
        <w:t xml:space="preserve"> ---</w:t>
      </w:r>
    </w:p>
    <w:p>
      <w:r>
        <w:t>何{なに}も思い出{おもいだ}せません。</w:t>
      </w:r>
    </w:p>
    <w:p>
      <w:r>
        <w:t>I can't remember anything.</w:t>
      </w:r>
    </w:p>
    <w:p>
      <w:r>
        <w:t>https://audio.tatoeba.org/sentences/jpn/2813846.mp3</w:t>
        <w:br/>
        <w:t xml:space="preserve"> ---</w:t>
      </w:r>
    </w:p>
    <w:p>
      <w:r>
        <w:t>この段落{だんらく}はどういう意味{いみ}なんですか?</w:t>
      </w:r>
    </w:p>
    <w:p>
      <w:r>
        <w:t>What does this paragraph mean?</w:t>
      </w:r>
    </w:p>
    <w:p>
      <w:r>
        <w:t>https://audio.tatoeba.org/sentences/jpn/2907543.mp3</w:t>
        <w:br/>
        <w:t xml:space="preserve"> ---</w:t>
      </w:r>
    </w:p>
    <w:p>
      <w:r>
        <w:t>それ褒{ほ}めてんの、馬鹿{ばか}にしてんの?</w:t>
      </w:r>
    </w:p>
    <w:p>
      <w:r>
        <w:t>Is it a compliment or an insult?</w:t>
      </w:r>
    </w:p>
    <w:p>
      <w:r>
        <w:t>https://audio.tatoeba.org/sentences/jpn/2982984.mp3</w:t>
        <w:br/>
        <w:t xml:space="preserve"> ---</w:t>
      </w:r>
    </w:p>
    <w:p>
      <w:r>
        <w:t>2{に}時{じ}になったら寝{ね}るね。</w:t>
      </w:r>
    </w:p>
    <w:p>
      <w:r>
        <w:t>Once it hits two o'clock, I'll go to bed.</w:t>
      </w:r>
    </w:p>
    <w:p>
      <w:r>
        <w:t>https://audio.tatoeba.org/sentences/jpn/3045973.mp3</w:t>
        <w:br/>
        <w:t xml:space="preserve"> ---</w:t>
      </w:r>
    </w:p>
    <w:p>
      <w:r>
        <w:t>ちょっと手伝{てつだ}ってもらえませんか。</w:t>
      </w:r>
    </w:p>
    <w:p>
      <w:r>
        <w:t>I'd like a little help.</w:t>
      </w:r>
    </w:p>
    <w:p>
      <w:r>
        <w:t>https://audio.tatoeba.org/sentences/jpn/3115532.mp3</w:t>
        <w:br/>
        <w:t xml:space="preserve"> ---</w:t>
      </w:r>
    </w:p>
    <w:p>
      <w:r>
        <w:t>ごめん、名前{な|まえ}何{なに}だっけ?</w:t>
      </w:r>
    </w:p>
    <w:p>
      <w:r>
        <w:t>Sorry, what was your name?</w:t>
      </w:r>
    </w:p>
    <w:p>
      <w:r>
        <w:t>https://audio.tatoeba.org/sentences/jpn/3179527.mp3</w:t>
        <w:br/>
        <w:t xml:space="preserve"> ---</w:t>
      </w:r>
    </w:p>
    <w:p>
      <w:r>
        <w:t>トムって呼{よ}んでもいい?</w:t>
      </w:r>
    </w:p>
    <w:p>
      <w:r>
        <w:t>May I call you Tom?</w:t>
      </w:r>
    </w:p>
    <w:p>
      <w:r>
        <w:t>https://audio.tatoeba.org/sentences/jpn/3295565.mp3</w:t>
        <w:br/>
        <w:t xml:space="preserve"> ---</w:t>
      </w:r>
    </w:p>
    <w:p>
      <w:r>
        <w:t>音楽{おんがく}のない人生{じんせい}なんて考{かんが}えられない。</w:t>
      </w:r>
    </w:p>
    <w:p>
      <w:r>
        <w:t>I can't imagine life without music.</w:t>
      </w:r>
    </w:p>
    <w:p>
      <w:r>
        <w:t>https://audio.tatoeba.org/sentences/jpn/3400843.mp3</w:t>
        <w:br/>
        <w:t xml:space="preserve"> ---</w:t>
      </w:r>
    </w:p>
    <w:p>
      <w:r>
        <w:t>数学{すうがく}のテストどうだった?</w:t>
      </w:r>
    </w:p>
    <w:p>
      <w:r>
        <w:t>How was the math test?</w:t>
      </w:r>
    </w:p>
    <w:p>
      <w:r>
        <w:t>https://audio.tatoeba.org/sentences/jpn/3471764.mp3</w:t>
        <w:br/>
        <w:t xml:space="preserve"> ---</w:t>
      </w:r>
    </w:p>
    <w:p>
      <w:r>
        <w:t>トムが行{い}かないなら私{わたし}も行{い}かない。</w:t>
      </w:r>
    </w:p>
    <w:p>
      <w:r>
        <w:t>Tom, if you're not going I'm not going either.</w:t>
      </w:r>
    </w:p>
    <w:p>
      <w:r>
        <w:t>https://audio.tatoeba.org/sentences/jpn/3523974.mp3</w:t>
        <w:br/>
        <w:t xml:space="preserve"> ---</w:t>
      </w:r>
    </w:p>
    <w:p>
      <w:r>
        <w:t>ドライヤー借{か}りてもいい?</w:t>
      </w:r>
    </w:p>
    <w:p>
      <w:r>
        <w:t>Can I borrow the hair dryer?</w:t>
      </w:r>
    </w:p>
    <w:p>
      <w:r>
        <w:t>https://audio.tatoeba.org/sentences/jpn/3559198.mp3</w:t>
        <w:br/>
        <w:t xml:space="preserve"> ---</w:t>
      </w:r>
    </w:p>
    <w:p>
      <w:r>
        <w:t>トムって運{うん}がいいよね。</w:t>
      </w:r>
    </w:p>
    <w:p>
      <w:r>
        <w:t>I think Tom is lucky.</w:t>
      </w:r>
    </w:p>
    <w:p>
      <w:r>
        <w:t>https://audio.tatoeba.org/sentences/jpn/3594831.mp3</w:t>
        <w:br/>
        <w:t xml:space="preserve"> ---</w:t>
      </w:r>
    </w:p>
    <w:p>
      <w:r>
        <w:t>もう11{じゅういち}時{じ}だよ。</w:t>
      </w:r>
    </w:p>
    <w:p>
      <w:r>
        <w:t>It is already eleven.</w:t>
      </w:r>
    </w:p>
    <w:p>
      <w:r>
        <w:t>https://audio.tatoeba.org/sentences/jpn/3637575.mp3</w:t>
        <w:br/>
        <w:t xml:space="preserve"> ---</w:t>
      </w:r>
    </w:p>
    <w:p>
      <w:r>
        <w:t>このセーターどう思{おも}う?</w:t>
      </w:r>
    </w:p>
    <w:p>
      <w:r>
        <w:t>What do you think of this sweater?</w:t>
      </w:r>
    </w:p>
    <w:p>
      <w:r>
        <w:t>https://audio.tatoeba.org/sentences/jpn/3715087.mp3</w:t>
        <w:br/>
        <w:t xml:space="preserve"> ---</w:t>
      </w:r>
    </w:p>
    <w:p>
      <w:r>
        <w:t>明日{あした}どこで会{あ}おうか?</w:t>
      </w:r>
    </w:p>
    <w:p>
      <w:r>
        <w:t>Where should we meet tomorrow?</w:t>
      </w:r>
    </w:p>
    <w:p>
      <w:r>
        <w:t>https://audio.tatoeba.org/sentences/jpn/3978901.mp3</w:t>
        <w:br/>
        <w:t xml:space="preserve"> ---</w:t>
      </w:r>
    </w:p>
    <w:p>
      <w:r>
        <w:t>弟{おとうと}はボストンに住{す}んでいます。</w:t>
      </w:r>
    </w:p>
    <w:p>
      <w:r>
        <w:t>My brother is living in Boston.</w:t>
      </w:r>
    </w:p>
    <w:p>
      <w:r>
        <w:t>https://audio.tatoeba.org/sentences/jpn/4591660.mp3</w:t>
        <w:br/>
        <w:t xml:space="preserve"> ---</w:t>
      </w:r>
    </w:p>
    <w:p>
      <w:r>
        <w:t>車{くるま}を停{と}めなさい!</w:t>
      </w:r>
    </w:p>
    <w:p>
      <w:r>
        <w:t>Stop the car!</w:t>
      </w:r>
    </w:p>
    <w:p>
      <w:r>
        <w:t>https://audio.tatoeba.org/sentences/jpn/4897850.mp3</w:t>
        <w:br/>
        <w:t xml:space="preserve"> ---</w:t>
      </w:r>
    </w:p>
    <w:p>
      <w:r>
        <w:t>ほんの少{すこ}しください。</w:t>
      </w:r>
    </w:p>
    <w:p>
      <w:r>
        <w:t>Give me just a little.</w:t>
      </w:r>
    </w:p>
    <w:p>
      <w:r>
        <w:t>https://audio.tatoeba.org/sentences/jpn/195867.mp3</w:t>
        <w:br/>
        <w:t xml:space="preserve"> ---</w:t>
      </w:r>
    </w:p>
    <w:p>
      <w:r>
        <w:t>急{いそ}いで!</w:t>
      </w:r>
    </w:p>
    <w:p>
      <w:r>
        <w:t>Get a move on.</w:t>
      </w:r>
    </w:p>
    <w:p>
      <w:r>
        <w:t>https://audio.tatoeba.org/sentences/jpn/4754.mp3</w:t>
        <w:br/>
        <w:t xml:space="preserve"> ---</w:t>
      </w:r>
    </w:p>
    <w:p>
      <w:r>
        <w:t>トムは通{とお}りを横切{よこぎ}った。</w:t>
      </w:r>
    </w:p>
    <w:p>
      <w:r>
        <w:t>Tom walked across the street.</w:t>
      </w:r>
    </w:p>
    <w:p>
      <w:r>
        <w:t>https://audio.tatoeba.org/sentences/jpn/199856.mp3</w:t>
        <w:br/>
        <w:t xml:space="preserve"> ---</w:t>
      </w:r>
    </w:p>
    <w:p>
      <w:r>
        <w:t>トムは具合{ぐあい}が悪{わる}そうだ。</w:t>
      </w:r>
    </w:p>
    <w:p>
      <w:r>
        <w:t>Tom looks sick.</w:t>
      </w:r>
    </w:p>
    <w:p>
      <w:r>
        <w:t>https://audio.tatoeba.org/sentences/jpn/2095028.mp3</w:t>
        <w:br/>
        <w:t xml:space="preserve"> ---</w:t>
      </w:r>
    </w:p>
    <w:p>
      <w:r>
        <w:t>今{いま}から直{なお}します。</w:t>
      </w:r>
    </w:p>
    <w:p>
      <w:r>
        <w:t>I'll fix it now.</w:t>
      </w:r>
    </w:p>
    <w:p>
      <w:r>
        <w:t>https://audio.tatoeba.org/sentences/jpn/2241832.mp3</w:t>
        <w:br/>
        <w:t xml:space="preserve"> ---</w:t>
      </w:r>
    </w:p>
    <w:p>
      <w:r>
        <w:t>まさにこれが欲{ほ}しかったんです。</w:t>
      </w:r>
    </w:p>
    <w:p>
      <w:r>
        <w:t>This is just what I wanted.</w:t>
      </w:r>
    </w:p>
    <w:p>
      <w:r>
        <w:t>https://audio.tatoeba.org/sentences/jpn/2416433.mp3</w:t>
        <w:br/>
        <w:t xml:space="preserve"> ---</w:t>
      </w:r>
    </w:p>
    <w:p>
      <w:r>
        <w:t>トムは気{き}を失{うしな}っている。</w:t>
      </w:r>
    </w:p>
    <w:p>
      <w:r>
        <w:t>Tom is losing consciousness.</w:t>
      </w:r>
    </w:p>
    <w:p>
      <w:r>
        <w:t>https://audio.tatoeba.org/sentences/jpn/2499135.mp3</w:t>
        <w:br/>
        <w:t xml:space="preserve"> ---</w:t>
      </w:r>
    </w:p>
    <w:p>
      <w:r>
        <w:t>トムは死{し}んだ?</w:t>
      </w:r>
    </w:p>
    <w:p>
      <w:r>
        <w:t>Did Tom die?</w:t>
      </w:r>
    </w:p>
    <w:p>
      <w:r>
        <w:t>https://audio.tatoeba.org/sentences/jpn/2581781.mp3</w:t>
        <w:br/>
        <w:t xml:space="preserve"> ---</w:t>
      </w:r>
    </w:p>
    <w:p>
      <w:r>
        <w:t>新入生{しん|にゅう|せい}の方{かた}ですか?</w:t>
      </w:r>
    </w:p>
    <w:p>
      <w:r>
        <w:t>Are you a new student?</w:t>
      </w:r>
    </w:p>
    <w:p>
      <w:r>
        <w:t>https://audio.tatoeba.org/sentences/jpn/231820.mp3</w:t>
        <w:br/>
        <w:t xml:space="preserve"> ---</w:t>
      </w:r>
    </w:p>
    <w:p>
      <w:r>
        <w:t>しばらくお持{も}ちください。</w:t>
      </w:r>
    </w:p>
    <w:p>
      <w:r>
        <w:t>Please wait a little while.</w:t>
      </w:r>
    </w:p>
    <w:p>
      <w:r>
        <w:t>https://audio.tatoeba.org/sentences/jpn/1949268.mp3</w:t>
        <w:br/>
        <w:t xml:space="preserve"> ---</w:t>
      </w:r>
    </w:p>
    <w:p>
      <w:r>
        <w:t>今{いま}はあまり時間{じかん}がないのです。</w:t>
      </w:r>
    </w:p>
    <w:p>
      <w:r>
        <w:t>I don't have much time now.</w:t>
      </w:r>
    </w:p>
    <w:p>
      <w:r>
        <w:t>https://audio.tatoeba.org/sentences/jpn/172682.mp3</w:t>
        <w:br/>
        <w:t xml:space="preserve"> ---</w:t>
      </w:r>
    </w:p>
    <w:p>
      <w:r>
        <w:t>しばらくの間{かん}座っていて下{すわっていてくだ}さい。</w:t>
      </w:r>
    </w:p>
    <w:p>
      <w:r>
        <w:t>Please remain seated for a few minutes.</w:t>
      </w:r>
    </w:p>
    <w:p>
      <w:r>
        <w:t>https://audio.tatoeba.org/sentences/jpn/236963.mp3</w:t>
        <w:br/>
        <w:t xml:space="preserve"> ---</w:t>
      </w:r>
    </w:p>
    <w:p>
      <w:r>
        <w:t>トムに聞{き}きなさい。</w:t>
      </w:r>
    </w:p>
    <w:p>
      <w:r>
        <w:t>#######</w:t>
        <w:br/>
        <w:t xml:space="preserve"> English line not found at : https://tatoeba.org//eng/sentences/show/2038383 </w:t>
        <w:br/>
        <w:t>#########</w:t>
      </w:r>
    </w:p>
    <w:p>
      <w:r>
        <w:t>https://audio.tatoeba.org/sentences/jpn/2038383.mp3</w:t>
        <w:br/>
        <w:t xml:space="preserve"> ---</w:t>
      </w:r>
    </w:p>
    <w:p>
      <w:r>
        <w:t>お茶{ちゃ}をもらえますか。</w:t>
      </w:r>
    </w:p>
    <w:p>
      <w:r>
        <w:t>Can I have some tea?</w:t>
      </w:r>
    </w:p>
    <w:p>
      <w:r>
        <w:t>https://audio.tatoeba.org/sentences/jpn/174250.mp3</w:t>
        <w:br/>
        <w:t xml:space="preserve"> ---</w:t>
      </w:r>
    </w:p>
    <w:p>
      <w:r>
        <w:t>喜{よろこ}んで行{い}きます。</w:t>
      </w:r>
    </w:p>
    <w:p>
      <w:r>
        <w:t>I'll be glad to come.</w:t>
      </w:r>
    </w:p>
    <w:p>
      <w:r>
        <w:t>https://audio.tatoeba.org/sentences/jpn/183540.mp3</w:t>
        <w:br/>
        <w:t xml:space="preserve"> ---</w:t>
      </w:r>
    </w:p>
    <w:p>
      <w:r>
        <w:t>洗濯機{せんたくき}から変{へん}な音{おと}がしてるよ。</w:t>
      </w:r>
    </w:p>
    <w:p>
      <w:r>
        <w:t>The washing machine is making a strange sound.</w:t>
      </w:r>
    </w:p>
    <w:p>
      <w:r>
        <w:t>https://audio.tatoeba.org/sentences/jpn/2660416.mp3</w:t>
        <w:br/>
        <w:t xml:space="preserve"> ---</w:t>
      </w:r>
    </w:p>
    <w:p>
      <w:r>
        <w:t>トムは台所{だいどころ}だよ。</w:t>
      </w:r>
    </w:p>
    <w:p>
      <w:r>
        <w:t>Tom is in the kitchen.</w:t>
      </w:r>
    </w:p>
    <w:p>
      <w:r>
        <w:t>https://audio.tatoeba.org/sentences/jpn/2706861.mp3</w:t>
        <w:br/>
        <w:t xml:space="preserve"> ---</w:t>
      </w:r>
    </w:p>
    <w:p>
      <w:r>
        <w:t>コーヒーはお好{す}きですか?</w:t>
      </w:r>
    </w:p>
    <w:p>
      <w:r>
        <w:t>Do you like coffee?</w:t>
      </w:r>
    </w:p>
    <w:p>
      <w:r>
        <w:t>https://audio.tatoeba.org/sentences/jpn/2739786.mp3</w:t>
        <w:br/>
        <w:t xml:space="preserve"> ---</w:t>
      </w:r>
    </w:p>
    <w:p>
      <w:r>
        <w:t>ここから一番{いちばん}近{ちか}い銀行{ぎんこう}はどこですか?</w:t>
      </w:r>
    </w:p>
    <w:p>
      <w:r>
        <w:t>Where is the nearest bank?</w:t>
      </w:r>
    </w:p>
    <w:p>
      <w:r>
        <w:t>https://audio.tatoeba.org/sentences/jpn/2790210.mp3</w:t>
        <w:br/>
        <w:t xml:space="preserve"> ---</w:t>
      </w:r>
    </w:p>
    <w:p>
      <w:r>
        <w:t>なんでこんなことしたの?</w:t>
      </w:r>
    </w:p>
    <w:p>
      <w:r>
        <w:t>What made you do this?</w:t>
      </w:r>
    </w:p>
    <w:p>
      <w:r>
        <w:t>https://audio.tatoeba.org/sentences/jpn/2871722.mp3</w:t>
        <w:br/>
        <w:t xml:space="preserve"> ---</w:t>
      </w:r>
    </w:p>
    <w:p>
      <w:r>
        <w:t>トムがなんで学校{がっこう}休{やす}んでるか知{し}ってる?</w:t>
      </w:r>
    </w:p>
    <w:p>
      <w:r>
        <w:t>Do you know why Tom is absent from school?</w:t>
      </w:r>
    </w:p>
    <w:p>
      <w:r>
        <w:t>https://audio.tatoeba.org/sentences/jpn/2976550.mp3</w:t>
        <w:br/>
        <w:t xml:space="preserve"> ---</w:t>
      </w:r>
    </w:p>
    <w:p>
      <w:r>
        <w:t>どこにいたの、トム?</w:t>
      </w:r>
    </w:p>
    <w:p>
      <w:r>
        <w:t>Where have you been, Tom?</w:t>
      </w:r>
    </w:p>
    <w:p>
      <w:r>
        <w:t>https://audio.tatoeba.org/sentences/jpn/3026662.mp3</w:t>
        <w:br/>
        <w:t xml:space="preserve"> ---</w:t>
      </w:r>
    </w:p>
    <w:p>
      <w:r>
        <w:t>入場{にゅうじょう}券{けん}はいくらですか?</w:t>
      </w:r>
    </w:p>
    <w:p>
      <w:r>
        <w:t>How much is the entrance fee?</w:t>
      </w:r>
    </w:p>
    <w:p>
      <w:r>
        <w:t>https://audio.tatoeba.org/sentences/jpn/3110746.mp3</w:t>
        <w:br/>
        <w:t xml:space="preserve"> ---</w:t>
      </w:r>
    </w:p>
    <w:p>
      <w:r>
        <w:t>なんか今日{きょう}はついてないみたい。</w:t>
      </w:r>
    </w:p>
    <w:p>
      <w:r>
        <w:t>It seems that I'm not lucky today.</w:t>
      </w:r>
    </w:p>
    <w:p>
      <w:r>
        <w:t>https://audio.tatoeba.org/sentences/jpn/3169405.mp3</w:t>
        <w:br/>
        <w:t xml:space="preserve"> ---</w:t>
      </w:r>
    </w:p>
    <w:p>
      <w:r>
        <w:t>そんなにトムが好{す}きなら私{わたし}と別{わか}れてトムと付{つ}き合{あ}えば?</w:t>
      </w:r>
    </w:p>
    <w:p>
      <w:r>
        <w:t>If you like Tom so much, why not break up with me and date him?</w:t>
      </w:r>
    </w:p>
    <w:p>
      <w:r>
        <w:t>https://audio.tatoeba.org/sentences/jpn/3262717.mp3</w:t>
        <w:br/>
        <w:t xml:space="preserve"> ---</w:t>
      </w:r>
    </w:p>
    <w:p>
      <w:r>
        <w:t>トムとは普段{ふだん}何{なん}語{ご}で話{はな}してるの?</w:t>
      </w:r>
    </w:p>
    <w:p>
      <w:r>
        <w:t>What language do you usually use when talking with Tom?</w:t>
      </w:r>
    </w:p>
    <w:p>
      <w:r>
        <w:t>https://audio.tatoeba.org/sentences/jpn/3395397.mp3</w:t>
        <w:br/>
        <w:t xml:space="preserve"> ---</w:t>
      </w:r>
    </w:p>
    <w:p>
      <w:r>
        <w:t>パソコン使{つか}ってもいい?</w:t>
      </w:r>
    </w:p>
    <w:p>
      <w:r>
        <w:t>Can I use your computer?</w:t>
      </w:r>
    </w:p>
    <w:p>
      <w:r>
        <w:t>https://audio.tatoeba.org/sentences/jpn/3455735.mp3</w:t>
        <w:br/>
        <w:t xml:space="preserve"> ---</w:t>
      </w:r>
    </w:p>
    <w:p>
      <w:r>
        <w:t>ポイントカードはお持{も}ちですか?</w:t>
      </w:r>
    </w:p>
    <w:p>
      <w:r>
        <w:t>Do you have a points card?</w:t>
      </w:r>
    </w:p>
    <w:p>
      <w:r>
        <w:t>https://audio.tatoeba.org/sentences/jpn/3515218.mp3</w:t>
        <w:br/>
        <w:t xml:space="preserve"> ---</w:t>
      </w:r>
    </w:p>
    <w:p>
      <w:r>
        <w:t>変{へん}なこと聞{き}いてもいい?</w:t>
      </w:r>
    </w:p>
    <w:p>
      <w:r>
        <w:t>Can I ask you something strange?</w:t>
      </w:r>
    </w:p>
    <w:p>
      <w:r>
        <w:t>https://audio.tatoeba.org/sentences/jpn/3559173.mp3</w:t>
        <w:br/>
        <w:t xml:space="preserve"> ---</w:t>
      </w:r>
    </w:p>
    <w:p>
      <w:r>
        <w:t>トムって頑固{がん|こ}だと思{おも}う。</w:t>
      </w:r>
    </w:p>
    <w:p>
      <w:r>
        <w:t>I think Tom is stubborn.</w:t>
      </w:r>
    </w:p>
    <w:p>
      <w:r>
        <w:t>https://audio.tatoeba.org/sentences/jpn/3591860.mp3</w:t>
        <w:br/>
        <w:t xml:space="preserve"> ---</w:t>
      </w:r>
    </w:p>
    <w:p>
      <w:r>
        <w:t>何{なに}か食{た}べたいものある?</w:t>
      </w:r>
    </w:p>
    <w:p>
      <w:r>
        <w:t>Is there anything you want to eat?</w:t>
      </w:r>
    </w:p>
    <w:p>
      <w:r>
        <w:t>https://audio.tatoeba.org/sentences/jpn/3631723.mp3</w:t>
        <w:br/>
        <w:t xml:space="preserve"> ---</w:t>
      </w:r>
    </w:p>
    <w:p>
      <w:r>
        <w:t>疲{つか}れてるみたいだから早{はや}く寝{ね}た方{ほう}がいいよ。</w:t>
      </w:r>
    </w:p>
    <w:p>
      <w:r>
        <w:t>You look tired, so you should go to bed early.</w:t>
      </w:r>
    </w:p>
    <w:p>
      <w:r>
        <w:t>https://audio.tatoeba.org/sentences/jpn/3709603.mp3</w:t>
        <w:br/>
        <w:t xml:space="preserve"> ---</w:t>
      </w:r>
    </w:p>
    <w:p>
      <w:r>
        <w:t>嘘{うそ}ついてるでしょ。</w:t>
      </w:r>
    </w:p>
    <w:p>
      <w:r>
        <w:t>You're lying, aren't you?</w:t>
      </w:r>
    </w:p>
    <w:p>
      <w:r>
        <w:t>https://audio.tatoeba.org/sentences/jpn/3878043.mp3</w:t>
        <w:br/>
        <w:t xml:space="preserve"> ---</w:t>
      </w:r>
    </w:p>
    <w:p>
      <w:r>
        <w:t>ピアノの他{ほか}に何{なに}か楽器{がっき}やってる?</w:t>
      </w:r>
    </w:p>
    <w:p>
      <w:r>
        <w:t>Do you play any other instruments besides the piano?</w:t>
      </w:r>
    </w:p>
    <w:p>
      <w:r>
        <w:t>https://audio.tatoeba.org/sentences/jpn/4449043.mp3</w:t>
        <w:br/>
        <w:t xml:space="preserve"> ---</w:t>
      </w:r>
    </w:p>
    <w:p>
      <w:r>
        <w:t>トムは謝{あやま}る必要{ひつ|よう}ないよ。</w:t>
      </w:r>
    </w:p>
    <w:p>
      <w:r>
        <w:t>You don't have to apologize, Tom.</w:t>
      </w:r>
    </w:p>
    <w:p>
      <w:r>
        <w:t>https://audio.tatoeba.org/sentences/jpn/4845177.mp3</w:t>
        <w:br/>
        <w:t xml:space="preserve"> ---</w:t>
      </w:r>
    </w:p>
    <w:p>
      <w:r>
        <w:t>遅{おそ}くなってごめんなさい。</w:t>
      </w:r>
    </w:p>
    <w:p>
      <w:r>
        <w:t>I'm sorry I'm late.</w:t>
      </w:r>
    </w:p>
    <w:p>
      <w:r>
        <w:t>https://audio.tatoeba.org/sentences/jpn/126740.mp3</w:t>
        <w:br/>
        <w:t xml:space="preserve"> ---</w:t>
      </w:r>
    </w:p>
    <w:p>
      <w:r>
        <w:t>ぜひ来{き}てください。</w:t>
      </w:r>
    </w:p>
    <w:p>
      <w:r>
        <w:t>Do come by all means.</w:t>
      </w:r>
    </w:p>
    <w:p>
      <w:r>
        <w:t>https://audio.tatoeba.org/sentences/jpn/214003.mp3</w:t>
        <w:br/>
        <w:t xml:space="preserve"> ---</w:t>
      </w:r>
    </w:p>
    <w:p>
      <w:r>
        <w:t>フランス語{ご}は全{まった}く話{はな}せません。</w:t>
      </w:r>
    </w:p>
    <w:p>
      <w:r>
        <w:t>I can't speak French at all.</w:t>
      </w:r>
    </w:p>
    <w:p>
      <w:r>
        <w:t>https://audio.tatoeba.org/sentences/jpn/2232987.mp3</w:t>
        <w:br/>
        <w:t xml:space="preserve"> ---</w:t>
      </w:r>
    </w:p>
    <w:p>
      <w:r>
        <w:t>トムに聞{き}いてみます。</w:t>
      </w:r>
    </w:p>
    <w:p>
      <w:r>
        <w:t>I'll ask Tom.</w:t>
      </w:r>
    </w:p>
    <w:p>
      <w:r>
        <w:t>https://audio.tatoeba.org/sentences/jpn/2311962.mp3</w:t>
        <w:br/>
        <w:t xml:space="preserve"> ---</w:t>
      </w:r>
    </w:p>
    <w:p>
      <w:r>
        <w:t>さっきのメールどういう意味{いみ}?</w:t>
      </w:r>
    </w:p>
    <w:p>
      <w:r>
        <w:t>What did you mean in that email you just sent?</w:t>
      </w:r>
    </w:p>
    <w:p>
      <w:r>
        <w:t>https://audio.tatoeba.org/sentences/jpn/2313031.mp3</w:t>
        <w:br/>
        <w:t xml:space="preserve"> ---</w:t>
      </w:r>
    </w:p>
    <w:p>
      <w:r>
        <w:t>トムは目{め}が青{あお}い。</w:t>
      </w:r>
    </w:p>
    <w:p>
      <w:r>
        <w:t>Tom has blue eyes.</w:t>
      </w:r>
    </w:p>
    <w:p>
      <w:r>
        <w:t>https://audio.tatoeba.org/sentences/jpn/2439240.mp3</w:t>
        <w:br/>
        <w:t xml:space="preserve"> ---</w:t>
      </w:r>
    </w:p>
    <w:p>
      <w:r>
        <w:t>何{なに}も食{た}べたくないんです。</w:t>
      </w:r>
    </w:p>
    <w:p>
      <w:r>
        <w:t>I don't want to eat anything.</w:t>
      </w:r>
    </w:p>
    <w:p>
      <w:r>
        <w:t>https://audio.tatoeba.org/sentences/jpn/2518669.mp3</w:t>
        <w:br/>
        <w:t xml:space="preserve"> ---</w:t>
      </w:r>
    </w:p>
    <w:p>
      <w:r>
        <w:t>これはとても重要{じゅうよう}なポイントです。</w:t>
      </w:r>
    </w:p>
    <w:p>
      <w:r>
        <w:t>This is an extremely important point.</w:t>
      </w:r>
    </w:p>
    <w:p>
      <w:r>
        <w:t>https://audio.tatoeba.org/sentences/jpn/218563.mp3</w:t>
        <w:br/>
        <w:t xml:space="preserve"> ---</w:t>
      </w:r>
    </w:p>
    <w:p>
      <w:r>
        <w:t>窓{まど}を閉{し}めていただけませんか?</w:t>
      </w:r>
    </w:p>
    <w:p>
      <w:r>
        <w:t>Would you close the window?</w:t>
      </w:r>
    </w:p>
    <w:p>
      <w:r>
        <w:t>https://audio.tatoeba.org/sentences/jpn/993933.mp3</w:t>
        <w:br/>
        <w:t xml:space="preserve"> ---</w:t>
      </w:r>
    </w:p>
    <w:p>
      <w:r>
        <w:t>前{まえ}に進{すす}んでください。</w:t>
      </w:r>
    </w:p>
    <w:p>
      <w:r>
        <w:t>Move along, please.</w:t>
      </w:r>
    </w:p>
    <w:p>
      <w:r>
        <w:t>https://audio.tatoeba.org/sentences/jpn/140994.mp3</w:t>
        <w:br/>
        <w:t xml:space="preserve"> ---</w:t>
      </w:r>
    </w:p>
    <w:p>
      <w:r>
        <w:t>トムは大物{おおもの}を捕{つか}まえた。</w:t>
      </w:r>
    </w:p>
    <w:p>
      <w:r>
        <w:t>Tom caught a big fish.</w:t>
      </w:r>
    </w:p>
    <w:p>
      <w:r>
        <w:t>https://audio.tatoeba.org/sentences/jpn/2617867.mp3</w:t>
        <w:br/>
        <w:t xml:space="preserve"> ---</w:t>
      </w:r>
    </w:p>
    <w:p>
      <w:r>
        <w:t>明日{あす}は用事{ようじ}があります。</w:t>
      </w:r>
    </w:p>
    <w:p>
      <w:r>
        <w:t>I have things to do tomorrow.</w:t>
      </w:r>
    </w:p>
    <w:p>
      <w:r>
        <w:t>https://audio.tatoeba.org/sentences/jpn/2666765.mp3</w:t>
        <w:br/>
        <w:t xml:space="preserve"> ---</w:t>
      </w:r>
    </w:p>
    <w:p>
      <w:r>
        <w:t>本日{ほんじつ}は定休{ていきゅう}日{び}です。</w:t>
      </w:r>
    </w:p>
    <w:p>
      <w:r>
        <w:t>Today is our regular closing day.</w:t>
      </w:r>
    </w:p>
    <w:p>
      <w:r>
        <w:t>https://audio.tatoeba.org/sentences/jpn/2715375.mp3</w:t>
        <w:br/>
        <w:t xml:space="preserve"> ---</w:t>
      </w:r>
    </w:p>
    <w:p>
      <w:r>
        <w:t>チョコありがとう。おいしかったよ。</w:t>
      </w:r>
    </w:p>
    <w:p>
      <w:r>
        <w:t>Thanks for the chocolate. It was delicious.</w:t>
      </w:r>
    </w:p>
    <w:p>
      <w:r>
        <w:t>https://audio.tatoeba.org/sentences/jpn/2744615.mp3</w:t>
        <w:br/>
        <w:t xml:space="preserve"> ---</w:t>
      </w:r>
    </w:p>
    <w:p>
      <w:r>
        <w:t>お金{かね}を盗{ぬす}まれました。</w:t>
      </w:r>
    </w:p>
    <w:p>
      <w:r>
        <w:t>My money was stolen.</w:t>
      </w:r>
    </w:p>
    <w:p>
      <w:r>
        <w:t>https://audio.tatoeba.org/sentences/jpn/2834135.mp3</w:t>
        <w:br/>
        <w:t xml:space="preserve"> ---</w:t>
      </w:r>
    </w:p>
    <w:p>
      <w:r>
        <w:t>トムは作{つく}り笑{わら}いをした。</w:t>
      </w:r>
    </w:p>
    <w:p>
      <w:r>
        <w:t>Tom forced a smile.</w:t>
      </w:r>
    </w:p>
    <w:p>
      <w:r>
        <w:t>https://audio.tatoeba.org/sentences/jpn/2916988.mp3</w:t>
        <w:br/>
        <w:t xml:space="preserve"> ---</w:t>
      </w:r>
    </w:p>
    <w:p>
      <w:r>
        <w:t>海外{かいがい}旅行{りょこう}は初{はじ}めてですか?</w:t>
      </w:r>
    </w:p>
    <w:p>
      <w:r>
        <w:t>Is this your first trip abroad?</w:t>
      </w:r>
    </w:p>
    <w:p>
      <w:r>
        <w:t>https://audio.tatoeba.org/sentences/jpn/2984091.mp3</w:t>
        <w:br/>
        <w:t xml:space="preserve"> ---</w:t>
      </w:r>
    </w:p>
    <w:p>
      <w:r>
        <w:t>トムは謝{あやま}る必要{ひつ|よう}ないよ。</w:t>
      </w:r>
    </w:p>
    <w:p>
      <w:r>
        <w:t>You don't have to apologize, Tom.</w:t>
      </w:r>
    </w:p>
    <w:p>
      <w:r>
        <w:t>https://audio.tatoeba.org/sentences/jpn/4845177.mp3</w:t>
        <w:br/>
        <w:t xml:space="preserve"> ---</w:t>
      </w:r>
    </w:p>
    <w:p>
      <w:r>
        <w:t>これはとても重要{じゅうよう}なポイントです。</w:t>
      </w:r>
    </w:p>
    <w:p>
      <w:r>
        <w:t>This is an extremely important point.</w:t>
      </w:r>
    </w:p>
    <w:p>
      <w:r>
        <w:t>https://audio.tatoeba.org/sentences/jpn/218563.mp3</w:t>
        <w:br/>
        <w:t xml:space="preserve"> ---</w:t>
      </w:r>
    </w:p>
    <w:p>
      <w:r>
        <w:t>明日{あす}は用事{ようじ}があります。</w:t>
      </w:r>
    </w:p>
    <w:p>
      <w:r>
        <w:t>I have things to do tomorrow.</w:t>
      </w:r>
    </w:p>
    <w:p>
      <w:r>
        <w:t>https://audio.tatoeba.org/sentences/jpn/2666765.mp3</w:t>
        <w:br/>
        <w:t xml:space="preserve"> ---</w:t>
      </w:r>
    </w:p>
    <w:p>
      <w:r>
        <w:t>今回{こんかい}だけは許{ゆる}してあげる。</w:t>
      </w:r>
    </w:p>
    <w:p>
      <w:r>
        <w:t>I'll forgive you just this once.</w:t>
      </w:r>
    </w:p>
    <w:p>
      <w:r>
        <w:t>https://audio.tatoeba.org/sentences/jpn/3649764.mp3</w:t>
        <w:br/>
        <w:t xml:space="preserve"> ---</w:t>
      </w:r>
    </w:p>
    <w:p>
      <w:r>
        <w:t>なんでそんなに料理{りょうり}上手{うま}いの?</w:t>
      </w:r>
    </w:p>
    <w:p>
      <w:r>
        <w:t>Why are you so good at cooking?</w:t>
      </w:r>
    </w:p>
    <w:p>
      <w:r>
        <w:t>https://audio.tatoeba.org/sentences/jpn/3717898.mp3</w:t>
        <w:br/>
        <w:t xml:space="preserve"> ---</w:t>
      </w:r>
    </w:p>
    <w:p>
      <w:r>
        <w:t>トムは目{め}が青{あお}い。</w:t>
      </w:r>
    </w:p>
    <w:p>
      <w:r>
        <w:t>Tom has blue eyes.</w:t>
      </w:r>
    </w:p>
    <w:p>
      <w:r>
        <w:t>https://audio.tatoeba.org/sentences/jpn/2439240.mp3</w:t>
        <w:br/>
        <w:t xml:space="preserve"> ---</w:t>
      </w:r>
    </w:p>
    <w:p>
      <w:r>
        <w:t>なんか今日{きょう}はついてないみたい。</w:t>
      </w:r>
    </w:p>
    <w:p>
      <w:r>
        <w:t>It seems that I'm not lucky today.</w:t>
      </w:r>
    </w:p>
    <w:p>
      <w:r>
        <w:t>https://audio.tatoeba.org/sentences/jpn/3169405.mp3</w:t>
        <w:br/>
        <w:t xml:space="preserve"> ---</w:t>
      </w:r>
    </w:p>
    <w:p>
      <w:r>
        <w:t>そんなにトムが好{す}きなら私{わたし}と別{わか}れてトムと付{つ}き合{あ}えば?</w:t>
      </w:r>
    </w:p>
    <w:p>
      <w:r>
        <w:t>If you like Tom so much, why not break up with me and date him?</w:t>
      </w:r>
    </w:p>
    <w:p>
      <w:r>
        <w:t>https://audio.tatoeba.org/sentences/jpn/3262717.mp3</w:t>
        <w:br/>
        <w:t xml:space="preserve"> ---</w:t>
      </w:r>
    </w:p>
    <w:p>
      <w:r>
        <w:t>洗濯機{せんたくき}から変{へん}な音{おと}がしてるよ。</w:t>
      </w:r>
    </w:p>
    <w:p>
      <w:r>
        <w:t>The washing machine is making a strange sound.</w:t>
      </w:r>
    </w:p>
    <w:p>
      <w:r>
        <w:t>https://audio.tatoeba.org/sentences/jpn/2660416.mp3</w:t>
        <w:br/>
        <w:t xml:space="preserve"> ---</w:t>
      </w:r>
    </w:p>
    <w:p>
      <w:r>
        <w:t>窓{まど}を閉{し}めていただけませんか?</w:t>
      </w:r>
    </w:p>
    <w:p>
      <w:r>
        <w:t>Would you close the window?</w:t>
      </w:r>
    </w:p>
    <w:p>
      <w:r>
        <w:t>https://audio.tatoeba.org/sentences/jpn/993933.mp3</w:t>
        <w:br/>
        <w:t xml:space="preserve"> ---</w:t>
      </w:r>
    </w:p>
    <w:p>
      <w:r>
        <w:t>フランス語{ご}で答{こた}えてください。</w:t>
      </w:r>
    </w:p>
    <w:p>
      <w:r>
        <w:t>Please answer in French.</w:t>
      </w:r>
    </w:p>
    <w:p>
      <w:r>
        <w:t>https://audio.tatoeba.org/sentences/jpn/2596672.mp3</w:t>
        <w:br/>
        <w:t xml:space="preserve"> ---</w:t>
      </w:r>
    </w:p>
    <w:p>
      <w:r>
        <w:t>お金{かね}を盗{ぬす}まれました。</w:t>
      </w:r>
    </w:p>
    <w:p>
      <w:r>
        <w:t>My money was stolen.</w:t>
      </w:r>
    </w:p>
    <w:p>
      <w:r>
        <w:t>https://audio.tatoeba.org/sentences/jpn/2834135.mp3</w:t>
        <w:br/>
        <w:t xml:space="preserve"> ---</w:t>
      </w:r>
    </w:p>
    <w:p>
      <w:r>
        <w:t>前{まえ}に進{すす}んでください。</w:t>
      </w:r>
    </w:p>
    <w:p>
      <w:r>
        <w:t>Move along, please.</w:t>
      </w:r>
    </w:p>
    <w:p>
      <w:r>
        <w:t>https://audio.tatoeba.org/sentences/jpn/140994.mp3</w:t>
        <w:br/>
        <w:t xml:space="preserve"> ---</w:t>
      </w:r>
    </w:p>
    <w:p>
      <w:r>
        <w:t>暇{ひま}だったら、手伝{て|つだ}ってください。</w:t>
      </w:r>
    </w:p>
    <w:p>
      <w:r>
        <w:t>If you are free, give me a hand.</w:t>
      </w:r>
    </w:p>
    <w:p>
      <w:r>
        <w:t>https://audio.tatoeba.org/sentences/jpn/6018.mp3</w:t>
        <w:br/>
        <w:t xml:space="preserve"> ---</w:t>
      </w:r>
    </w:p>
    <w:p>
      <w:r>
        <w:t>さっきのメールどういう意味{いみ}?</w:t>
      </w:r>
    </w:p>
    <w:p>
      <w:r>
        <w:t>What did you mean in that email you just sent?</w:t>
      </w:r>
    </w:p>
    <w:p>
      <w:r>
        <w:t>https://audio.tatoeba.org/sentences/jpn/2313031.mp3</w:t>
        <w:br/>
        <w:t xml:space="preserve"> ---</w:t>
      </w:r>
    </w:p>
    <w:p>
      <w:r>
        <w:t>トムは三塁打{さんるいだ}を打{う}った。</w:t>
      </w:r>
    </w:p>
    <w:p>
      <w:r>
        <w:t>Tom hit a triple.</w:t>
      </w:r>
    </w:p>
    <w:p>
      <w:r>
        <w:t>https://audio.tatoeba.org/sentences/jpn/199927.mp3</w:t>
        <w:br/>
        <w:t xml:space="preserve"> ---</w:t>
      </w:r>
    </w:p>
    <w:p>
      <w:r>
        <w:t>コーヒーはお好{す}きですか?</w:t>
      </w:r>
    </w:p>
    <w:p>
      <w:r>
        <w:t>Do you like coffee?</w:t>
      </w:r>
    </w:p>
    <w:p>
      <w:r>
        <w:t>https://audio.tatoeba.org/sentences/jpn/2739786.mp3</w:t>
        <w:br/>
        <w:t xml:space="preserve"> ---</w:t>
      </w:r>
    </w:p>
    <w:p>
      <w:r>
        <w:t>ここから一番{いちばん}近{ちか}い銀行{ぎんこう}はどこですか?</w:t>
      </w:r>
    </w:p>
    <w:p>
      <w:r>
        <w:t>Where is the nearest bank?</w:t>
      </w:r>
    </w:p>
    <w:p>
      <w:r>
        <w:t>https://audio.tatoeba.org/sentences/jpn/2790210.mp3</w:t>
        <w:br/>
        <w:t xml:space="preserve"> ---</w:t>
      </w:r>
    </w:p>
    <w:p>
      <w:r>
        <w:t>トムって頑固{がん|こ}だと思{おも}う。</w:t>
      </w:r>
    </w:p>
    <w:p>
      <w:r>
        <w:t>I think Tom is stubborn.</w:t>
      </w:r>
    </w:p>
    <w:p>
      <w:r>
        <w:t>https://audio.tatoeba.org/sentences/jpn/3591860.mp3</w:t>
        <w:br/>
        <w:t xml:space="preserve"> ---</w:t>
      </w:r>
    </w:p>
    <w:p>
      <w:r>
        <w:t>何{なに}か食{た}べたいものある?</w:t>
      </w:r>
    </w:p>
    <w:p>
      <w:r>
        <w:t>Is there anything you want to eat?</w:t>
      </w:r>
    </w:p>
    <w:p>
      <w:r>
        <w:t>https://audio.tatoeba.org/sentences/jpn/3631723.mp3</w:t>
        <w:br/>
        <w:t xml:space="preserve"> ---</w:t>
      </w:r>
    </w:p>
    <w:p>
      <w:r>
        <w:t>トムは作{つく}り笑{わら}いをした。</w:t>
      </w:r>
    </w:p>
    <w:p>
      <w:r>
        <w:t>Tom forced a smile.</w:t>
      </w:r>
    </w:p>
    <w:p>
      <w:r>
        <w:t>https://audio.tatoeba.org/sentences/jpn/2916988.mp3</w:t>
        <w:br/>
        <w:t xml:space="preserve"> ---</w:t>
      </w:r>
    </w:p>
    <w:p>
      <w:r>
        <w:t>トムは落ち込{おちこ}んでいる。</w:t>
      </w:r>
    </w:p>
    <w:p>
      <w:r>
        <w:t>Tom is disappointed.</w:t>
      </w:r>
    </w:p>
    <w:p>
      <w:r>
        <w:t>https://audio.tatoeba.org/sentences/jpn/2098016.mp3</w:t>
        <w:br/>
        <w:t xml:space="preserve"> ---</w:t>
      </w:r>
    </w:p>
    <w:p>
      <w:r>
        <w:t>トムはクラスで一番{いちばん}だ。</w:t>
      </w:r>
    </w:p>
    <w:p>
      <w:r>
        <w:t>Tom is first in his class.</w:t>
      </w:r>
    </w:p>
    <w:p>
      <w:r>
        <w:t>https://audio.tatoeba.org/sentences/jpn/200102.mp3</w:t>
        <w:br/>
        <w:t xml:space="preserve"> ---</w:t>
      </w:r>
    </w:p>
    <w:p>
      <w:r>
        <w:t>さっきの話{はなし}はなかったことにしてください。</w:t>
      </w:r>
    </w:p>
    <w:p>
      <w:r>
        <w:t>Please forget what we talked about earlier.</w:t>
      </w:r>
    </w:p>
    <w:p>
      <w:r>
        <w:t>https://audio.tatoeba.org/sentences/jpn/2921355.mp3</w:t>
        <w:br/>
        <w:t xml:space="preserve"> ---</w:t>
      </w:r>
    </w:p>
    <w:p>
      <w:r>
        <w:t>もうひとつ質問{しつもん}があります。</w:t>
      </w:r>
    </w:p>
    <w:p>
      <w:r>
        <w:t>I have another question.</w:t>
      </w:r>
    </w:p>
    <w:p>
      <w:r>
        <w:t>https://audio.tatoeba.org/sentences/jpn/2104766.mp3</w:t>
        <w:br/>
        <w:t xml:space="preserve"> ---</w:t>
      </w:r>
    </w:p>
    <w:p>
      <w:r>
        <w:t>次{つぎ}の交差点{こうさてん}を右{みぎ}に曲{ま}がってください。</w:t>
      </w:r>
    </w:p>
    <w:p>
      <w:r>
        <w:t>Turn right at the next intersection.</w:t>
      </w:r>
    </w:p>
    <w:p>
      <w:r>
        <w:t>https://audio.tatoeba.org/sentences/jpn/4147403.mp3</w:t>
        <w:br/>
        <w:t xml:space="preserve"> ---</w:t>
      </w:r>
    </w:p>
    <w:p>
      <w:r>
        <w:t>自分{じ|ぶん}でも何{なに}言{い}ってんだか分{わ}かんなくなってきた。</w:t>
      </w:r>
    </w:p>
    <w:p>
      <w:r>
        <w:t>I started having trouble understanding what I was saying myself.</w:t>
      </w:r>
    </w:p>
    <w:p>
      <w:r>
        <w:t>https://audio.tatoeba.org/sentences/jpn/4639324.mp3</w:t>
        <w:br/>
        <w:t xml:space="preserve"> ---</w:t>
      </w:r>
    </w:p>
    <w:p>
      <w:r>
        <w:t>そのビールいくらだった?</w:t>
      </w:r>
    </w:p>
    <w:p>
      <w:r>
        <w:t>How much did that beer cost?</w:t>
      </w:r>
    </w:p>
    <w:p>
      <w:r>
        <w:t>https://audio.tatoeba.org/sentences/jpn/3122100.mp3</w:t>
        <w:br/>
        <w:t xml:space="preserve"> ---</w:t>
      </w:r>
    </w:p>
    <w:p>
      <w:r>
        <w:t>お仕事{しごと}は何{なに}をなさってるんですか?</w:t>
      </w:r>
    </w:p>
    <w:p>
      <w:r>
        <w:t>What's your job?</w:t>
      </w:r>
    </w:p>
    <w:p>
      <w:r>
        <w:t>https://audio.tatoeba.org/sentences/jpn/3190694.mp3</w:t>
        <w:br/>
        <w:t xml:space="preserve"> ---</w:t>
      </w:r>
    </w:p>
    <w:p>
      <w:r>
        <w:t>トムを傷{きず}つけることだけはしたくないんだ。</w:t>
      </w:r>
    </w:p>
    <w:p>
      <w:r>
        <w:t>The last thing I'd ever want to do is hurt Tom.</w:t>
      </w:r>
    </w:p>
    <w:p>
      <w:r>
        <w:t>https://audio.tatoeba.org/sentences/jpn/2619801.mp3</w:t>
        <w:br/>
        <w:t xml:space="preserve"> ---</w:t>
      </w:r>
    </w:p>
    <w:p>
      <w:r>
        <w:t>すみません、聞{き}こえませんでした。</w:t>
      </w:r>
    </w:p>
    <w:p>
      <w:r>
        <w:t>Sorry, I didn't hear you.</w:t>
      </w:r>
    </w:p>
    <w:p>
      <w:r>
        <w:t>https://audio.tatoeba.org/sentences/jpn/2519008.mp3</w:t>
        <w:br/>
        <w:t xml:space="preserve"> ---</w:t>
      </w:r>
    </w:p>
    <w:p>
      <w:r>
        <w:t>黙{だま}ってればよかったのに。</w:t>
      </w:r>
    </w:p>
    <w:p>
      <w:r>
        <w:t>You should have kept your mouth shut.</w:t>
      </w:r>
    </w:p>
    <w:p>
      <w:r>
        <w:t>https://audio.tatoeba.org/sentences/jpn/2718666.mp3</w:t>
        <w:br/>
        <w:t xml:space="preserve"> ---</w:t>
      </w:r>
    </w:p>
    <w:p>
      <w:r>
        <w:t>この近{ちか}くにATMはありますか?</w:t>
      </w:r>
    </w:p>
    <w:p>
      <w:r>
        <w:t>Is there an ATM around here?</w:t>
      </w:r>
    </w:p>
    <w:p>
      <w:r>
        <w:t>https://audio.tatoeba.org/sentences/jpn/2748990.mp3</w:t>
        <w:br/>
        <w:t xml:space="preserve"> ---</w:t>
      </w:r>
    </w:p>
    <w:p>
      <w:r>
        <w:t>トムに聞{き}いた方{ほう}がいいんじゃない。</w:t>
      </w:r>
    </w:p>
    <w:p>
      <w:r>
        <w:t>I think you should ask Tom.</w:t>
      </w:r>
    </w:p>
    <w:p>
      <w:r>
        <w:t>https://audio.tatoeba.org/sentences/jpn/4898355.mp3</w:t>
        <w:br/>
        <w:t xml:space="preserve"> ---</w:t>
      </w:r>
    </w:p>
    <w:p>
      <w:r>
        <w:t>トムと話{はな}したことある?</w:t>
      </w:r>
    </w:p>
    <w:p>
      <w:r>
        <w:t>Have you ever spoken to Tom?</w:t>
      </w:r>
    </w:p>
    <w:p>
      <w:r>
        <w:t>https://audio.tatoeba.org/sentences/jpn/3561855.mp3</w:t>
        <w:br/>
        <w:t xml:space="preserve"> ---</w:t>
      </w:r>
    </w:p>
    <w:p>
      <w:r>
        <w:t>どこ行{い}くの?</w:t>
      </w:r>
    </w:p>
    <w:p>
      <w:r>
        <w:t>Where are you going to?</w:t>
      </w:r>
    </w:p>
    <w:p>
      <w:r>
        <w:t>https://audio.tatoeba.org/sentences/jpn/3595435.mp3</w:t>
        <w:br/>
        <w:t xml:space="preserve"> ---</w:t>
      </w:r>
    </w:p>
    <w:p>
      <w:r>
        <w:t>この文{ぶん}の時制{じせい}は現在{げんざい}です。</w:t>
      </w:r>
    </w:p>
    <w:p>
      <w:r>
        <w:t>This sentence is in the present tense.</w:t>
      </w:r>
    </w:p>
    <w:p>
      <w:r>
        <w:t>https://audio.tatoeba.org/sentences/jpn/2242958.mp3</w:t>
        <w:br/>
        <w:t xml:space="preserve"> ---</w:t>
      </w:r>
    </w:p>
    <w:p>
      <w:r>
        <w:t>夏休{なつやす}みはどこかへ行{い}きましたか。</w:t>
      </w:r>
    </w:p>
    <w:p>
      <w:r>
        <w:t>Did you go anywhere during the summer vacation?</w:t>
      </w:r>
    </w:p>
    <w:p>
      <w:r>
        <w:t>https://audio.tatoeba.org/sentences/jpn/187170.mp3</w:t>
        <w:br/>
        <w:t xml:space="preserve"> ---</w:t>
      </w:r>
    </w:p>
    <w:p>
      <w:r>
        <w:t>トムに電話{でんわ}して。</w:t>
      </w:r>
    </w:p>
    <w:p>
      <w:r>
        <w:t>Call Tom.</w:t>
      </w:r>
    </w:p>
    <w:p>
      <w:r>
        <w:t>https://audio.tatoeba.org/sentences/jpn/3480422.mp3</w:t>
        <w:br/>
        <w:t xml:space="preserve"> ---</w:t>
      </w:r>
    </w:p>
    <w:p>
      <w:r>
        <w:t>顔{かお}赤{あか}いけど大丈夫{だいじょうぶ}?熱{ねつ}あるんじゃない?</w:t>
      </w:r>
    </w:p>
    <w:p>
      <w:r>
        <w:t>Your face is red. Are you okay? Perhaps you have a fever?</w:t>
      </w:r>
    </w:p>
    <w:p>
      <w:r>
        <w:t>https://audio.tatoeba.org/sentences/jpn/3548304.mp3</w:t>
        <w:br/>
        <w:t xml:space="preserve"> ---</w:t>
      </w:r>
    </w:p>
    <w:p>
      <w:r>
        <w:t>トムにとって幸{しあわ}せって何{なに}?</w:t>
      </w:r>
    </w:p>
    <w:p>
      <w:r>
        <w:t>What is happiness to you?</w:t>
      </w:r>
    </w:p>
    <w:p>
      <w:r>
        <w:t>https://audio.tatoeba.org/sentences/jpn/3324259.mp3</w:t>
        <w:br/>
        <w:t xml:space="preserve"> ---</w:t>
      </w:r>
    </w:p>
    <w:p>
      <w:r>
        <w:t>ちょっとお手洗{てあら}い行{い}ってきます。</w:t>
      </w:r>
    </w:p>
    <w:p>
      <w:r>
        <w:t>I'm going to the restroom.</w:t>
      </w:r>
    </w:p>
    <w:p>
      <w:r>
        <w:t>https://audio.tatoeba.org/sentences/jpn/3416325.mp3</w:t>
        <w:br/>
        <w:t xml:space="preserve"> ---</w:t>
      </w:r>
    </w:p>
    <w:p>
      <w:r>
        <w:t>このりんご食{た}べてもいい?</w:t>
      </w:r>
    </w:p>
    <w:p>
      <w:r>
        <w:t>May I eat this apple?</w:t>
      </w:r>
    </w:p>
    <w:p>
      <w:r>
        <w:t>https://audio.tatoeba.org/sentences/jpn/2988215.mp3</w:t>
        <w:br/>
        <w:t xml:space="preserve"> ---</w:t>
      </w:r>
    </w:p>
    <w:p>
      <w:r>
        <w:t>兄{あに}は今{いま}オーストラリアにいます。</w:t>
      </w:r>
    </w:p>
    <w:p>
      <w:r>
        <w:t>My brother is now in Australia.</w:t>
      </w:r>
    </w:p>
    <w:p>
      <w:r>
        <w:t>https://audio.tatoeba.org/sentences/jpn/3050888.mp3</w:t>
        <w:br/>
        <w:t xml:space="preserve"> ---</w:t>
      </w:r>
    </w:p>
    <w:p>
      <w:r>
        <w:t>この美術館{びじゅつかん}の入場{にゅうじょう}料{りょう}は3{さん}0{ぜろ}ドルです。</w:t>
      </w:r>
    </w:p>
    <w:p>
      <w:r>
        <w:t>Admission to the museum is thirty dollars.</w:t>
      </w:r>
    </w:p>
    <w:p>
      <w:r>
        <w:t>https://audio.tatoeba.org/sentences/jpn/220127.mp3</w:t>
        <w:br/>
        <w:t xml:space="preserve"> ---</w:t>
      </w:r>
    </w:p>
    <w:p>
      <w:r>
        <w:t>携帯{けいたい}の番号{ばんごう}を教{おし}えていただけませんか?</w:t>
      </w:r>
    </w:p>
    <w:p>
      <w:r>
        <w:t>Can I have your cellphone number?</w:t>
      </w:r>
    </w:p>
    <w:p>
      <w:r>
        <w:t>https://audio.tatoeba.org/sentences/jpn/2682207.mp3</w:t>
        <w:br/>
        <w:t xml:space="preserve"> ---</w:t>
      </w:r>
    </w:p>
    <w:p>
      <w:r>
        <w:t>眠{ねむ}いんですか?</w:t>
      </w:r>
    </w:p>
    <w:p>
      <w:r>
        <w:t>Are you sleepy?</w:t>
      </w:r>
    </w:p>
    <w:p>
      <w:r>
        <w:t>https://audio.tatoeba.org/sentences/jpn/3662454.mp3</w:t>
        <w:br/>
        <w:t xml:space="preserve"> ---</w:t>
      </w:r>
    </w:p>
    <w:p>
      <w:r>
        <w:t>ごめん、軽{かる}い冗談{じょう|だん}のつもりだったんだけど。</w:t>
      </w:r>
    </w:p>
    <w:p>
      <w:r>
        <w:t>Sorry, I only meant it as a joke.</w:t>
      </w:r>
    </w:p>
    <w:p>
      <w:r>
        <w:t>https://audio.tatoeba.org/sentences/jpn/3718404.mp3</w:t>
        <w:br/>
        <w:t xml:space="preserve"> ---</w:t>
      </w:r>
    </w:p>
    <w:p>
      <w:r>
        <w:t>この文章{ぶんしょう}を訳{やく}してもらえませんか?</w:t>
      </w:r>
    </w:p>
    <w:p>
      <w:r>
        <w:t>Could you translate this sentence for me?</w:t>
      </w:r>
    </w:p>
    <w:p>
      <w:r>
        <w:t>https://audio.tatoeba.org/sentences/jpn/2446366.mp3</w:t>
        <w:br/>
        <w:t xml:space="preserve"> ---</w:t>
      </w:r>
    </w:p>
    <w:p>
      <w:r>
        <w:t>助{たす}けてください。</w:t>
      </w:r>
    </w:p>
    <w:p>
      <w:r>
        <w:t>Please help me.</w:t>
      </w:r>
    </w:p>
    <w:p>
      <w:r>
        <w:t>https://audio.tatoeba.org/sentences/jpn/1039551.mp3</w:t>
        <w:br/>
        <w:t xml:space="preserve"> ---</w:t>
      </w:r>
    </w:p>
    <w:p>
      <w:r>
        <w:t>これ誰{だれ}のか分{わ}かる?</w:t>
      </w:r>
    </w:p>
    <w:p>
      <w:r>
        <w:t>Do you know who this belongs to?</w:t>
      </w:r>
    </w:p>
    <w:p>
      <w:r>
        <w:t>https://audio.tatoeba.org/sentences/jpn/2836250.mp3</w:t>
        <w:br/>
        <w:t xml:space="preserve"> ---</w:t>
      </w:r>
    </w:p>
    <w:p>
      <w:r>
        <w:t>石鹸{せっけん}がありません。</w:t>
      </w:r>
    </w:p>
    <w:p>
      <w:r>
        <w:t>There isn't any soap.</w:t>
      </w:r>
    </w:p>
    <w:p>
      <w:r>
        <w:t>https://audio.tatoeba.org/sentences/jpn/142339.mp3</w:t>
        <w:br/>
        <w:t xml:space="preserve"> ---</w:t>
      </w:r>
    </w:p>
    <w:p>
      <w:r>
        <w:t>冷蔵庫{れい|ぞう|こ}の中{なか}の物{もの}は、何{なん}でも御{ご}自由{じ|ゆう}に召{め}し上{あ}がってください。</w:t>
      </w:r>
    </w:p>
    <w:p>
      <w:r>
        <w:t>Please feel free to have anything in the fridge.</w:t>
      </w:r>
    </w:p>
    <w:p>
      <w:r>
        <w:t>https://audio.tatoeba.org/sentences/jpn/77636.mp3</w:t>
        <w:br/>
        <w:t xml:space="preserve"> ---</w:t>
      </w:r>
    </w:p>
    <w:p>
      <w:r>
        <w:t>悲{かな}しいことですが、真実{しんじつ}です。</w:t>
      </w:r>
    </w:p>
    <w:p>
      <w:r>
        <w:t>It's sad, but true.</w:t>
      </w:r>
    </w:p>
    <w:p>
      <w:r>
        <w:t>https://audio.tatoeba.org/sentences/jpn/2319336.mp3</w:t>
        <w:br/>
        <w:t xml:space="preserve"> ---</w:t>
      </w:r>
    </w:p>
    <w:p>
      <w:r>
        <w:t>エレベーターはありますか?</w:t>
      </w:r>
    </w:p>
    <w:p>
      <w:r>
        <w:t>Is there an elevator?</w:t>
      </w:r>
    </w:p>
    <w:p>
      <w:r>
        <w:t>https://audio.tatoeba.org/sentences/jpn/1142909.mp3</w:t>
        <w:br/>
        <w:t xml:space="preserve"> ---</w:t>
      </w:r>
    </w:p>
    <w:p>
      <w:r>
        <w:t>日本{にっぽん}は今{いま}午前{ごぜん}3{さん}時{じ}です。</w:t>
      </w:r>
    </w:p>
    <w:p>
      <w:r>
        <w:t>In Japan, it's now 3:00 a.m.</w:t>
      </w:r>
    </w:p>
    <w:p>
      <w:r>
        <w:t>https://audio.tatoeba.org/sentences/jpn/2850571.mp3</w:t>
        <w:br/>
        <w:t xml:space="preserve"> ---</w:t>
      </w:r>
    </w:p>
    <w:p>
      <w:r>
        <w:t>人前{ひとまえ}で歌{うた}うのは苦手{にがて}です。</w:t>
      </w:r>
    </w:p>
    <w:p>
      <w:r>
        <w:t>I don't like to sing in public.</w:t>
      </w:r>
    </w:p>
    <w:p>
      <w:r>
        <w:t>https://audio.tatoeba.org/sentences/jpn/143950.mp3</w:t>
        <w:br/>
        <w:t xml:space="preserve"> ---</w:t>
      </w:r>
    </w:p>
    <w:p>
      <w:r>
        <w:t>来週{らい|しゅう}ヨーロッパに発{た}つ予定{よ|てい}です。</w:t>
      </w:r>
    </w:p>
    <w:p>
      <w:r>
        <w:t>I'm planning to leave for Europe next week.</w:t>
      </w:r>
    </w:p>
    <w:p>
      <w:r>
        <w:t>https://audio.tatoeba.org/sentences/jpn/78630.mp3</w:t>
        <w:br/>
        <w:t xml:space="preserve"> ---</w:t>
      </w:r>
    </w:p>
    <w:p>
      <w:r>
        <w:t>右{みぎ}に曲{ま}がってください。</w:t>
      </w:r>
    </w:p>
    <w:p>
      <w:r>
        <w:t>Please turn right.</w:t>
      </w:r>
    </w:p>
    <w:p>
      <w:r>
        <w:t>https://audio.tatoeba.org/sentences/jpn/2349244.mp3</w:t>
        <w:br/>
        <w:t xml:space="preserve"> ---</w:t>
      </w:r>
    </w:p>
    <w:p>
      <w:r>
        <w:t>どちらのご出身{しゅっしん}ですか?</w:t>
      </w:r>
    </w:p>
    <w:p>
      <w:r>
        <w:t>Where do you come from?</w:t>
      </w:r>
    </w:p>
    <w:p>
      <w:r>
        <w:t>https://audio.tatoeba.org/sentences/jpn/200771.mp3</w:t>
        <w:br/>
        <w:t xml:space="preserve"> ---</w:t>
      </w:r>
    </w:p>
    <w:p>
      <w:r>
        <w:t>発音{はつ|おん}悪{わる}くてごめん。</w:t>
      </w:r>
    </w:p>
    <w:p>
      <w:r>
        <w:t>I'm sorry my pronunciation isn't very good.</w:t>
      </w:r>
    </w:p>
    <w:p>
      <w:r>
        <w:t>https://audio.tatoeba.org/sentences/jpn/2936963.mp3</w:t>
        <w:br/>
        <w:t xml:space="preserve"> ---</w:t>
      </w:r>
    </w:p>
    <w:p>
      <w:r>
        <w:t>トムは電車{でんしゃ}から降{お}りた。</w:t>
      </w:r>
    </w:p>
    <w:p>
      <w:r>
        <w:t>Tom stepped off the train.</w:t>
      </w:r>
    </w:p>
    <w:p>
      <w:r>
        <w:t>https://audio.tatoeba.org/sentences/jpn/2110028.mp3</w:t>
        <w:br/>
        <w:t xml:space="preserve"> ---</w:t>
      </w:r>
    </w:p>
    <w:p>
      <w:r>
        <w:t>トムは何{なに}もしていない。</w:t>
      </w:r>
    </w:p>
    <w:p>
      <w:r>
        <w:t>Tom isn't doing anything.</w:t>
      </w:r>
    </w:p>
    <w:p>
      <w:r>
        <w:t>https://audio.tatoeba.org/sentences/jpn/4216121.mp3</w:t>
        <w:br/>
        <w:t xml:space="preserve"> ---</w:t>
      </w:r>
    </w:p>
    <w:p>
      <w:r>
        <w:t>今日{きょう}の晩{ばん}ごはん何{なに}?</w:t>
      </w:r>
    </w:p>
    <w:p>
      <w:r>
        <w:t>What's for dinner tonight?</w:t>
      </w:r>
    </w:p>
    <w:p>
      <w:r>
        <w:t>https://audio.tatoeba.org/sentences/jpn/4704222.mp3</w:t>
        <w:br/>
        <w:t xml:space="preserve"> ---</w:t>
      </w:r>
    </w:p>
    <w:p>
      <w:r>
        <w:t>まだ雨{あめ}降{ふ}ってる?</w:t>
      </w:r>
    </w:p>
    <w:p>
      <w:r>
        <w:t>Is it still raining?</w:t>
      </w:r>
    </w:p>
    <w:p>
      <w:r>
        <w:t>https://audio.tatoeba.org/sentences/jpn/3125445.mp3</w:t>
        <w:br/>
        <w:t xml:space="preserve"> ---</w:t>
      </w:r>
    </w:p>
    <w:p>
      <w:r>
        <w:t>仕事{しごと}忙{いそが}しいのに話{はなし}聞{き}いてくれてありがとう。</w:t>
      </w:r>
    </w:p>
    <w:p>
      <w:r>
        <w:t>Thanks for hearing me out despite being so busy with work.</w:t>
      </w:r>
    </w:p>
    <w:p>
      <w:r>
        <w:t>https://audio.tatoeba.org/sentences/jpn/3193632.mp3</w:t>
        <w:br/>
        <w:t xml:space="preserve"> ---</w:t>
      </w:r>
    </w:p>
    <w:p>
      <w:r>
        <w:t>トムが笑{わら}ってる。</w:t>
      </w:r>
    </w:p>
    <w:p>
      <w:r>
        <w:t>Tom is laughing.</w:t>
      </w:r>
    </w:p>
    <w:p>
      <w:r>
        <w:t>https://audio.tatoeba.org/sentences/jpn/2622243.mp3</w:t>
        <w:br/>
        <w:t xml:space="preserve"> ---</w:t>
      </w:r>
    </w:p>
    <w:p>
      <w:r>
        <w:t>わざとじゃないんです。</w:t>
      </w:r>
    </w:p>
    <w:p>
      <w:r>
        <w:t>I didn't do it on purpose.</w:t>
      </w:r>
    </w:p>
    <w:p>
      <w:r>
        <w:t>https://audio.tatoeba.org/sentences/jpn/2522589.mp3</w:t>
        <w:br/>
        <w:t xml:space="preserve"> ---</w:t>
      </w:r>
    </w:p>
    <w:p>
      <w:r>
        <w:t>トムの本名{ほん|みょう}知{し}ってる?</w:t>
      </w:r>
    </w:p>
    <w:p>
      <w:r>
        <w:t>Do you know Tom's real name?</w:t>
      </w:r>
    </w:p>
    <w:p>
      <w:r>
        <w:t>https://audio.tatoeba.org/sentences/jpn/2721608.mp3</w:t>
        <w:br/>
        <w:t xml:space="preserve"> ---</w:t>
      </w:r>
    </w:p>
    <w:p>
      <w:r>
        <w:t>トム、メアド教{おし}えて。</w:t>
      </w:r>
    </w:p>
    <w:p>
      <w:r>
        <w:t>Tom, tell me your email.</w:t>
      </w:r>
    </w:p>
    <w:p>
      <w:r>
        <w:t>https://audio.tatoeba.org/sentences/jpn/2752672.mp3</w:t>
        <w:br/>
        <w:t xml:space="preserve"> ---</w:t>
      </w:r>
    </w:p>
    <w:p>
      <w:r>
        <w:t>女の子{おんなのこ}とキスしたことある?</w:t>
      </w:r>
    </w:p>
    <w:p>
      <w:r>
        <w:t>Have you ever kissed a girl?</w:t>
      </w:r>
    </w:p>
    <w:p>
      <w:r>
        <w:t>https://audio.tatoeba.org/sentences/jpn/3561865.mp3</w:t>
        <w:br/>
        <w:t xml:space="preserve"> ---</w:t>
      </w:r>
    </w:p>
    <w:p>
      <w:r>
        <w:t>男子{だんし}ってみんな馬鹿{ばか}だよね。</w:t>
      </w:r>
    </w:p>
    <w:p>
      <w:r>
        <w:t>Boys are all morons, eh...</w:t>
      </w:r>
    </w:p>
    <w:p>
      <w:r>
        <w:t>https://audio.tatoeba.org/sentences/jpn/3596331.mp3</w:t>
        <w:br/>
        <w:t xml:space="preserve"> ---</w:t>
      </w:r>
    </w:p>
    <w:p>
      <w:r>
        <w:t>この文{ぶん}は現在{げんざい}時制{じせい}です。</w:t>
      </w:r>
    </w:p>
    <w:p>
      <w:r>
        <w:t>This sentence is in the present tense.</w:t>
      </w:r>
    </w:p>
    <w:p>
      <w:r>
        <w:t>https://audio.tatoeba.org/sentences/jpn/2243171.mp3</w:t>
        <w:br/>
        <w:t xml:space="preserve"> ---</w:t>
      </w:r>
    </w:p>
    <w:p>
      <w:r>
        <w:t>何{なに}かお探{さが}しですか。</w:t>
      </w:r>
    </w:p>
    <w:p>
      <w:r>
        <w:t>May I help you?</w:t>
      </w:r>
    </w:p>
    <w:p>
      <w:r>
        <w:t>https://audio.tatoeba.org/sentences/jpn/188129.mp3</w:t>
        <w:br/>
        <w:t xml:space="preserve"> ---</w:t>
      </w:r>
    </w:p>
    <w:p>
      <w:r>
        <w:t>この箱{はこ}には何{なに}が入{はい}ってるの?</w:t>
      </w:r>
    </w:p>
    <w:p>
      <w:r>
        <w:t>What is in this box?</w:t>
      </w:r>
    </w:p>
    <w:p>
      <w:r>
        <w:t>https://audio.tatoeba.org/sentences/jpn/3484226.mp3</w:t>
        <w:br/>
        <w:t xml:space="preserve"> ---</w:t>
      </w:r>
    </w:p>
    <w:p>
      <w:r>
        <w:t>出口{で|ぐち}はどこですか?</w:t>
      </w:r>
    </w:p>
    <w:p>
      <w:r>
        <w:t>Where is the exit?</w:t>
      </w:r>
    </w:p>
    <w:p>
      <w:r>
        <w:t>https://audio.tatoeba.org/sentences/jpn/3549611.mp3</w:t>
        <w:br/>
        <w:t xml:space="preserve"> ---</w:t>
      </w:r>
    </w:p>
    <w:p>
      <w:r>
        <w:t>富士山{ふじさん}に登{のぼ}ったことはありますか?</w:t>
      </w:r>
    </w:p>
    <w:p>
      <w:r>
        <w:t>Have you ever climbed Mt. Fuji?</w:t>
      </w:r>
    </w:p>
    <w:p>
      <w:r>
        <w:t>https://audio.tatoeba.org/sentences/jpn/3332582.mp3</w:t>
        <w:br/>
        <w:t xml:space="preserve"> ---</w:t>
      </w:r>
    </w:p>
    <w:p>
      <w:r>
        <w:t>すみません、出口{でぐち}はどこですか?</w:t>
      </w:r>
    </w:p>
    <w:p>
      <w:r>
        <w:t>Excuse me, where's the exit?</w:t>
      </w:r>
    </w:p>
    <w:p>
      <w:r>
        <w:t>https://audio.tatoeba.org/sentences/jpn/3423944.mp3</w:t>
        <w:br/>
        <w:t xml:space="preserve"> ---</w:t>
      </w:r>
    </w:p>
    <w:p>
      <w:r>
        <w:t>風邪{かぜ}引{ひ}かないようにね。</w:t>
      </w:r>
    </w:p>
    <w:p>
      <w:r>
        <w:t>Take care not to catch a cold.</w:t>
      </w:r>
    </w:p>
    <w:p>
      <w:r>
        <w:t>https://audio.tatoeba.org/sentences/jpn/2993260.mp3</w:t>
        <w:br/>
        <w:t xml:space="preserve"> ---</w:t>
      </w:r>
    </w:p>
    <w:p>
      <w:r>
        <w:t>娘{むすめ}は6月{ろくがつ}に結婚{けっこん}します。</w:t>
      </w:r>
    </w:p>
    <w:p>
      <w:r>
        <w:t>My daughter is to get married in June.</w:t>
      </w:r>
    </w:p>
    <w:p>
      <w:r>
        <w:t>https://audio.tatoeba.org/sentences/jpn/3050893.mp3</w:t>
        <w:br/>
        <w:t xml:space="preserve"> ---</w:t>
      </w:r>
    </w:p>
    <w:p>
      <w:r>
        <w:t>この靴{くつ}はイタリア製{せい}です。</w:t>
      </w:r>
    </w:p>
    <w:p>
      <w:r>
        <w:t>These shoes are made in Italy.</w:t>
      </w:r>
    </w:p>
    <w:p>
      <w:r>
        <w:t>https://audio.tatoeba.org/sentences/jpn/222264.mp3</w:t>
        <w:br/>
        <w:t xml:space="preserve"> ---</w:t>
      </w:r>
    </w:p>
    <w:p>
      <w:r>
        <w:t>トムは9{きゅう}7{なな}歳{さい}まで生{い}きた。</w:t>
      </w:r>
    </w:p>
    <w:p>
      <w:r>
        <w:t>Tom lived to be 97.</w:t>
      </w:r>
    </w:p>
    <w:p>
      <w:r>
        <w:t>https://audio.tatoeba.org/sentences/jpn/2690805.mp3</w:t>
        <w:br/>
        <w:t xml:space="preserve"> ---</w:t>
      </w:r>
    </w:p>
    <w:p>
      <w:r>
        <w:t>年齢{ねんれい}聞{き}いてもいいですか?</w:t>
      </w:r>
    </w:p>
    <w:p>
      <w:r>
        <w:t>May I ask how old you are?</w:t>
      </w:r>
    </w:p>
    <w:p>
      <w:r>
        <w:t>https://audio.tatoeba.org/sentences/jpn/3677759.mp3</w:t>
        <w:br/>
        <w:t xml:space="preserve"> ---</w:t>
      </w:r>
    </w:p>
    <w:p>
      <w:r>
        <w:t>今日{きょう}は長{なが}い一{いち}日{にち}になりそうです。</w:t>
      </w:r>
    </w:p>
    <w:p>
      <w:r>
        <w:t>It looks like today will be a long day.</w:t>
      </w:r>
    </w:p>
    <w:p>
      <w:r>
        <w:t>https://audio.tatoeba.org/sentences/jpn/3718508.mp3</w:t>
        <w:br/>
        <w:t xml:space="preserve"> ---</w:t>
      </w:r>
    </w:p>
    <w:p>
      <w:r>
        <w:t>フランス語{ご}を教{おし}えてもらえませんか?</w:t>
      </w:r>
    </w:p>
    <w:p>
      <w:r>
        <w:t>Can you teach me French?</w:t>
      </w:r>
    </w:p>
    <w:p>
      <w:r>
        <w:t>https://audio.tatoeba.org/sentences/jpn/2451739.mp3</w:t>
        <w:br/>
        <w:t xml:space="preserve"> ---</w:t>
      </w:r>
    </w:p>
    <w:p>
      <w:r>
        <w:t>お支払{しはら}いはいかがなさいますか?</w:t>
      </w:r>
    </w:p>
    <w:p>
      <w:r>
        <w:t>How would you like to pay?</w:t>
      </w:r>
    </w:p>
    <w:p>
      <w:r>
        <w:t>https://audio.tatoeba.org/sentences/jpn/3486249.mp3</w:t>
        <w:br/>
        <w:t xml:space="preserve"> ---</w:t>
      </w:r>
    </w:p>
    <w:p>
      <w:r>
        <w:t>今{いま}の音{おと}何{なに}?</w:t>
      </w:r>
    </w:p>
    <w:p>
      <w:r>
        <w:t>What was that sound?</w:t>
      </w:r>
    </w:p>
    <w:p>
      <w:r>
        <w:t>https://audio.tatoeba.org/sentences/jpn/3550819.mp3</w:t>
        <w:br/>
        <w:t xml:space="preserve"> ---</w:t>
      </w:r>
    </w:p>
    <w:p>
      <w:r>
        <w:t>もしも地球{ち|きゅう}の自転{じ|てん}が止{と}まったらどうなると思{おも}う?</w:t>
      </w:r>
    </w:p>
    <w:p>
      <w:r>
        <w:t>Were the earth to stop revolving, what do you suppose would happen?</w:t>
      </w:r>
    </w:p>
    <w:p>
      <w:r>
        <w:t>https://audio.tatoeba.org/sentences/jpn/3352275.mp3</w:t>
        <w:br/>
        <w:t xml:space="preserve"> ---</w:t>
      </w:r>
    </w:p>
    <w:p>
      <w:r>
        <w:t>もっと早{はや}く来{く}ればよかったのに。</w:t>
      </w:r>
    </w:p>
    <w:p>
      <w:r>
        <w:t>You should have come earlier.</w:t>
      </w:r>
    </w:p>
    <w:p>
      <w:r>
        <w:t>https://audio.tatoeba.org/sentences/jpn/3426557.mp3</w:t>
        <w:br/>
        <w:t xml:space="preserve"> ---</w:t>
      </w:r>
    </w:p>
    <w:p>
      <w:r>
        <w:t>お名前{なまえ}を伺{うかが}ってもよろしいでしょうか?</w:t>
      </w:r>
    </w:p>
    <w:p>
      <w:r>
        <w:t>Might I ask your name?</w:t>
      </w:r>
    </w:p>
    <w:p>
      <w:r>
        <w:t>https://audio.tatoeba.org/sentences/jpn/2999222.mp3</w:t>
        <w:br/>
        <w:t xml:space="preserve"> ---</w:t>
      </w:r>
    </w:p>
    <w:p>
      <w:r>
        <w:t>母{はは}は高校{こうこう}の先生{せんせい}です。</w:t>
      </w:r>
    </w:p>
    <w:p>
      <w:r>
        <w:t>My mother is a high school teacher.</w:t>
      </w:r>
    </w:p>
    <w:p>
      <w:r>
        <w:t>https://audio.tatoeba.org/sentences/jpn/3050904.mp3</w:t>
        <w:br/>
        <w:t xml:space="preserve"> ---</w:t>
      </w:r>
    </w:p>
    <w:p>
      <w:r>
        <w:t>ここに住所{じゅうしょ}を書{か}いてください。</w:t>
      </w:r>
    </w:p>
    <w:p>
      <w:r>
        <w:t>Write your address here.</w:t>
      </w:r>
    </w:p>
    <w:p>
      <w:r>
        <w:t>https://audio.tatoeba.org/sentences/jpn/224409.mp3</w:t>
        <w:br/>
        <w:t xml:space="preserve"> ---</w:t>
      </w:r>
    </w:p>
    <w:p>
      <w:r>
        <w:t>トムは足{あし}が速{はや}い。</w:t>
      </w:r>
    </w:p>
    <w:p>
      <w:r>
        <w:t>Tom is fast.</w:t>
      </w:r>
    </w:p>
    <w:p>
      <w:r>
        <w:t>https://audio.tatoeba.org/sentences/jpn/2692386.mp3</w:t>
        <w:br/>
        <w:t xml:space="preserve"> ---</w:t>
      </w:r>
    </w:p>
    <w:p>
      <w:r>
        <w:t>去年{きょねん}のクリスマスは何{なに}してた?</w:t>
      </w:r>
    </w:p>
    <w:p>
      <w:r>
        <w:t>What did you do last Christmas?</w:t>
      </w:r>
    </w:p>
    <w:p>
      <w:r>
        <w:t>https://audio.tatoeba.org/sentences/jpn/3689545.mp3</w:t>
        <w:br/>
        <w:t xml:space="preserve"> ---</w:t>
      </w:r>
    </w:p>
    <w:p>
      <w:r>
        <w:t>のど渇{かわ}いた。</w:t>
      </w:r>
    </w:p>
    <w:p>
      <w:r>
        <w:t>I'm thirsty.</w:t>
      </w:r>
    </w:p>
    <w:p>
      <w:r>
        <w:t>https://audio.tatoeba.org/sentences/jpn/3759421.mp3</w:t>
        <w:br/>
        <w:t xml:space="preserve"> ---</w:t>
      </w:r>
    </w:p>
    <w:p>
      <w:r>
        <w:t>何{なに}か隠{かく}してるでしょ。</w:t>
      </w:r>
    </w:p>
    <w:p>
      <w:r>
        <w:t>You must be hiding something.</w:t>
      </w:r>
    </w:p>
    <w:p>
      <w:r>
        <w:t>https://audio.tatoeba.org/sentences/jpn/2460894.mp3</w:t>
        <w:br/>
        <w:t xml:space="preserve"> ---</w:t>
      </w:r>
    </w:p>
    <w:p>
      <w:r>
        <w:t>電気{でんき}を消{け}してください。</w:t>
      </w:r>
    </w:p>
    <w:p>
      <w:r>
        <w:t>Please turn off the light.</w:t>
      </w:r>
    </w:p>
    <w:p>
      <w:r>
        <w:t>https://audio.tatoeba.org/sentences/jpn/1171972.mp3</w:t>
        <w:br/>
        <w:t xml:space="preserve"> ---</w:t>
      </w:r>
    </w:p>
    <w:p>
      <w:r>
        <w:t>トムのためなら何{なん}でもするよ。</w:t>
      </w:r>
    </w:p>
    <w:p>
      <w:r>
        <w:t>I'd do anything for you, Tom.</w:t>
      </w:r>
    </w:p>
    <w:p>
      <w:r>
        <w:t>https://audio.tatoeba.org/sentences/jpn/2852710.mp3</w:t>
        <w:br/>
        <w:t xml:space="preserve"> ---</w:t>
      </w:r>
    </w:p>
    <w:p>
      <w:r>
        <w:t>心配{しん|ぱい}しなくていいよ。</w:t>
      </w:r>
    </w:p>
    <w:p>
      <w:r>
        <w:t>Don't worry about it!</w:t>
      </w:r>
    </w:p>
    <w:p>
      <w:r>
        <w:t>https://audio.tatoeba.org/sentences/jpn/145543.mp3</w:t>
        <w:br/>
        <w:t xml:space="preserve"> ---</w:t>
      </w:r>
    </w:p>
    <w:p>
      <w:r>
        <w:t>夕食{ゆう|しょく}後{ご}は外出{がい|しゅつ}してはいけません。</w:t>
      </w:r>
    </w:p>
    <w:p>
      <w:r>
        <w:t>You must not go out after dinner.</w:t>
      </w:r>
    </w:p>
    <w:p>
      <w:r>
        <w:t>https://audio.tatoeba.org/sentences/jpn/79072.mp3</w:t>
        <w:br/>
        <w:t xml:space="preserve"> ---</w:t>
      </w:r>
    </w:p>
    <w:p>
      <w:r>
        <w:t>もしも地球{ち|きゅう}の自転{じ|てん}が止{と}まったらどうなると思{おも}う?</w:t>
      </w:r>
    </w:p>
    <w:p>
      <w:r>
        <w:t>Were the earth to stop revolving, what do you suppose would happen?</w:t>
      </w:r>
    </w:p>
    <w:p>
      <w:r>
        <w:t>https://audio.tatoeba.org/sentences/jpn/3352275.mp3</w:t>
        <w:br/>
        <w:t xml:space="preserve"> ---</w:t>
      </w:r>
    </w:p>
    <w:p>
      <w:r>
        <w:t>映画{えいが}は面白{おもしろ}かったですか?</w:t>
      </w:r>
    </w:p>
    <w:p>
      <w:r>
        <w:t>Did you enjoy the movies?</w:t>
      </w:r>
    </w:p>
    <w:p>
      <w:r>
        <w:t>https://audio.tatoeba.org/sentences/jpn/189306.mp3</w:t>
        <w:br/>
        <w:t xml:space="preserve"> ---</w:t>
      </w:r>
    </w:p>
    <w:p>
      <w:r>
        <w:t>どういう意味{いみ}ですか?</w:t>
      </w:r>
    </w:p>
    <w:p>
      <w:r>
        <w:t>What do you mean?</w:t>
      </w:r>
    </w:p>
    <w:p>
      <w:r>
        <w:t>https://audio.tatoeba.org/sentences/jpn/201705.mp3</w:t>
        <w:br/>
        <w:t xml:space="preserve"> ---</w:t>
      </w:r>
    </w:p>
    <w:p>
      <w:r>
        <w:t>夕食{ゆう|しょく}後{ご}は外出{がい|しゅつ}してはいけません。</w:t>
      </w:r>
    </w:p>
    <w:p>
      <w:r>
        <w:t>You must not go out after dinner.</w:t>
      </w:r>
    </w:p>
    <w:p>
      <w:r>
        <w:t>https://audio.tatoeba.org/sentences/jpn/79072.mp3</w:t>
        <w:br/>
        <w:t xml:space="preserve"> ---</w:t>
      </w:r>
    </w:p>
    <w:p>
      <w:r>
        <w:t>もっと早{はや}く来{く}ればよかったのに。</w:t>
      </w:r>
    </w:p>
    <w:p>
      <w:r>
        <w:t>You should have come earlier.</w:t>
      </w:r>
    </w:p>
    <w:p>
      <w:r>
        <w:t>https://audio.tatoeba.org/sentences/jpn/3426557.mp3</w:t>
        <w:br/>
        <w:t xml:space="preserve"> ---</w:t>
      </w:r>
    </w:p>
    <w:p>
      <w:r>
        <w:t>お支払{しはら}いはいかがなさいますか?</w:t>
      </w:r>
    </w:p>
    <w:p>
      <w:r>
        <w:t>How would you like to pay?</w:t>
      </w:r>
    </w:p>
    <w:p>
      <w:r>
        <w:t>https://audio.tatoeba.org/sentences/jpn/3486249.mp3</w:t>
        <w:br/>
        <w:t xml:space="preserve"> ---</w:t>
      </w:r>
    </w:p>
    <w:p>
      <w:r>
        <w:t>今{いま}の音{おと}何{なに}?</w:t>
      </w:r>
    </w:p>
    <w:p>
      <w:r>
        <w:t>What was that sound?</w:t>
      </w:r>
    </w:p>
    <w:p>
      <w:r>
        <w:t>https://audio.tatoeba.org/sentences/jpn/3550819.mp3</w:t>
        <w:br/>
        <w:t xml:space="preserve"> ---</w:t>
      </w:r>
    </w:p>
    <w:p>
      <w:r>
        <w:t>かばん開{ひら}いてますよ。</w:t>
      </w:r>
    </w:p>
    <w:p>
      <w:r>
        <w:t>Your bag's open.</w:t>
      </w:r>
    </w:p>
    <w:p>
      <w:r>
        <w:t>https://audio.tatoeba.org/sentences/jpn/3565442.mp3</w:t>
        <w:br/>
        <w:t xml:space="preserve"> ---</w:t>
      </w:r>
    </w:p>
    <w:p>
      <w:r>
        <w:t>そんなこと言{い}うなよ。</w:t>
      </w:r>
    </w:p>
    <w:p>
      <w:r>
        <w:t>Don't say that.</w:t>
      </w:r>
    </w:p>
    <w:p>
      <w:r>
        <w:t>https://audio.tatoeba.org/sentences/jpn/3596583.mp3</w:t>
        <w:br/>
        <w:t xml:space="preserve"> ---</w:t>
      </w:r>
    </w:p>
    <w:p>
      <w:r>
        <w:t>去年{きょねん}のクリスマスは何{なに}してた?</w:t>
      </w:r>
    </w:p>
    <w:p>
      <w:r>
        <w:t>What did you do last Christmas?</w:t>
      </w:r>
    </w:p>
    <w:p>
      <w:r>
        <w:t>https://audio.tatoeba.org/sentences/jpn/3689545.mp3</w:t>
        <w:br/>
        <w:t xml:space="preserve"> ---</w:t>
      </w:r>
    </w:p>
    <w:p>
      <w:r>
        <w:t>のど渇{かわ}いた。</w:t>
      </w:r>
    </w:p>
    <w:p>
      <w:r>
        <w:t>I'm thirsty.</w:t>
      </w:r>
    </w:p>
    <w:p>
      <w:r>
        <w:t>https://audio.tatoeba.org/sentences/jpn/3759421.mp3</w:t>
        <w:br/>
        <w:t xml:space="preserve"> ---</w:t>
      </w:r>
    </w:p>
    <w:p>
      <w:r>
        <w:t>ご家族{かぞく}はお元気{げんき}ですか?</w:t>
      </w:r>
    </w:p>
    <w:p>
      <w:r>
        <w:t>How is your family?</w:t>
      </w:r>
    </w:p>
    <w:p>
      <w:r>
        <w:t>https://audio.tatoeba.org/sentences/jpn/4260196.mp3</w:t>
        <w:br/>
        <w:t xml:space="preserve"> ---</w:t>
      </w:r>
    </w:p>
    <w:p>
      <w:r>
        <w:t>もっと早{はや}く来{き}てくれたらよかったのに。</w:t>
      </w:r>
    </w:p>
    <w:p>
      <w:r>
        <w:t>I wish you'd come sooner.</w:t>
      </w:r>
    </w:p>
    <w:p>
      <w:r>
        <w:t>https://audio.tatoeba.org/sentences/jpn/4715763.mp3</w:t>
        <w:br/>
        <w:t xml:space="preserve"> ---</w:t>
      </w:r>
    </w:p>
    <w:p>
      <w:r>
        <w:t>ここに住所{じゅうしょ}を書{か}いてください。</w:t>
      </w:r>
    </w:p>
    <w:p>
      <w:r>
        <w:t>Write your address here.</w:t>
      </w:r>
    </w:p>
    <w:p>
      <w:r>
        <w:t>https://audio.tatoeba.org/sentences/jpn/224409.mp3</w:t>
        <w:br/>
        <w:t xml:space="preserve"> ---</w:t>
      </w:r>
    </w:p>
    <w:p>
      <w:r>
        <w:t>電気{でんき}を消{け}してください。</w:t>
      </w:r>
    </w:p>
    <w:p>
      <w:r>
        <w:t>Please turn off the light.</w:t>
      </w:r>
    </w:p>
    <w:p>
      <w:r>
        <w:t>https://audio.tatoeba.org/sentences/jpn/1171972.mp3</w:t>
        <w:br/>
        <w:t xml:space="preserve"> ---</w:t>
      </w:r>
    </w:p>
    <w:p>
      <w:r>
        <w:t>心配{しん|ぱい}しなくていいよ。</w:t>
      </w:r>
    </w:p>
    <w:p>
      <w:r>
        <w:t>Don't worry about it!</w:t>
      </w:r>
    </w:p>
    <w:p>
      <w:r>
        <w:t>https://audio.tatoeba.org/sentences/jpn/145543.mp3</w:t>
        <w:br/>
        <w:t xml:space="preserve"> ---</w:t>
      </w:r>
    </w:p>
    <w:p>
      <w:r>
        <w:t>少{すこ}し休{やす}ませてください。</w:t>
      </w:r>
    </w:p>
    <w:p>
      <w:r>
        <w:t>I want to take a rest.</w:t>
      </w:r>
    </w:p>
    <w:p>
      <w:r>
        <w:t>https://audio.tatoeba.org/sentences/jpn/146817.mp3</w:t>
        <w:br/>
        <w:t xml:space="preserve"> ---</w:t>
      </w:r>
    </w:p>
    <w:p>
      <w:r>
        <w:t>トムは車{くるま}に乗{の}った。</w:t>
      </w:r>
    </w:p>
    <w:p>
      <w:r>
        <w:t>Tom got in the car.</w:t>
      </w:r>
    </w:p>
    <w:p>
      <w:r>
        <w:t>https://audio.tatoeba.org/sentences/jpn/2126252.mp3</w:t>
        <w:br/>
        <w:t xml:space="preserve"> ---</w:t>
      </w:r>
    </w:p>
    <w:p>
      <w:r>
        <w:t>最後{さいご}にあの猫{ねこ}を見{み}たのはいつですか?</w:t>
      </w:r>
    </w:p>
    <w:p>
      <w:r>
        <w:t>When was the last time you saw the cat?</w:t>
      </w:r>
    </w:p>
    <w:p>
      <w:r>
        <w:t>https://audio.tatoeba.org/sentences/jpn/2260050.mp3</w:t>
        <w:br/>
        <w:t xml:space="preserve"> ---</w:t>
      </w:r>
    </w:p>
    <w:p>
      <w:r>
        <w:t>トムは禁煙{きんえん}に失敗{しっぱい}した。</w:t>
      </w:r>
    </w:p>
    <w:p>
      <w:r>
        <w:t>Tom was not able to quit smoking.</w:t>
      </w:r>
    </w:p>
    <w:p>
      <w:r>
        <w:t>https://audio.tatoeba.org/sentences/jpn/2374447.mp3</w:t>
        <w:br/>
        <w:t xml:space="preserve"> ---</w:t>
      </w:r>
    </w:p>
    <w:p>
      <w:r>
        <w:t>切符{きっぷ}買{か}ってくるから、ちょっと荷物{にもつ}見{み}てて。</w:t>
      </w:r>
    </w:p>
    <w:p>
      <w:r>
        <w:t>I'm going to go buy a ticket, so please watch my bags for a minute.</w:t>
      </w:r>
    </w:p>
    <w:p>
      <w:r>
        <w:t>https://audio.tatoeba.org/sentences/jpn/2465639.mp3</w:t>
        <w:br/>
        <w:t xml:space="preserve"> ---</w:t>
      </w:r>
    </w:p>
    <w:p>
      <w:r>
        <w:t>トムはよく物{もの}をなくす。</w:t>
      </w:r>
    </w:p>
    <w:p>
      <w:r>
        <w:t>Tom tends to lose things.</w:t>
      </w:r>
    </w:p>
    <w:p>
      <w:r>
        <w:t>https://audio.tatoeba.org/sentences/jpn/2533623.mp3</w:t>
        <w:br/>
        <w:t xml:space="preserve"> ---</w:t>
      </w:r>
    </w:p>
    <w:p>
      <w:r>
        <w:t>トムが最強{さいきょう}。</w:t>
      </w:r>
    </w:p>
    <w:p>
      <w:r>
        <w:t>Tom is the strongest.</w:t>
      </w:r>
    </w:p>
    <w:p>
      <w:r>
        <w:t>https://audio.tatoeba.org/sentences/jpn/2626291.mp3</w:t>
        <w:br/>
        <w:t xml:space="preserve"> ---</w:t>
      </w:r>
    </w:p>
    <w:p>
      <w:r>
        <w:t>トムはいつでも明{あか}るい。</w:t>
      </w:r>
    </w:p>
    <w:p>
      <w:r>
        <w:t>Tom is always cheerful.</w:t>
      </w:r>
    </w:p>
    <w:p>
      <w:r>
        <w:t>https://audio.tatoeba.org/sentences/jpn/2694313.mp3</w:t>
        <w:br/>
        <w:t xml:space="preserve"> ---</w:t>
      </w:r>
    </w:p>
    <w:p>
      <w:r>
        <w:t>トムは未婚{みこん}だった。</w:t>
      </w:r>
    </w:p>
    <w:p>
      <w:r>
        <w:t>Tom still hasn't tied the knot.</w:t>
      </w:r>
    </w:p>
    <w:p>
      <w:r>
        <w:t>https://audio.tatoeba.org/sentences/jpn/2728128.mp3</w:t>
        <w:br/>
        <w:t xml:space="preserve"> ---</w:t>
      </w:r>
    </w:p>
    <w:p>
      <w:r>
        <w:t>私{わたし}、基本{きほん}的{てき}に一{いち}人{にん}でいる方{ほう}が好{す}きなんです。</w:t>
      </w:r>
    </w:p>
    <w:p>
      <w:r>
        <w:t>#######</w:t>
        <w:br/>
        <w:t xml:space="preserve"> English line not found at : https://tatoeba.org//eng/sentences/show/2759784 </w:t>
        <w:br/>
        <w:t>#########</w:t>
      </w:r>
    </w:p>
    <w:p>
      <w:r>
        <w:t>https://audio.tatoeba.org/sentences/jpn/2759784.mp3</w:t>
        <w:br/>
        <w:t xml:space="preserve"> ---</w:t>
      </w:r>
    </w:p>
    <w:p>
      <w:r>
        <w:t>何{なに}がそんなに不満{ふまん}なんですか?</w:t>
      </w:r>
    </w:p>
    <w:p>
      <w:r>
        <w:t>What makes you so displeased?</w:t>
      </w:r>
    </w:p>
    <w:p>
      <w:r>
        <w:t>https://audio.tatoeba.org/sentences/jpn/2854322.mp3</w:t>
        <w:br/>
        <w:t xml:space="preserve"> ---</w:t>
      </w:r>
    </w:p>
    <w:p>
      <w:r>
        <w:t>トムは高血圧{こうけつあつ}だ。</w:t>
      </w:r>
    </w:p>
    <w:p>
      <w:r>
        <w:t>Tom has high blood pressure.</w:t>
      </w:r>
    </w:p>
    <w:p>
      <w:r>
        <w:t>https://audio.tatoeba.org/sentences/jpn/2946900.mp3</w:t>
        <w:br/>
        <w:t xml:space="preserve"> ---</w:t>
      </w:r>
    </w:p>
    <w:p>
      <w:r>
        <w:t>長{なが}い一{いち}週間{しゅうかん}だったな。</w:t>
      </w:r>
    </w:p>
    <w:p>
      <w:r>
        <w:t>This has been a long week.</w:t>
      </w:r>
    </w:p>
    <w:p>
      <w:r>
        <w:t>https://audio.tatoeba.org/sentences/jpn/3006685.mp3</w:t>
        <w:br/>
        <w:t xml:space="preserve"> ---</w:t>
      </w:r>
    </w:p>
    <w:p>
      <w:r>
        <w:t>今朝{けさ}無事{ぶじ}に到着{とうちゃく}しました。</w:t>
      </w:r>
    </w:p>
    <w:p>
      <w:r>
        <w:t>I arrived safe and sound this morning.</w:t>
      </w:r>
    </w:p>
    <w:p>
      <w:r>
        <w:t>https://audio.tatoeba.org/sentences/jpn/3052786.mp3</w:t>
        <w:br/>
        <w:t xml:space="preserve"> ---</w:t>
      </w:r>
    </w:p>
    <w:p>
      <w:r>
        <w:t>こんな寒{さむ}いのになんで学校{がっこう}あるんだろうね。</w:t>
      </w:r>
    </w:p>
    <w:p>
      <w:r>
        <w:t>I wonder why there's school even when it's this cold.</w:t>
      </w:r>
    </w:p>
    <w:p>
      <w:r>
        <w:t>https://audio.tatoeba.org/sentences/jpn/3138620.mp3</w:t>
        <w:br/>
        <w:t xml:space="preserve"> ---</w:t>
      </w:r>
    </w:p>
    <w:p>
      <w:r>
        <w:t>トムが謝{あやま}ることじゃないよ。私{わたし}が勝手{かっ|て}にトムのこと好{す}きになっただけなんだから。</w:t>
      </w:r>
    </w:p>
    <w:p>
      <w:r>
        <w:t>You don't need to apologize, Tom. I fell in love with you all on my own.</w:t>
      </w:r>
    </w:p>
    <w:p>
      <w:r>
        <w:t>https://audio.tatoeba.org/sentences/jpn/3227532.mp3</w:t>
        <w:br/>
        <w:t xml:space="preserve"> ---</w:t>
      </w:r>
    </w:p>
    <w:p>
      <w:r>
        <w:t>野球{やきゅう}って何{なに}が面白{おもしろ}いの?</w:t>
      </w:r>
    </w:p>
    <w:p>
      <w:r>
        <w:t>Wat is er zo interessant aan honkbal?</w:t>
      </w:r>
    </w:p>
    <w:p>
      <w:r>
        <w:t>https://audio.tatoeba.org/sentences/jpn/3361537.mp3</w:t>
        <w:br/>
        <w:t xml:space="preserve"> ---</w:t>
      </w:r>
    </w:p>
    <w:p>
      <w:r>
        <w:t>ちょっと一服{いっぷく}しませんか?</w:t>
      </w:r>
    </w:p>
    <w:p>
      <w:r>
        <w:t>What do you say to taking a rest?</w:t>
      </w:r>
    </w:p>
    <w:p>
      <w:r>
        <w:t>https://audio.tatoeba.org/sentences/jpn/190069.mp3</w:t>
        <w:br/>
        <w:t xml:space="preserve"> ---</w:t>
      </w:r>
    </w:p>
    <w:p>
      <w:r>
        <w:t>ドアを閉{し}めていただけませんか。</w:t>
      </w:r>
    </w:p>
    <w:p>
      <w:r>
        <w:t>Would you mind shutting the door?</w:t>
      </w:r>
    </w:p>
    <w:p>
      <w:r>
        <w:t>https://audio.tatoeba.org/sentences/jpn/201781.mp3</w:t>
        <w:br/>
        <w:t xml:space="preserve"> ---</w:t>
      </w:r>
    </w:p>
    <w:p>
      <w:r>
        <w:t>免許{めん|きょ}証{しょう}を見{み}せてください。</w:t>
      </w:r>
    </w:p>
    <w:p>
      <w:r>
        <w:t>Could I see your driver's license?</w:t>
      </w:r>
    </w:p>
    <w:p>
      <w:r>
        <w:t>https://audio.tatoeba.org/sentences/jpn/80220.mp3</w:t>
        <w:br/>
        <w:t xml:space="preserve"> ---</w:t>
      </w:r>
    </w:p>
    <w:p>
      <w:r>
        <w:t>留学{りゅうがく}の経験{けいけん}はおありですか?</w:t>
      </w:r>
    </w:p>
    <w:p>
      <w:r>
        <w:t>Have you ever studied abroad?</w:t>
      </w:r>
    </w:p>
    <w:p>
      <w:r>
        <w:t>https://audio.tatoeba.org/sentences/jpn/3440945.mp3</w:t>
        <w:br/>
        <w:t xml:space="preserve"> ---</w:t>
      </w:r>
    </w:p>
    <w:p>
      <w:r>
        <w:t>ほんとに私{わたし}のこと好{す}きなの?</w:t>
      </w:r>
    </w:p>
    <w:p>
      <w:r>
        <w:t>Do you really love me?</w:t>
      </w:r>
    </w:p>
    <w:p>
      <w:r>
        <w:t>https://audio.tatoeba.org/sentences/jpn/3491511.mp3</w:t>
        <w:br/>
        <w:t xml:space="preserve"> ---</w:t>
      </w:r>
    </w:p>
    <w:p>
      <w:r>
        <w:t>トムを泣{な}かせてやった。</w:t>
      </w:r>
    </w:p>
    <w:p>
      <w:r>
        <w:t>I made Tom cry.</w:t>
      </w:r>
    </w:p>
    <w:p>
      <w:r>
        <w:t>https://audio.tatoeba.org/sentences/jpn/3551958.mp3</w:t>
        <w:br/>
        <w:t xml:space="preserve"> ---</w:t>
      </w:r>
    </w:p>
    <w:p>
      <w:r>
        <w:t>PDFって何{なに}の略{りゃく}か知{し}ってる?</w:t>
      </w:r>
    </w:p>
    <w:p>
      <w:r>
        <w:t>Do you know what PDF stands for?</w:t>
      </w:r>
    </w:p>
    <w:p>
      <w:r>
        <w:t>https://audio.tatoeba.org/sentences/jpn/3572565.mp3</w:t>
        <w:br/>
        <w:t xml:space="preserve"> ---</w:t>
      </w:r>
    </w:p>
    <w:p>
      <w:r>
        <w:t>トムって割{わり}と早口{はや|くち}だね。</w:t>
      </w:r>
    </w:p>
    <w:p>
      <w:r>
        <w:t>#######</w:t>
        <w:br/>
        <w:t xml:space="preserve"> English line not found at : https://tatoeba.org//eng/sentences/show/3597441 </w:t>
        <w:br/>
        <w:t>#########</w:t>
      </w:r>
    </w:p>
    <w:p>
      <w:r>
        <w:t>https://audio.tatoeba.org/sentences/jpn/3597441.mp3</w:t>
        <w:br/>
        <w:t xml:space="preserve"> ---</w:t>
      </w:r>
    </w:p>
    <w:p>
      <w:r>
        <w:t>サンタさんって何{なん}人{にん}いるの?</w:t>
      </w:r>
    </w:p>
    <w:p>
      <w:r>
        <w:t>As for santa, how many are there?</w:t>
      </w:r>
    </w:p>
    <w:p>
      <w:r>
        <w:t>https://audio.tatoeba.org/sentences/jpn/3689570.mp3</w:t>
        <w:br/>
        <w:t xml:space="preserve"> ---</w:t>
      </w:r>
    </w:p>
    <w:p>
      <w:r>
        <w:t>こんな変{へん}な法律{ほうりつ}誰{だれ}のためにあるんだろう。</w:t>
      </w:r>
    </w:p>
    <w:p>
      <w:r>
        <w:t>I wonder who this bizarre law is for.</w:t>
      </w:r>
    </w:p>
    <w:p>
      <w:r>
        <w:t>https://audio.tatoeba.org/sentences/jpn/3780819.mp3</w:t>
        <w:br/>
        <w:t xml:space="preserve"> ---</w:t>
      </w:r>
    </w:p>
    <w:p>
      <w:r>
        <w:t>諦{あきら}めてはいけません。</w:t>
      </w:r>
    </w:p>
    <w:p>
      <w:r>
        <w:t>Don't give up!</w:t>
      </w:r>
    </w:p>
    <w:p>
      <w:r>
        <w:t>https://audio.tatoeba.org/sentences/jpn/4260748.mp3</w:t>
        <w:br/>
        <w:t xml:space="preserve"> ---</w:t>
      </w:r>
    </w:p>
    <w:p>
      <w:r>
        <w:t>どうだった、テスト?</w:t>
      </w:r>
    </w:p>
    <w:p>
      <w:r>
        <w:t>How was your test?</w:t>
      </w:r>
    </w:p>
    <w:p>
      <w:r>
        <w:t>https://audio.tatoeba.org/sentences/jpn/4751174.mp3</w:t>
        <w:br/>
        <w:t xml:space="preserve"> ---</w:t>
      </w:r>
    </w:p>
    <w:p>
      <w:r>
        <w:t>コーヒーのおかわりはいかがですか。</w:t>
      </w:r>
    </w:p>
    <w:p>
      <w:r>
        <w:t>Would you like another cup of coffee?</w:t>
      </w:r>
    </w:p>
    <w:p>
      <w:r>
        <w:t>https://audio.tatoeba.org/sentences/jpn/224923.mp3</w:t>
        <w:br/>
        <w:t xml:space="preserve"> ---</w:t>
      </w:r>
    </w:p>
    <w:p>
      <w:r>
        <w:t>しばらくお待{ま}ちください。</w:t>
      </w:r>
    </w:p>
    <w:p>
      <w:r>
        <w:t>Just a moment, please.</w:t>
      </w:r>
    </w:p>
    <w:p>
      <w:r>
        <w:t>https://audio.tatoeba.org/sentences/jpn/1401160.mp3</w:t>
        <w:br/>
        <w:t xml:space="preserve"> ---</w:t>
      </w:r>
    </w:p>
    <w:p>
      <w:r>
        <w:t>今週{こんしゅう}末{まつ}までには届{とど}くはずです。</w:t>
      </w:r>
    </w:p>
    <w:p>
      <w:r>
        <w:t>You should receive them by the end of the week.</w:t>
      </w:r>
    </w:p>
    <w:p>
      <w:r>
        <w:t>https://audio.tatoeba.org/sentences/jpn/148142.mp3</w:t>
        <w:br/>
        <w:t xml:space="preserve"> ---</w:t>
      </w:r>
    </w:p>
    <w:p>
      <w:r>
        <w:t>トムは勝{か}った。</w:t>
      </w:r>
    </w:p>
    <w:p>
      <w:r>
        <w:t>Tom has won.</w:t>
      </w:r>
    </w:p>
    <w:p>
      <w:r>
        <w:t>https://audio.tatoeba.org/sentences/jpn/2152871.mp3</w:t>
        <w:br/>
        <w:t xml:space="preserve"> ---</w:t>
      </w:r>
    </w:p>
    <w:p>
      <w:r>
        <w:t>お昼{ひる}はもう食{た}べたよ。</w:t>
      </w:r>
    </w:p>
    <w:p>
      <w:r>
        <w:t>I have already eaten lunch.</w:t>
      </w:r>
    </w:p>
    <w:p>
      <w:r>
        <w:t>https://audio.tatoeba.org/sentences/jpn/2269121.mp3</w:t>
        <w:br/>
        <w:t xml:space="preserve"> ---</w:t>
      </w:r>
    </w:p>
    <w:p>
      <w:r>
        <w:t>トムってどんな人{ひと}?</w:t>
      </w:r>
    </w:p>
    <w:p>
      <w:r>
        <w:t>What kind of person is Tom?</w:t>
      </w:r>
    </w:p>
    <w:p>
      <w:r>
        <w:t>https://audio.tatoeba.org/sentences/jpn/2385289.mp3</w:t>
        <w:br/>
        <w:t xml:space="preserve"> ---</w:t>
      </w:r>
    </w:p>
    <w:p>
      <w:r>
        <w:t>このパン食{た}べてもいい?</w:t>
      </w:r>
    </w:p>
    <w:p>
      <w:r>
        <w:t>Can I eat this bread?</w:t>
      </w:r>
    </w:p>
    <w:p>
      <w:r>
        <w:t>https://audio.tatoeba.org/sentences/jpn/2471944.mp3</w:t>
        <w:br/>
        <w:t xml:space="preserve"> ---</w:t>
      </w:r>
    </w:p>
    <w:p>
      <w:r>
        <w:t>どうして信{しん}じてくれないの?</w:t>
      </w:r>
    </w:p>
    <w:p>
      <w:r>
        <w:t>Why don't you believe me?</w:t>
      </w:r>
    </w:p>
    <w:p>
      <w:r>
        <w:t>https://audio.tatoeba.org/sentences/jpn/2533641.mp3</w:t>
        <w:br/>
        <w:t xml:space="preserve"> ---</w:t>
      </w:r>
    </w:p>
    <w:p>
      <w:r>
        <w:t>トムは多分{たぶん}眠{ねむ}っている。</w:t>
      </w:r>
    </w:p>
    <w:p>
      <w:r>
        <w:t>Tom is probably asleep.</w:t>
      </w:r>
    </w:p>
    <w:p>
      <w:r>
        <w:t>https://audio.tatoeba.org/sentences/jpn/2626312.mp3</w:t>
        <w:br/>
        <w:t xml:space="preserve"> ---</w:t>
      </w:r>
    </w:p>
    <w:p>
      <w:r>
        <w:t>トムの肩{かた}ばっかり持{も}つなよ。</w:t>
      </w:r>
    </w:p>
    <w:p>
      <w:r>
        <w:t>Don't always take Tom's side!</w:t>
      </w:r>
    </w:p>
    <w:p>
      <w:r>
        <w:t>https://audio.tatoeba.org/sentences/jpn/2697615.mp3</w:t>
        <w:br/>
        <w:t xml:space="preserve"> ---</w:t>
      </w:r>
    </w:p>
    <w:p>
      <w:r>
        <w:t>トムはまだ怒{おこ}っている。</w:t>
      </w:r>
    </w:p>
    <w:p>
      <w:r>
        <w:t>Tom is still angry.</w:t>
      </w:r>
    </w:p>
    <w:p>
      <w:r>
        <w:t>https://audio.tatoeba.org/sentences/jpn/2733637.mp3</w:t>
        <w:br/>
        <w:t xml:space="preserve"> ---</w:t>
      </w:r>
    </w:p>
    <w:p>
      <w:r>
        <w:t>この付近{ふきん}は駐車{ちゅうしゃ}禁止{きんし}です。</w:t>
      </w:r>
    </w:p>
    <w:p>
      <w:r>
        <w:t>You can't park around here.</w:t>
      </w:r>
    </w:p>
    <w:p>
      <w:r>
        <w:t>https://audio.tatoeba.org/sentences/jpn/2764096.mp3</w:t>
        <w:br/>
        <w:t xml:space="preserve"> ---</w:t>
      </w:r>
    </w:p>
    <w:p>
      <w:r>
        <w:t>トムは卵{たまご}に塩{しお}をかけた。</w:t>
      </w:r>
    </w:p>
    <w:p>
      <w:r>
        <w:t>#######</w:t>
        <w:br/>
        <w:t xml:space="preserve"> English line not found at : https://tatoeba.org//eng/sentences/show/2858266 </w:t>
        <w:br/>
        <w:t>#########</w:t>
      </w:r>
    </w:p>
    <w:p>
      <w:r>
        <w:t>https://audio.tatoeba.org/sentences/jpn/2858266.mp3</w:t>
        <w:br/>
        <w:t xml:space="preserve"> ---</w:t>
      </w:r>
    </w:p>
    <w:p>
      <w:r>
        <w:t>明日{あした}が待ち遠{まちどお}しいよ。</w:t>
      </w:r>
    </w:p>
    <w:p>
      <w:r>
        <w:t>I can hardly wait until tomorrow.</w:t>
      </w:r>
    </w:p>
    <w:p>
      <w:r>
        <w:t>https://audio.tatoeba.org/sentences/jpn/2947270.mp3</w:t>
        <w:br/>
        <w:t xml:space="preserve"> ---</w:t>
      </w:r>
    </w:p>
    <w:p>
      <w:r>
        <w:t>なんでそんな馬鹿{ばか}なことしたの?</w:t>
      </w:r>
    </w:p>
    <w:p>
      <w:r>
        <w:t>Why did you do something stupid like that?</w:t>
      </w:r>
    </w:p>
    <w:p>
      <w:r>
        <w:t>https://audio.tatoeba.org/sentences/jpn/3010097.mp3</w:t>
        <w:br/>
        <w:t xml:space="preserve"> ---</w:t>
      </w:r>
    </w:p>
    <w:p>
      <w:r>
        <w:t>一緒{いっしょ}にダイエットしない?</w:t>
      </w:r>
    </w:p>
    <w:p>
      <w:r>
        <w:t>Do you want to go on a diet with me?</w:t>
      </w:r>
    </w:p>
    <w:p>
      <w:r>
        <w:t>https://audio.tatoeba.org/sentences/jpn/3052932.mp3</w:t>
        <w:br/>
        <w:t xml:space="preserve"> ---</w:t>
      </w:r>
    </w:p>
    <w:p>
      <w:r>
        <w:t>映画{えいが}観{み}る前{まえ}に原作{げんさく}読{よ}んどけばよかった。</w:t>
      </w:r>
    </w:p>
    <w:p>
      <w:r>
        <w:t>I should've read the original work before watching the movie.</w:t>
      </w:r>
    </w:p>
    <w:p>
      <w:r>
        <w:t>https://audio.tatoeba.org/sentences/jpn/3143664.mp3</w:t>
        <w:br/>
        <w:t xml:space="preserve"> ---</w:t>
      </w:r>
    </w:p>
    <w:p>
      <w:r>
        <w:t>この人形{にんぎょう}、自分{じぶん}で作{つく}ったの?</w:t>
      </w:r>
    </w:p>
    <w:p>
      <w:r>
        <w:t>Did you make this doll by yourself?</w:t>
      </w:r>
    </w:p>
    <w:p>
      <w:r>
        <w:t>https://audio.tatoeba.org/sentences/jpn/3228975.mp3</w:t>
        <w:br/>
        <w:t xml:space="preserve"> ---</w:t>
      </w:r>
    </w:p>
    <w:p>
      <w:r>
        <w:t>お茶{ちゃ}もう1{いっ}杯{ぱい}いかがですか?</w:t>
      </w:r>
    </w:p>
    <w:p>
      <w:r>
        <w:t>Would you like to have another cup of tea?</w:t>
      </w:r>
    </w:p>
    <w:p>
      <w:r>
        <w:t>https://audio.tatoeba.org/sentences/jpn/3363972.mp3</w:t>
        <w:br/>
        <w:t xml:space="preserve"> ---</w:t>
      </w:r>
    </w:p>
    <w:p>
      <w:r>
        <w:t>一休{ひとやす}みしませんか。</w:t>
      </w:r>
    </w:p>
    <w:p>
      <w:r>
        <w:t>How about taking a rest?</w:t>
      </w:r>
    </w:p>
    <w:p>
      <w:r>
        <w:t>https://audio.tatoeba.org/sentences/jpn/190671.mp3</w:t>
        <w:br/>
        <w:t xml:space="preserve"> ---</w:t>
      </w:r>
    </w:p>
    <w:p>
      <w:r>
        <w:t>テレビを消して下{けしてくだ}さい。</w:t>
      </w:r>
    </w:p>
    <w:p>
      <w:r>
        <w:t>Please turn off the TV.</w:t>
      </w:r>
    </w:p>
    <w:p>
      <w:r>
        <w:t>https://audio.tatoeba.org/sentences/jpn/201937.mp3</w:t>
        <w:br/>
        <w:t xml:space="preserve"> ---</w:t>
      </w:r>
    </w:p>
    <w:p>
      <w:r>
        <w:t>無理{む|り}しないでね。</w:t>
      </w:r>
    </w:p>
    <w:p>
      <w:r>
        <w:t>Take it easy!</w:t>
      </w:r>
    </w:p>
    <w:p>
      <w:r>
        <w:t>https://audio.tatoeba.org/sentences/jpn/80886.mp3</w:t>
        <w:br/>
        <w:t xml:space="preserve"> ---</w:t>
      </w:r>
    </w:p>
    <w:p>
      <w:r>
        <w:t>知{し}らない人{ひと}に名前{な|まえ}聞{き}かれても教{おし}えちゃだめだよ。</w:t>
      </w:r>
    </w:p>
    <w:p>
      <w:r>
        <w:t>Don't go telling strangers your name, even if they ask you what it is.</w:t>
      </w:r>
    </w:p>
    <w:p>
      <w:r>
        <w:t>https://audio.tatoeba.org/sentences/jpn/3441401.mp3</w:t>
        <w:br/>
        <w:t xml:space="preserve"> ---</w:t>
      </w:r>
    </w:p>
    <w:p>
      <w:r>
        <w:t>トムを探{さが}してきて。</w:t>
      </w:r>
    </w:p>
    <w:p>
      <w:r>
        <w:t>Go find Tom.</w:t>
      </w:r>
    </w:p>
    <w:p>
      <w:r>
        <w:t>https://audio.tatoeba.org/sentences/jpn/3491616.mp3</w:t>
        <w:br/>
        <w:t xml:space="preserve"> ---</w:t>
      </w:r>
    </w:p>
    <w:p>
      <w:r>
        <w:t>何{なに}買{か}ったの?</w:t>
      </w:r>
    </w:p>
    <w:p>
      <w:r>
        <w:t>What did you buy?</w:t>
      </w:r>
    </w:p>
    <w:p>
      <w:r>
        <w:t>https://audio.tatoeba.org/sentences/jpn/3552893.mp3</w:t>
        <w:br/>
        <w:t xml:space="preserve"> ---</w:t>
      </w:r>
    </w:p>
    <w:p>
      <w:r>
        <w:t>お子{こ}さんはおいくつですか?</w:t>
      </w:r>
    </w:p>
    <w:p>
      <w:r>
        <w:t>How old are your children?</w:t>
      </w:r>
    </w:p>
    <w:p>
      <w:r>
        <w:t>https://audio.tatoeba.org/sentences/jpn/3574891.mp3</w:t>
        <w:br/>
        <w:t xml:space="preserve"> ---</w:t>
      </w:r>
    </w:p>
    <w:p>
      <w:r>
        <w:t>私{わたし}の鍵{かぎ}知{し}らない?</w:t>
      </w:r>
    </w:p>
    <w:p>
      <w:r>
        <w:t>Do you know where my keys are?</w:t>
      </w:r>
    </w:p>
    <w:p>
      <w:r>
        <w:t>https://audio.tatoeba.org/sentences/jpn/3606373.mp3</w:t>
        <w:br/>
        <w:t xml:space="preserve"> ---</w:t>
      </w:r>
    </w:p>
    <w:p>
      <w:r>
        <w:t>サンタさんって本当{ほんとう}はお父{とう}さんなんでしょ?</w:t>
      </w:r>
    </w:p>
    <w:p>
      <w:r>
        <w:t>Santa Claus is really just dad, right?</w:t>
      </w:r>
    </w:p>
    <w:p>
      <w:r>
        <w:t>https://audio.tatoeba.org/sentences/jpn/3689579.mp3</w:t>
        <w:br/>
        <w:t xml:space="preserve"> ---</w:t>
      </w:r>
    </w:p>
    <w:p>
      <w:r>
        <w:t>言{い}いたくないことは言{い}わなくていいからね。</w:t>
      </w:r>
    </w:p>
    <w:p>
      <w:r>
        <w:t>You don't have to say anything you don't want to say.</w:t>
      </w:r>
    </w:p>
    <w:p>
      <w:r>
        <w:t>https://audio.tatoeba.org/sentences/jpn/3782782.mp3</w:t>
        <w:br/>
        <w:t xml:space="preserve"> ---</w:t>
      </w:r>
    </w:p>
    <w:p>
      <w:r>
        <w:t>いつからここで働{はたら}いてるんですか?</w:t>
      </w:r>
    </w:p>
    <w:p>
      <w:r>
        <w:t>How long have you been working here?</w:t>
      </w:r>
    </w:p>
    <w:p>
      <w:r>
        <w:t>https://audio.tatoeba.org/sentences/jpn/4270195.mp3</w:t>
        <w:br/>
        <w:t xml:space="preserve"> ---</w:t>
      </w:r>
    </w:p>
    <w:p>
      <w:r>
        <w:t>仕事{しごと}はどうですか?</w:t>
      </w:r>
    </w:p>
    <w:p>
      <w:r>
        <w:t>How are things at work?</w:t>
      </w:r>
    </w:p>
    <w:p>
      <w:r>
        <w:t>https://audio.tatoeba.org/sentences/jpn/4751203.mp3</w:t>
        <w:br/>
        <w:t xml:space="preserve"> ---</w:t>
      </w:r>
    </w:p>
    <w:p>
      <w:r>
        <w:t>コートを脱{ぬ}いでください。</w:t>
      </w:r>
    </w:p>
    <w:p>
      <w:r>
        <w:t>Take off your coat.</w:t>
      </w:r>
    </w:p>
    <w:p>
      <w:r>
        <w:t>https://audio.tatoeba.org/sentences/jpn/224955.mp3</w:t>
        <w:br/>
        <w:t xml:space="preserve"> ---</w:t>
      </w:r>
    </w:p>
    <w:p>
      <w:r>
        <w:t>ありがとう。</w:t>
      </w:r>
    </w:p>
    <w:p>
      <w:r>
        <w:t>#######</w:t>
        <w:br/>
        <w:t xml:space="preserve"> English line not found at : https://tatoeba.org//eng/sentences/show/1532832 </w:t>
        <w:br/>
        <w:t>#########</w:t>
      </w:r>
    </w:p>
    <w:p>
      <w:r>
        <w:t>https://audio.tatoeba.org/sentences/jpn/1532832.mp3</w:t>
        <w:br/>
        <w:t xml:space="preserve"> ---</w:t>
      </w:r>
    </w:p>
    <w:p>
      <w:r>
        <w:t>このパーカーどう思{おも}う?</w:t>
      </w:r>
    </w:p>
    <w:p>
      <w:r>
        <w:t>What do you think about this parka?</w:t>
      </w:r>
    </w:p>
    <w:p>
      <w:r>
        <w:t>https://audio.tatoeba.org/sentences/jpn/3447505.mp3</w:t>
        <w:br/>
        <w:t xml:space="preserve"> ---</w:t>
      </w:r>
    </w:p>
    <w:p>
      <w:r>
        <w:t>あれはトムの?</w:t>
      </w:r>
    </w:p>
    <w:p>
      <w:r>
        <w:t>Is that Tom's?</w:t>
      </w:r>
    </w:p>
    <w:p>
      <w:r>
        <w:t>https://audio.tatoeba.org/sentences/jpn/3496705.mp3</w:t>
        <w:br/>
        <w:t xml:space="preserve"> ---</w:t>
      </w:r>
    </w:p>
    <w:p>
      <w:r>
        <w:t>こんな朝{あさ}早{はや}くから何{なに}してるの?</w:t>
      </w:r>
    </w:p>
    <w:p>
      <w:r>
        <w:t>What are you doing so early in the morning?</w:t>
      </w:r>
    </w:p>
    <w:p>
      <w:r>
        <w:t>https://audio.tatoeba.org/sentences/jpn/3554149.mp3</w:t>
        <w:br/>
        <w:t xml:space="preserve"> ---</w:t>
      </w:r>
    </w:p>
    <w:p>
      <w:r>
        <w:t>うわべだけの友達{とも|だち}なんか要{い}らない。</w:t>
      </w:r>
    </w:p>
    <w:p>
      <w:r>
        <w:t>I don't need such superficial friends.</w:t>
      </w:r>
    </w:p>
    <w:p>
      <w:r>
        <w:t>https://audio.tatoeba.org/sentences/jpn/3583463.mp3</w:t>
        <w:br/>
        <w:t xml:space="preserve"> ---</w:t>
      </w:r>
    </w:p>
    <w:p>
      <w:r>
        <w:t>トムはもっと食{た}べるべきだと思{おも}う。</w:t>
      </w:r>
    </w:p>
    <w:p>
      <w:r>
        <w:t>I think Tom should eat more.</w:t>
      </w:r>
    </w:p>
    <w:p>
      <w:r>
        <w:t>https://audio.tatoeba.org/sentences/jpn/3610339.mp3</w:t>
        <w:br/>
        <w:t xml:space="preserve"> ---</w:t>
      </w:r>
    </w:p>
    <w:p>
      <w:r>
        <w:t>久{ひさ}しぶりに運動{うんどう}したからめっちゃ疲{つか}れた。</w:t>
      </w:r>
    </w:p>
    <w:p>
      <w:r>
        <w:t>I exercised like I used to, and now I'm all worn out.</w:t>
      </w:r>
    </w:p>
    <w:p>
      <w:r>
        <w:t>https://audio.tatoeba.org/sentences/jpn/3698231.mp3</w:t>
        <w:br/>
        <w:t xml:space="preserve"> ---</w:t>
      </w:r>
    </w:p>
    <w:p>
      <w:r>
        <w:t>最近{さいきん}の小学生{しょうがくせい}って身長{しんちょう}高{たか}いと思{おも}わない?</w:t>
      </w:r>
    </w:p>
    <w:p>
      <w:r>
        <w:t>Don't you think elementary schoolers are taller these days?</w:t>
      </w:r>
    </w:p>
    <w:p>
      <w:r>
        <w:t>https://audio.tatoeba.org/sentences/jpn/3803598.mp3</w:t>
        <w:br/>
        <w:t xml:space="preserve"> ---</w:t>
      </w:r>
    </w:p>
    <w:p>
      <w:r>
        <w:t>そうしていただけると助{たす}かります。</w:t>
      </w:r>
    </w:p>
    <w:p>
      <w:r>
        <w:t>It would be much appreciated if you would do that for me.</w:t>
      </w:r>
    </w:p>
    <w:p>
      <w:r>
        <w:t>https://audio.tatoeba.org/sentences/jpn/4272099.mp3</w:t>
        <w:br/>
        <w:t xml:space="preserve"> ---</w:t>
      </w:r>
    </w:p>
    <w:p>
      <w:r>
        <w:t>マスターカードは使{つか}えますか?</w:t>
      </w:r>
    </w:p>
    <w:p>
      <w:r>
        <w:t>Do you take MasterCard?</w:t>
      </w:r>
    </w:p>
    <w:p>
      <w:r>
        <w:t>https://audio.tatoeba.org/sentences/jpn/4769874.mp3</w:t>
        <w:br/>
        <w:t xml:space="preserve"> ---</w:t>
      </w:r>
    </w:p>
    <w:p>
      <w:r>
        <w:t>お話{はなし}の途中{とちゅう}ですみません。</w:t>
      </w:r>
    </w:p>
    <w:p>
      <w:r>
        <w:t>Excuse me for interrupting you.</w:t>
      </w:r>
    </w:p>
    <w:p>
      <w:r>
        <w:t>https://audio.tatoeba.org/sentences/jpn/226506.mp3</w:t>
        <w:br/>
        <w:t xml:space="preserve"> ---</w:t>
      </w:r>
    </w:p>
    <w:p>
      <w:r>
        <w:t>明日{あした}の夜{よる}とかどう?</w:t>
      </w:r>
    </w:p>
    <w:p>
      <w:r>
        <w:t>#######</w:t>
        <w:br/>
        <w:t xml:space="preserve"> English line not found at : https://tatoeba.org//eng/sentences/show/1619851 </w:t>
        <w:br/>
        <w:t>#########</w:t>
      </w:r>
    </w:p>
    <w:p>
      <w:r>
        <w:t>https://audio.tatoeba.org/sentences/jpn/1619851.mp3</w:t>
        <w:br/>
        <w:t xml:space="preserve"> ---</w:t>
      </w:r>
    </w:p>
    <w:p>
      <w:r>
        <w:t>自転車{じてんしゃ}で通勤{つうきん}しています。</w:t>
      </w:r>
    </w:p>
    <w:p>
      <w:r>
        <w:t>I bike to work.</w:t>
      </w:r>
    </w:p>
    <w:p>
      <w:r>
        <w:t>https://audio.tatoeba.org/sentences/jpn/150079.mp3</w:t>
        <w:br/>
        <w:t xml:space="preserve"> ---</w:t>
      </w:r>
    </w:p>
    <w:p>
      <w:r>
        <w:t>そちらは今{いま}何{なん}時{じ}ですか?</w:t>
      </w:r>
    </w:p>
    <w:p>
      <w:r>
        <w:t>What time is it there?</w:t>
      </w:r>
    </w:p>
    <w:p>
      <w:r>
        <w:t>https://audio.tatoeba.org/sentences/jpn/2182818.mp3</w:t>
        <w:br/>
        <w:t xml:space="preserve"> ---</w:t>
      </w:r>
    </w:p>
    <w:p>
      <w:r>
        <w:t>おかけになってお待{ま}ちください。</w:t>
      </w:r>
    </w:p>
    <w:p>
      <w:r>
        <w:t>Please take a seat and wait.</w:t>
      </w:r>
    </w:p>
    <w:p>
      <w:r>
        <w:t>https://audio.tatoeba.org/sentences/jpn/2271255.mp3</w:t>
        <w:br/>
        <w:t xml:space="preserve"> ---</w:t>
      </w:r>
    </w:p>
    <w:p>
      <w:r>
        <w:t>トムは街{まち}を離{はな}れた。</w:t>
      </w:r>
    </w:p>
    <w:p>
      <w:r>
        <w:t>#######</w:t>
        <w:br/>
        <w:t xml:space="preserve"> English line not found at : https://tatoeba.org//eng/sentences/show/2392496 </w:t>
        <w:br/>
        <w:t>#########</w:t>
      </w:r>
    </w:p>
    <w:p>
      <w:r>
        <w:t>https://audio.tatoeba.org/sentences/jpn/2392496.mp3</w:t>
        <w:br/>
        <w:t xml:space="preserve"> ---</w:t>
      </w:r>
    </w:p>
    <w:p>
      <w:r>
        <w:t>胸{むね}がズキズキします。</w:t>
      </w:r>
    </w:p>
    <w:p>
      <w:r>
        <w:t>I have a sharp pain in my chest.</w:t>
      </w:r>
    </w:p>
    <w:p>
      <w:r>
        <w:t>https://audio.tatoeba.org/sentences/jpn/2478145.mp3</w:t>
        <w:br/>
        <w:t xml:space="preserve"> ---</w:t>
      </w:r>
    </w:p>
    <w:p>
      <w:r>
        <w:t>トムを叩{たた}いた。</w:t>
      </w:r>
    </w:p>
    <w:p>
      <w:r>
        <w:t>Golpeó a Tom.</w:t>
      </w:r>
    </w:p>
    <w:p>
      <w:r>
        <w:t>https://audio.tatoeba.org/sentences/jpn/2556219.mp3</w:t>
        <w:br/>
        <w:t xml:space="preserve"> ---</w:t>
      </w:r>
    </w:p>
    <w:p>
      <w:r>
        <w:t>トムはテレビを見{み}てる。</w:t>
      </w:r>
    </w:p>
    <w:p>
      <w:r>
        <w:t>Tom is watching TV.</w:t>
      </w:r>
    </w:p>
    <w:p>
      <w:r>
        <w:t>https://audio.tatoeba.org/sentences/jpn/2628415.mp3</w:t>
        <w:br/>
        <w:t xml:space="preserve"> ---</w:t>
      </w:r>
    </w:p>
    <w:p>
      <w:r>
        <w:t>トムは酔{よ}っていた。</w:t>
      </w:r>
    </w:p>
    <w:p>
      <w:r>
        <w:t>Tom is pissed.</w:t>
      </w:r>
    </w:p>
    <w:p>
      <w:r>
        <w:t>https://audio.tatoeba.org/sentences/jpn/2700205.mp3</w:t>
        <w:br/>
        <w:t xml:space="preserve"> ---</w:t>
      </w:r>
    </w:p>
    <w:p>
      <w:r>
        <w:t>トムは目{め}を閉{と}じた。</w:t>
      </w:r>
    </w:p>
    <w:p>
      <w:r>
        <w:t>#######</w:t>
        <w:br/>
        <w:t xml:space="preserve"> English line not found at : https://tatoeba.org//eng/sentences/show/2733756 </w:t>
        <w:br/>
        <w:t>#########</w:t>
      </w:r>
    </w:p>
    <w:p>
      <w:r>
        <w:t>https://audio.tatoeba.org/sentences/jpn/2733756.mp3</w:t>
        <w:br/>
        <w:t xml:space="preserve"> ---</w:t>
      </w:r>
    </w:p>
    <w:p>
      <w:r>
        <w:t>ボストンでは何{なに}をなさったんですか?</w:t>
      </w:r>
    </w:p>
    <w:p>
      <w:r>
        <w:t>What were you doing in Boston?</w:t>
      </w:r>
    </w:p>
    <w:p>
      <w:r>
        <w:t>https://audio.tatoeba.org/sentences/jpn/2772834.mp3</w:t>
        <w:br/>
        <w:t xml:space="preserve"> ---</w:t>
      </w:r>
    </w:p>
    <w:p>
      <w:r>
        <w:t>靴{くつ}どこで脱{ぬ}いだ?</w:t>
      </w:r>
    </w:p>
    <w:p>
      <w:r>
        <w:t>Where did you take your shoes off?</w:t>
      </w:r>
    </w:p>
    <w:p>
      <w:r>
        <w:t>https://audio.tatoeba.org/sentences/jpn/2858325.mp3</w:t>
        <w:br/>
        <w:t xml:space="preserve"> ---</w:t>
      </w:r>
    </w:p>
    <w:p>
      <w:r>
        <w:t>そんな細{こま}かいことどうでもいいじゃん。</w:t>
      </w:r>
    </w:p>
    <w:p>
      <w:r>
        <w:t>You shouldn't worry about something so small.</w:t>
      </w:r>
    </w:p>
    <w:p>
      <w:r>
        <w:t>https://audio.tatoeba.org/sentences/jpn/3158622.mp3</w:t>
        <w:br/>
        <w:t xml:space="preserve"> ---</w:t>
      </w:r>
    </w:p>
    <w:p>
      <w:r>
        <w:t>経済{けいざい}学{がく}って何{なん}の役{やく}に立{た}つんですか?</w:t>
      </w:r>
    </w:p>
    <w:p>
      <w:r>
        <w:t>What use does economics have?</w:t>
      </w:r>
    </w:p>
    <w:p>
      <w:r>
        <w:t>https://audio.tatoeba.org/sentences/jpn/3233766.mp3</w:t>
        <w:br/>
        <w:t xml:space="preserve"> ---</w:t>
      </w:r>
    </w:p>
    <w:p>
      <w:r>
        <w:t>なんか急{きゅう}に泣{な}きたくなってきた。</w:t>
      </w:r>
    </w:p>
    <w:p>
      <w:r>
        <w:t>All of a sudden, I feel like crying.</w:t>
      </w:r>
    </w:p>
    <w:p>
      <w:r>
        <w:t>https://audio.tatoeba.org/sentences/jpn/3367334.mp3</w:t>
        <w:br/>
        <w:t xml:space="preserve"> ---</w:t>
      </w:r>
    </w:p>
    <w:p>
      <w:r>
        <w:t>このパーカーどう思{おも}う?</w:t>
      </w:r>
    </w:p>
    <w:p>
      <w:r>
        <w:t>What do you think about this parka?</w:t>
      </w:r>
    </w:p>
    <w:p>
      <w:r>
        <w:t>https://audio.tatoeba.org/sentences/jpn/3447505.mp3</w:t>
        <w:br/>
        <w:t xml:space="preserve"> ---</w:t>
      </w:r>
    </w:p>
    <w:p>
      <w:r>
        <w:t>あれはトムの?</w:t>
      </w:r>
    </w:p>
    <w:p>
      <w:r>
        <w:t>Is that Tom's?</w:t>
      </w:r>
    </w:p>
    <w:p>
      <w:r>
        <w:t>https://audio.tatoeba.org/sentences/jpn/3496705.mp3</w:t>
        <w:br/>
        <w:t xml:space="preserve"> ---</w:t>
      </w:r>
    </w:p>
    <w:p>
      <w:r>
        <w:t>こんな朝{あさ}早{はや}くから何{なに}してるの?</w:t>
      </w:r>
    </w:p>
    <w:p>
      <w:r>
        <w:t>What are you doing so early in the morning?</w:t>
      </w:r>
    </w:p>
    <w:p>
      <w:r>
        <w:t>https://audio.tatoeba.org/sentences/jpn/3554149.mp3</w:t>
        <w:br/>
        <w:t xml:space="preserve"> ---</w:t>
      </w:r>
    </w:p>
    <w:p>
      <w:r>
        <w:t>うわべだけの友達{とも|だち}なんか要{い}らない。</w:t>
      </w:r>
    </w:p>
    <w:p>
      <w:r>
        <w:t>I don't need such superficial friends.</w:t>
      </w:r>
    </w:p>
    <w:p>
      <w:r>
        <w:t>https://audio.tatoeba.org/sentences/jpn/3583463.mp3</w:t>
        <w:br/>
        <w:t xml:space="preserve"> ---</w:t>
      </w:r>
    </w:p>
    <w:p>
      <w:r>
        <w:t>トムはもっと食{た}べるべきだと思{おも}う。</w:t>
      </w:r>
    </w:p>
    <w:p>
      <w:r>
        <w:t>I think Tom should eat more.</w:t>
      </w:r>
    </w:p>
    <w:p>
      <w:r>
        <w:t>https://audio.tatoeba.org/sentences/jpn/3610339.mp3</w:t>
        <w:br/>
        <w:t xml:space="preserve"> ---</w:t>
      </w:r>
    </w:p>
    <w:p>
      <w:r>
        <w:t>ちょっと待って下{まってくだ}さい。</w:t>
      </w:r>
    </w:p>
    <w:p>
      <w:r>
        <w:t>Just a minute.</w:t>
      </w:r>
    </w:p>
    <w:p>
      <w:r>
        <w:t>https://audio.tatoeba.org/sentences/jpn/202733.mp3</w:t>
        <w:br/>
        <w:t xml:space="preserve"> ---</w:t>
      </w:r>
    </w:p>
    <w:p>
      <w:r>
        <w:t>ちょっとお待ち下{まちくだ}さい。</w:t>
      </w:r>
    </w:p>
    <w:p>
      <w:r>
        <w:t>Just a minute.</w:t>
      </w:r>
    </w:p>
    <w:p>
      <w:r>
        <w:t>https://audio.tatoeba.org/sentences/jpn/202848.mp3</w:t>
        <w:br/>
        <w:t xml:space="preserve"> ---</w:t>
      </w:r>
    </w:p>
    <w:p>
      <w:r>
        <w:t>バス停{てい}で待{ま}ってるよ。</w:t>
      </w:r>
    </w:p>
    <w:p>
      <w:r>
        <w:t>I'll wait at the bus stop.</w:t>
      </w:r>
    </w:p>
    <w:p>
      <w:r>
        <w:t>https://audio.tatoeba.org/sentences/jpn/1656230.mp3</w:t>
        <w:br/>
        <w:t xml:space="preserve"> ---</w:t>
      </w:r>
    </w:p>
    <w:p>
      <w:r>
        <w:t>あなたは何{なに}が得意{とくい}ですか?</w:t>
      </w:r>
    </w:p>
    <w:p>
      <w:r>
        <w:t>What are you good at?</w:t>
      </w:r>
    </w:p>
    <w:p>
      <w:r>
        <w:t>https://audio.tatoeba.org/sentences/jpn/2197785.mp3</w:t>
        <w:br/>
        <w:t xml:space="preserve"> ---</w:t>
      </w:r>
    </w:p>
    <w:p>
      <w:r>
        <w:t>気温{きおん}はマイナス6{ろく}度{ど}です。</w:t>
      </w:r>
    </w:p>
    <w:p>
      <w:r>
        <w:t>It's six degrees below zero.</w:t>
      </w:r>
    </w:p>
    <w:p>
      <w:r>
        <w:t>https://audio.tatoeba.org/sentences/jpn/2281525.mp3</w:t>
        <w:br/>
        <w:t xml:space="preserve"> ---</w:t>
      </w:r>
    </w:p>
    <w:p>
      <w:r>
        <w:t>ごめんね、怖{こわ}がらせるつもりはなかったんだ。</w:t>
      </w:r>
    </w:p>
    <w:p>
      <w:r>
        <w:t>Sorry, I didn't mean to scare you.</w:t>
      </w:r>
    </w:p>
    <w:p>
      <w:r>
        <w:t>https://audio.tatoeba.org/sentences/jpn/2409471.mp3</w:t>
        <w:br/>
        <w:t xml:space="preserve"> ---</w:t>
      </w:r>
    </w:p>
    <w:p>
      <w:r>
        <w:t>私{わたし}は後{あと}から行{い}きます。</w:t>
      </w:r>
    </w:p>
    <w:p>
      <w:r>
        <w:t>I'll join you later.</w:t>
      </w:r>
    </w:p>
    <w:p>
      <w:r>
        <w:t>https://audio.tatoeba.org/sentences/jpn/157194.mp3</w:t>
        <w:br/>
        <w:t xml:space="preserve"> ---</w:t>
      </w:r>
    </w:p>
    <w:p>
      <w:r>
        <w:t>母{はは}がいつ戻{もど}るかは分{わ}かりません。</w:t>
      </w:r>
    </w:p>
    <w:p>
      <w:r>
        <w:t>I don't know when my mother will come back.</w:t>
      </w:r>
    </w:p>
    <w:p>
      <w:r>
        <w:t>https://audio.tatoeba.org/sentences/jpn/83178.mp3</w:t>
        <w:br/>
        <w:t xml:space="preserve"> ---</w:t>
      </w:r>
    </w:p>
    <w:p>
      <w:r>
        <w:t>もし何{なに}か困{こま}ったことがあったら、遠慮{えんりょ}なく私{わたし}のところに来{き}てください。</w:t>
      </w:r>
    </w:p>
    <w:p>
      <w:r>
        <w:t>If you should have any trouble, don't hesitate to come to me.</w:t>
      </w:r>
    </w:p>
    <w:p>
      <w:r>
        <w:t>https://audio.tatoeba.org/sentences/jpn/193790.mp3</w:t>
        <w:br/>
        <w:t xml:space="preserve"> ---</w:t>
      </w:r>
    </w:p>
    <w:p>
      <w:r>
        <w:t>お水{みず}をください。</w:t>
      </w:r>
    </w:p>
    <w:p>
      <w:r>
        <w:t>Can I have some water, please?</w:t>
      </w:r>
    </w:p>
    <w:p>
      <w:r>
        <w:t>https://audio.tatoeba.org/sentences/jpn/227004.mp3</w:t>
        <w:br/>
        <w:t xml:space="preserve"> ---</w:t>
      </w:r>
    </w:p>
    <w:p>
      <w:r>
        <w:t>ごめん、寝坊{ねぼう}したから3{さん}0{ぜろ}分{ふん}遅{おく}れる。</w:t>
      </w:r>
    </w:p>
    <w:p>
      <w:r>
        <w:t>Sorry, I'm 30 minutes late because I overslept.</w:t>
      </w:r>
    </w:p>
    <w:p>
      <w:r>
        <w:t>https://audio.tatoeba.org/sentences/jpn/3699925.mp3</w:t>
        <w:br/>
        <w:t xml:space="preserve"> ---</w:t>
      </w:r>
    </w:p>
    <w:p>
      <w:r>
        <w:t>こんな寒{さむ}いとこで何{なに}してんの?</w:t>
      </w:r>
    </w:p>
    <w:p>
      <w:r>
        <w:t>What are you doing in a freezing place like this?</w:t>
      </w:r>
    </w:p>
    <w:p>
      <w:r>
        <w:t>https://audio.tatoeba.org/sentences/jpn/3836941.mp3</w:t>
        <w:br/>
        <w:t xml:space="preserve"> ---</w:t>
      </w:r>
    </w:p>
    <w:p>
      <w:r>
        <w:t>これほんとにスパゲッティ?</w:t>
      </w:r>
    </w:p>
    <w:p>
      <w:r>
        <w:t>Is this really spaghetti?</w:t>
      </w:r>
    </w:p>
    <w:p>
      <w:r>
        <w:t>https://audio.tatoeba.org/sentences/jpn/4300739.mp3</w:t>
        <w:br/>
        <w:t xml:space="preserve"> ---</w:t>
      </w:r>
    </w:p>
    <w:p>
      <w:r>
        <w:t>この傘{かさ}誰{だれ}のですか?</w:t>
      </w:r>
    </w:p>
    <w:p>
      <w:r>
        <w:t>Whose umbrella is this?</w:t>
      </w:r>
    </w:p>
    <w:p>
      <w:r>
        <w:t>https://audio.tatoeba.org/sentences/jpn/4769898.mp3</w:t>
        <w:br/>
        <w:t xml:space="preserve"> ---</w:t>
      </w:r>
    </w:p>
    <w:p>
      <w:r>
        <w:t>トムは歯{は}を磨{みが}いている。</w:t>
      </w:r>
    </w:p>
    <w:p>
      <w:r>
        <w:t>Tom is brushing his teeth.</w:t>
      </w:r>
    </w:p>
    <w:p>
      <w:r>
        <w:t>https://audio.tatoeba.org/sentences/jpn/2487649.mp3</w:t>
        <w:br/>
        <w:t xml:space="preserve"> ---</w:t>
      </w:r>
    </w:p>
    <w:p>
      <w:r>
        <w:t>トムは行{い}った?</w:t>
      </w:r>
    </w:p>
    <w:p>
      <w:r>
        <w:t>Did Tom go?</w:t>
      </w:r>
    </w:p>
    <w:p>
      <w:r>
        <w:t>https://audio.tatoeba.org/sentences/jpn/2562502.mp3</w:t>
        <w:br/>
        <w:t xml:space="preserve"> ---</w:t>
      </w:r>
    </w:p>
    <w:p>
      <w:r>
        <w:t>トムが階段{かいだん}から落{お}ちた。</w:t>
      </w:r>
    </w:p>
    <w:p>
      <w:r>
        <w:t>Tom fell down the stairs.</w:t>
      </w:r>
    </w:p>
    <w:p>
      <w:r>
        <w:t>https://audio.tatoeba.org/sentences/jpn/2638115.mp3</w:t>
        <w:br/>
        <w:t xml:space="preserve"> ---</w:t>
      </w:r>
    </w:p>
    <w:p>
      <w:r>
        <w:t>この辺{あた}りにATMはありますか?</w:t>
      </w:r>
    </w:p>
    <w:p>
      <w:r>
        <w:t>Is there an ATM around here?</w:t>
      </w:r>
    </w:p>
    <w:p>
      <w:r>
        <w:t>https://audio.tatoeba.org/sentences/jpn/2701316.mp3</w:t>
        <w:br/>
        <w:t xml:space="preserve"> ---</w:t>
      </w:r>
    </w:p>
    <w:p>
      <w:r>
        <w:t>何{なに}言{い}おうとしたか忘{わす}れちゃった。</w:t>
      </w:r>
    </w:p>
    <w:p>
      <w:r>
        <w:t>I forgot what I was going to say.</w:t>
      </w:r>
    </w:p>
    <w:p>
      <w:r>
        <w:t>https://audio.tatoeba.org/sentences/jpn/2735685.mp3</w:t>
        <w:br/>
        <w:t xml:space="preserve"> ---</w:t>
      </w:r>
    </w:p>
    <w:p>
      <w:r>
        <w:t>中国人{ちゅうごくじん}の友達{ともだち}は何{なん}人{にん}いますか?</w:t>
      </w:r>
    </w:p>
    <w:p>
      <w:r>
        <w:t>How many Chinese friends do you have?</w:t>
      </w:r>
    </w:p>
    <w:p>
      <w:r>
        <w:t>https://audio.tatoeba.org/sentences/jpn/2774252.mp3</w:t>
        <w:br/>
        <w:t xml:space="preserve"> ---</w:t>
      </w:r>
    </w:p>
    <w:p>
      <w:r>
        <w:t>うまくいったと思{おも}ったのに。</w:t>
      </w:r>
    </w:p>
    <w:p>
      <w:r>
        <w:t>I thought that went well.</w:t>
      </w:r>
    </w:p>
    <w:p>
      <w:r>
        <w:t>https://audio.tatoeba.org/sentences/jpn/2865901.mp3</w:t>
        <w:br/>
        <w:t xml:space="preserve"> ---</w:t>
      </w:r>
    </w:p>
    <w:p>
      <w:r>
        <w:t>それ聞{き}いて安心{あん|しん}したよ。</w:t>
      </w:r>
    </w:p>
    <w:p>
      <w:r>
        <w:t>I'm relieved to hear that.</w:t>
      </w:r>
    </w:p>
    <w:p>
      <w:r>
        <w:t>https://audio.tatoeba.org/sentences/jpn/2955235.mp3</w:t>
        <w:br/>
        <w:t xml:space="preserve"> ---</w:t>
      </w:r>
    </w:p>
    <w:p>
      <w:r>
        <w:t>オーストラリアの水道{すいどう}水{すい}は飲{の}めるんですか?</w:t>
      </w:r>
    </w:p>
    <w:p>
      <w:r>
        <w:t>Is the tap water in Australia drinkable?</w:t>
      </w:r>
    </w:p>
    <w:p>
      <w:r>
        <w:t>https://audio.tatoeba.org/sentences/jpn/3023048.mp3</w:t>
        <w:br/>
        <w:t xml:space="preserve"> ---</w:t>
      </w:r>
    </w:p>
    <w:p>
      <w:r>
        <w:t>生{い}きてるのが恥{は}ずかしくなってきた。</w:t>
      </w:r>
    </w:p>
    <w:p>
      <w:r>
        <w:t>I feel ashamed for living on now.</w:t>
      </w:r>
    </w:p>
    <w:p>
      <w:r>
        <w:t>https://audio.tatoeba.org/sentences/jpn/3064179.mp3</w:t>
        <w:br/>
        <w:t xml:space="preserve"> ---</w:t>
      </w:r>
    </w:p>
    <w:p>
      <w:r>
        <w:t>私{わたし}の長所{ちょうしょ}って何{なに}だと思{おも}う?</w:t>
      </w:r>
    </w:p>
    <w:p>
      <w:r>
        <w:t>What do you think are my strengths?</w:t>
      </w:r>
    </w:p>
    <w:p>
      <w:r>
        <w:t>https://audio.tatoeba.org/sentences/jpn/3162624.mp3</w:t>
        <w:br/>
        <w:t xml:space="preserve"> ---</w:t>
      </w:r>
    </w:p>
    <w:p>
      <w:r>
        <w:t>寒{さむ}くなってきたけど風邪{かぜ}引{ひ}かないようにね。</w:t>
      </w:r>
    </w:p>
    <w:p>
      <w:r>
        <w:t>It's gotten cold. Be careful you don't catch a cold.</w:t>
      </w:r>
    </w:p>
    <w:p>
      <w:r>
        <w:t>https://audio.tatoeba.org/sentences/jpn/3241565.mp3</w:t>
        <w:br/>
        <w:t xml:space="preserve"> ---</w:t>
      </w:r>
    </w:p>
    <w:p>
      <w:r>
        <w:t>うちは4{よん}人{にん}家族{かぞく}です。</w:t>
      </w:r>
    </w:p>
    <w:p>
      <w:r>
        <w:t>There are four people in my family.</w:t>
      </w:r>
    </w:p>
    <w:p>
      <w:r>
        <w:t>https://audio.tatoeba.org/sentences/jpn/3374801.mp3</w:t>
        <w:br/>
        <w:t xml:space="preserve"> ---</w:t>
      </w:r>
    </w:p>
    <w:p>
      <w:r>
        <w:t>姉{あね}は毎日{まいにち}ジョギングをしています。</w:t>
      </w:r>
    </w:p>
    <w:p>
      <w:r>
        <w:t>My older sister goes jogging every day.</w:t>
      </w:r>
    </w:p>
    <w:p>
      <w:r>
        <w:t>https://audio.tatoeba.org/sentences/jpn/3451765.mp3</w:t>
        <w:br/>
        <w:t xml:space="preserve"> ---</w:t>
      </w:r>
    </w:p>
    <w:p>
      <w:r>
        <w:t>駅{えき}まで一緒{いっしょ}に歩{ある}きませんか?</w:t>
      </w:r>
    </w:p>
    <w:p>
      <w:r>
        <w:t>Let's walk to the station together.</w:t>
      </w:r>
    </w:p>
    <w:p>
      <w:r>
        <w:t>https://audio.tatoeba.org/sentences/jpn/3502092.mp3</w:t>
        <w:br/>
        <w:t xml:space="preserve"> ---</w:t>
      </w:r>
    </w:p>
    <w:p>
      <w:r>
        <w:t>メキシコ料理{りょうり}って食{た}べたことある?</w:t>
      </w:r>
    </w:p>
    <w:p>
      <w:r>
        <w:t>Have you ever eaten Mexican food?</w:t>
      </w:r>
    </w:p>
    <w:p>
      <w:r>
        <w:t>https://audio.tatoeba.org/sentences/jpn/3554313.mp3</w:t>
        <w:br/>
        <w:t xml:space="preserve"> ---</w:t>
      </w:r>
    </w:p>
    <w:p>
      <w:r>
        <w:t>信号{しんごう}青{あお}になったよ。</w:t>
      </w:r>
    </w:p>
    <w:p>
      <w:r>
        <w:t>The light turned green.</w:t>
      </w:r>
    </w:p>
    <w:p>
      <w:r>
        <w:t>https://audio.tatoeba.org/sentences/jpn/3589613.mp3</w:t>
        <w:br/>
        <w:t xml:space="preserve"> ---</w:t>
      </w:r>
    </w:p>
    <w:p>
      <w:r>
        <w:t>こんな時間{じ|かん}にごめんね。声{こえ}聞{き}きたくて電話{でん|わ}しちゃった。</w:t>
      </w:r>
    </w:p>
    <w:p>
      <w:r>
        <w:t>I'm sorry for calling so late. I just wanted to hear your voice.</w:t>
      </w:r>
    </w:p>
    <w:p>
      <w:r>
        <w:t>https://audio.tatoeba.org/sentences/jpn/3611885.mp3</w:t>
        <w:br/>
        <w:t xml:space="preserve"> ---</w:t>
      </w:r>
    </w:p>
    <w:p>
      <w:r>
        <w:t>その言葉{ことば}は初耳{はつみみ}です。</w:t>
      </w:r>
    </w:p>
    <w:p>
      <w:r>
        <w:t>It's the first time I hear this word.</w:t>
      </w:r>
    </w:p>
    <w:p>
      <w:r>
        <w:t>https://audio.tatoeba.org/sentences/jpn/2492445.mp3</w:t>
        <w:br/>
        <w:t xml:space="preserve"> ---</w:t>
      </w:r>
    </w:p>
    <w:p>
      <w:r>
        <w:t>トムは何{なん}時{じ}来{き}てもいい。</w:t>
      </w:r>
    </w:p>
    <w:p>
      <w:r>
        <w:t>Tom may come at any time.</w:t>
      </w:r>
    </w:p>
    <w:p>
      <w:r>
        <w:t>https://audio.tatoeba.org/sentences/jpn/2568025.mp3</w:t>
        <w:br/>
        <w:t xml:space="preserve"> ---</w:t>
      </w:r>
    </w:p>
    <w:p>
      <w:r>
        <w:t>トムが落{お}っこちた。</w:t>
      </w:r>
    </w:p>
    <w:p>
      <w:r>
        <w:t>Tom fell down.</w:t>
      </w:r>
    </w:p>
    <w:p>
      <w:r>
        <w:t>https://audio.tatoeba.org/sentences/jpn/2638126.mp3</w:t>
        <w:br/>
        <w:t xml:space="preserve"> ---</w:t>
      </w:r>
    </w:p>
    <w:p>
      <w:r>
        <w:t>トムの家{いえ}に雷{かみなり}が落{お}ちた。</w:t>
      </w:r>
    </w:p>
    <w:p>
      <w:r>
        <w:t>#######</w:t>
        <w:br/>
        <w:t xml:space="preserve"> English line not found at : https://tatoeba.org//eng/sentences/show/2706785 </w:t>
        <w:br/>
        <w:t>#########</w:t>
      </w:r>
    </w:p>
    <w:p>
      <w:r>
        <w:t>https://audio.tatoeba.org/sentences/jpn/2706785.mp3</w:t>
        <w:br/>
        <w:t xml:space="preserve"> ---</w:t>
      </w:r>
    </w:p>
    <w:p>
      <w:r>
        <w:t>トムのこと怒{おこ}ってる?</w:t>
      </w:r>
    </w:p>
    <w:p>
      <w:r>
        <w:t>Are you angry with Tom?</w:t>
      </w:r>
    </w:p>
    <w:p>
      <w:r>
        <w:t>https://audio.tatoeba.org/sentences/jpn/2739685.mp3</w:t>
        <w:br/>
        <w:t xml:space="preserve"> ---</w:t>
      </w:r>
    </w:p>
    <w:p>
      <w:r>
        <w:t>ボストンに行{い}ったことはありますか?</w:t>
      </w:r>
    </w:p>
    <w:p>
      <w:r>
        <w:t>Have you been to Boston?</w:t>
      </w:r>
    </w:p>
    <w:p>
      <w:r>
        <w:t>https://audio.tatoeba.org/sentences/jpn/2780274.mp3</w:t>
        <w:br/>
        <w:t xml:space="preserve"> ---</w:t>
      </w:r>
    </w:p>
    <w:p>
      <w:r>
        <w:t>結婚式{けっこんしき}は土曜日{どようび}に行{おこな}われます。</w:t>
      </w:r>
    </w:p>
    <w:p>
      <w:r>
        <w:t>The wedding will take place on Saturday.</w:t>
      </w:r>
    </w:p>
    <w:p>
      <w:r>
        <w:t>https://audio.tatoeba.org/sentences/jpn/2869671.mp3</w:t>
        <w:br/>
        <w:t xml:space="preserve"> ---</w:t>
      </w:r>
    </w:p>
    <w:p>
      <w:r>
        <w:t>明日{あした}は何時{いつ}に迎{むか}えに行{い}けばいい?</w:t>
      </w:r>
    </w:p>
    <w:p>
      <w:r>
        <w:t>When should I pick you up tomorrow?</w:t>
      </w:r>
    </w:p>
    <w:p>
      <w:r>
        <w:t>https://audio.tatoeba.org/sentences/jpn/2960834.mp3</w:t>
        <w:br/>
        <w:t xml:space="preserve"> ---</w:t>
      </w:r>
    </w:p>
    <w:p>
      <w:r>
        <w:t>何{なに}食{た}べてるの?</w:t>
      </w:r>
    </w:p>
    <w:p>
      <w:r>
        <w:t>What are you eating?</w:t>
      </w:r>
    </w:p>
    <w:p>
      <w:r>
        <w:t>https://audio.tatoeba.org/sentences/jpn/3023122.mp3</w:t>
        <w:br/>
        <w:t xml:space="preserve"> ---</w:t>
      </w:r>
    </w:p>
    <w:p>
      <w:r>
        <w:t>ごめん、ペン借{か}りてもいい?</w:t>
      </w:r>
    </w:p>
    <w:p>
      <w:r>
        <w:t>Excuse me, may I borrow a pen?</w:t>
      </w:r>
    </w:p>
    <w:p>
      <w:r>
        <w:t>https://audio.tatoeba.org/sentences/jpn/3096812.mp3</w:t>
        <w:br/>
        <w:t xml:space="preserve"> ---</w:t>
      </w:r>
    </w:p>
    <w:p>
      <w:r>
        <w:t>トムの誕生{たんじょう}日{び}プレゼント、何{なに}がいいと思{おも}う?</w:t>
      </w:r>
    </w:p>
    <w:p>
      <w:r>
        <w:t>What could I give Tom for his birthday?</w:t>
      </w:r>
    </w:p>
    <w:p>
      <w:r>
        <w:t>https://audio.tatoeba.org/sentences/jpn/3162650.mp3</w:t>
        <w:br/>
        <w:t xml:space="preserve"> ---</w:t>
      </w:r>
    </w:p>
    <w:p>
      <w:r>
        <w:t>ドイツでの生活{せいかつ}はどう?</w:t>
      </w:r>
    </w:p>
    <w:p>
      <w:r>
        <w:t>#######</w:t>
        <w:br/>
        <w:t xml:space="preserve"> English line not found at : https://tatoeba.org//eng/sentences/show/3244928 </w:t>
        <w:br/>
        <w:t>#########</w:t>
      </w:r>
    </w:p>
    <w:p>
      <w:r>
        <w:t>https://audio.tatoeba.org/sentences/jpn/3244928.mp3</w:t>
        <w:br/>
        <w:t xml:space="preserve"> ---</w:t>
      </w:r>
    </w:p>
    <w:p>
      <w:r>
        <w:t>トム、1{いち}0{ぜろ}秒{びょう}でいいから黙{だま}っててくれない?</w:t>
      </w:r>
    </w:p>
    <w:p>
      <w:r>
        <w:t>Tom, could you shut up for just ten seconds?</w:t>
      </w:r>
    </w:p>
    <w:p>
      <w:r>
        <w:t>https://audio.tatoeba.org/sentences/jpn/3376810.mp3</w:t>
        <w:br/>
        <w:t xml:space="preserve"> ---</w:t>
      </w:r>
    </w:p>
    <w:p>
      <w:r>
        <w:t>お勘定{かんじょう}お願{ねが}いします。</w:t>
      </w:r>
    </w:p>
    <w:p>
      <w:r>
        <w:t>Check, please.</w:t>
      </w:r>
    </w:p>
    <w:p>
      <w:r>
        <w:t>https://audio.tatoeba.org/sentences/jpn/3452051.mp3</w:t>
        <w:br/>
        <w:t xml:space="preserve"> ---</w:t>
      </w:r>
    </w:p>
    <w:p>
      <w:r>
        <w:t>トムっていいヤツ?</w:t>
      </w:r>
    </w:p>
    <w:p>
      <w:r>
        <w:t>Is Tom good?</w:t>
      </w:r>
    </w:p>
    <w:p>
      <w:r>
        <w:t>https://audio.tatoeba.org/sentences/jpn/3507419.mp3</w:t>
        <w:br/>
        <w:t xml:space="preserve"> ---</w:t>
      </w:r>
    </w:p>
    <w:p>
      <w:r>
        <w:t>すみません、ここ空{あ}いてますか?</w:t>
      </w:r>
    </w:p>
    <w:p>
      <w:r>
        <w:t>Excuse me, is this seat taken?</w:t>
      </w:r>
    </w:p>
    <w:p>
      <w:r>
        <w:t>https://audio.tatoeba.org/sentences/jpn/3554844.mp3</w:t>
        <w:br/>
        <w:t xml:space="preserve"> ---</w:t>
      </w:r>
    </w:p>
    <w:p>
      <w:r>
        <w:t>今{いま}好{す}きな人{ひと}いる?</w:t>
      </w:r>
    </w:p>
    <w:p>
      <w:r>
        <w:t>Do you fancy anyone?</w:t>
      </w:r>
    </w:p>
    <w:p>
      <w:r>
        <w:t>https://audio.tatoeba.org/sentences/jpn/3589664.mp3</w:t>
        <w:br/>
        <w:t xml:space="preserve"> ---</w:t>
      </w:r>
    </w:p>
    <w:p>
      <w:r>
        <w:t>嘘{うそ}に決{き}まってんじゃん。</w:t>
      </w:r>
    </w:p>
    <w:p>
      <w:r>
        <w:t>It's obviously a lie.</w:t>
      </w:r>
    </w:p>
    <w:p>
      <w:r>
        <w:t>https://audio.tatoeba.org/sentences/jpn/3616397.mp3</w:t>
        <w:br/>
        <w:t xml:space="preserve"> ---</w:t>
      </w:r>
    </w:p>
    <w:p>
      <w:r>
        <w:t>たった今{いま}仕事{しごと}が終{お}わったところです。</w:t>
      </w:r>
    </w:p>
    <w:p>
      <w:r>
        <w:t>I've just finished my work.</w:t>
      </w:r>
    </w:p>
    <w:p>
      <w:r>
        <w:t>https://audio.tatoeba.org/sentences/jpn/203582.mp3</w:t>
        <w:br/>
        <w:t xml:space="preserve"> ---</w:t>
      </w:r>
    </w:p>
    <w:p>
      <w:r>
        <w:t>誰{だれ}にも言{い}わないでください。</w:t>
      </w:r>
    </w:p>
    <w:p>
      <w:r>
        <w:t>Please keep it under your hat.</w:t>
      </w:r>
    </w:p>
    <w:p>
      <w:r>
        <w:t>https://audio.tatoeba.org/sentences/jpn/1827547.mp3</w:t>
        <w:br/>
        <w:t xml:space="preserve"> ---</w:t>
      </w:r>
    </w:p>
    <w:p>
      <w:r>
        <w:t>トムに聞{き}いたの?</w:t>
      </w:r>
    </w:p>
    <w:p>
      <w:r>
        <w:t>Did you ask Tom?</w:t>
      </w:r>
    </w:p>
    <w:p>
      <w:r>
        <w:t>https://audio.tatoeba.org/sentences/jpn/2216633.mp3</w:t>
        <w:br/>
        <w:t xml:space="preserve"> ---</w:t>
      </w:r>
    </w:p>
    <w:p>
      <w:r>
        <w:t>人前{ひとまえ}で歌{うた}を歌{うた}ったことはありますか?</w:t>
      </w:r>
    </w:p>
    <w:p>
      <w:r>
        <w:t>Have you ever sung in public?</w:t>
      </w:r>
    </w:p>
    <w:p>
      <w:r>
        <w:t>https://audio.tatoeba.org/sentences/jpn/2298473.mp3</w:t>
        <w:br/>
        <w:t xml:space="preserve"> ---</w:t>
      </w:r>
    </w:p>
    <w:p>
      <w:r>
        <w:t>日本{に|ほん}の方{かた}ですか?</w:t>
      </w:r>
    </w:p>
    <w:p>
      <w:r>
        <w:t>Are you Japanese?</w:t>
      </w:r>
    </w:p>
    <w:p>
      <w:r>
        <w:t>https://audio.tatoeba.org/sentences/jpn/2412133.mp3</w:t>
        <w:br/>
        <w:t xml:space="preserve"> ---</w:t>
      </w:r>
    </w:p>
    <w:p>
      <w:r>
        <w:t>私{わたし}にやらせてくれない?</w:t>
      </w:r>
    </w:p>
    <w:p>
      <w:r>
        <w:t>Will you let me at it?</w:t>
      </w:r>
    </w:p>
    <w:p>
      <w:r>
        <w:t>https://audio.tatoeba.org/sentences/jpn/164478.mp3</w:t>
        <w:br/>
        <w:t xml:space="preserve"> ---</w:t>
      </w:r>
    </w:p>
    <w:p>
      <w:r>
        <w:t>払{はら}わせてください。</w:t>
      </w:r>
    </w:p>
    <w:p>
      <w:r>
        <w:t>Let me pick up the check.</w:t>
      </w:r>
    </w:p>
    <w:p>
      <w:r>
        <w:t>https://audio.tatoeba.org/sentences/jpn/83843.mp3</w:t>
        <w:br/>
        <w:t xml:space="preserve"> ---</w:t>
      </w:r>
    </w:p>
    <w:p>
      <w:r>
        <w:t>もうこれ以上{いじょう}待{ま}てません。</w:t>
      </w:r>
    </w:p>
    <w:p>
      <w:r>
        <w:t>I can't wait any more.</w:t>
      </w:r>
    </w:p>
    <w:p>
      <w:r>
        <w:t>https://audio.tatoeba.org/sentences/jpn/194459.mp3</w:t>
        <w:br/>
        <w:t xml:space="preserve"> ---</w:t>
      </w:r>
    </w:p>
    <w:p>
      <w:r>
        <w:t>いつ帰{かえ}ってくるの?</w:t>
      </w:r>
    </w:p>
    <w:p>
      <w:r>
        <w:t>When will you be back?</w:t>
      </w:r>
    </w:p>
    <w:p>
      <w:r>
        <w:t>https://audio.tatoeba.org/sentences/jpn/228677.mp3</w:t>
        <w:br/>
        <w:t xml:space="preserve"> ---</w:t>
      </w:r>
    </w:p>
    <w:p>
      <w:r>
        <w:t>これトムの?</w:t>
      </w:r>
    </w:p>
    <w:p>
      <w:r>
        <w:t>Is this Tom's?</w:t>
      </w:r>
    </w:p>
    <w:p>
      <w:r>
        <w:t>https://audio.tatoeba.org/sentences/jpn/3700808.mp3</w:t>
        <w:br/>
        <w:t xml:space="preserve"> ---</w:t>
      </w:r>
    </w:p>
    <w:p>
      <w:r>
        <w:t>シュークリーム買{か}ってきたけど食{た}べる?</w:t>
      </w:r>
    </w:p>
    <w:p>
      <w:r>
        <w:t>I went and bought some cream puffs. Do you want any?</w:t>
      </w:r>
    </w:p>
    <w:p>
      <w:r>
        <w:t>https://audio.tatoeba.org/sentences/jpn/3846660.mp3</w:t>
        <w:br/>
        <w:t xml:space="preserve"> ---</w:t>
      </w:r>
    </w:p>
    <w:p>
      <w:r>
        <w:t>トムは嘘{うそ}をついた。</w:t>
      </w:r>
    </w:p>
    <w:p>
      <w:r>
        <w:t>Tom a menti.</w:t>
      </w:r>
    </w:p>
    <w:p>
      <w:r>
        <w:t>https://audio.tatoeba.org/sentences/jpn/4321466.mp3</w:t>
        <w:br/>
        <w:t xml:space="preserve"> ---</w:t>
      </w:r>
    </w:p>
    <w:p>
      <w:r>
        <w:t>明日{あした}は一{いち}日{にち}家{か}にいます。</w:t>
      </w:r>
    </w:p>
    <w:p>
      <w:r>
        <w:t>I'll be at home all day tomorrow.</w:t>
      </w:r>
    </w:p>
    <w:p>
      <w:r>
        <w:t>https://audio.tatoeba.org/sentences/jpn/4804659.mp3</w:t>
        <w:br/>
        <w:t xml:space="preserve"> ---</w:t>
      </w:r>
    </w:p>
    <w:p>
      <w:r>
        <w:t>あの店{みせ}でノートは売{う}っていますか?</w:t>
      </w:r>
    </w:p>
    <w:p>
      <w:r>
        <w:t>Do they sell notebooks at that store?</w:t>
      </w:r>
    </w:p>
    <w:p>
      <w:r>
        <w:t>https://audio.tatoeba.org/sentences/jpn/230563.mp3</w:t>
        <w:br/>
        <w:t xml:space="preserve"> ---</w:t>
      </w:r>
    </w:p>
    <w:p>
      <w:r>
        <w:t>私{わたし}のこと嫌{きら}いなの?</w:t>
      </w:r>
    </w:p>
    <w:p>
      <w:r>
        <w:t>Do you hate me?</w:t>
      </w:r>
    </w:p>
    <w:p>
      <w:r>
        <w:t>https://audio.tatoeba.org/sentences/jpn/3703418.mp3</w:t>
        <w:br/>
        <w:t xml:space="preserve"> ---</w:t>
      </w:r>
    </w:p>
    <w:p>
      <w:r>
        <w:t>この歌{うた}知{し}ってる?</w:t>
      </w:r>
    </w:p>
    <w:p>
      <w:r>
        <w:t>Do you know this song?</w:t>
      </w:r>
    </w:p>
    <w:p>
      <w:r>
        <w:t>https://audio.tatoeba.org/sentences/jpn/3850805.mp3</w:t>
        <w:br/>
        <w:t xml:space="preserve"> ---</w:t>
      </w:r>
    </w:p>
    <w:p>
      <w:r>
        <w:t>トムを抱{だ}きしめて。</w:t>
      </w:r>
    </w:p>
    <w:p>
      <w:r>
        <w:t>#######</w:t>
        <w:br/>
        <w:t xml:space="preserve"> English line not found at : https://tatoeba.org//eng/sentences/show/4344860 </w:t>
        <w:br/>
        <w:t>#########</w:t>
      </w:r>
    </w:p>
    <w:p>
      <w:r>
        <w:t>https://audio.tatoeba.org/sentences/jpn/4344860.mp3</w:t>
        <w:br/>
        <w:t xml:space="preserve"> ---</w:t>
      </w:r>
    </w:p>
    <w:p>
      <w:r>
        <w:t>このカメラいくらですか?</w:t>
      </w:r>
    </w:p>
    <w:p>
      <w:r>
        <w:t>How much is this camera?</w:t>
      </w:r>
    </w:p>
    <w:p>
      <w:r>
        <w:t>https://audio.tatoeba.org/sentences/jpn/4817731.mp3</w:t>
        <w:br/>
        <w:t xml:space="preserve"> ---</w:t>
      </w:r>
    </w:p>
    <w:p>
      <w:r>
        <w:t>大{だい}賛成{さん|せい}です。</w:t>
      </w:r>
    </w:p>
    <w:p>
      <w:r>
        <w:t>I'm all for it.</w:t>
      </w:r>
    </w:p>
    <w:p>
      <w:r>
        <w:t>https://audio.tatoeba.org/sentences/jpn/137534.mp3</w:t>
        <w:br/>
        <w:t xml:space="preserve"> ---</w:t>
      </w:r>
    </w:p>
    <w:p>
      <w:r>
        <w:t>駅{えき}までは歩{ある}いて1{いち}時間{じかん}です。</w:t>
      </w:r>
    </w:p>
    <w:p>
      <w:r>
        <w:t>It takes you an hour to go to the station on foot.</w:t>
      </w:r>
    </w:p>
    <w:p>
      <w:r>
        <w:t>https://audio.tatoeba.org/sentences/jpn/2494554.mp3</w:t>
        <w:br/>
        <w:t xml:space="preserve"> ---</w:t>
      </w:r>
    </w:p>
    <w:p>
      <w:r>
        <w:t>昨日{きのう}ボストンから帰{かえ}ってきました。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https://audio.tatoeba.org/sentences/jpn/2580959.mp3</w:t>
        <w:br/>
        <w:t xml:space="preserve"> ---</w:t>
      </w:r>
    </w:p>
    <w:p>
      <w:r>
        <w:t>トムは泥沼{どろぬま}にはまった。</w:t>
      </w:r>
    </w:p>
    <w:p>
      <w:r>
        <w:t>Tom fell into the mud.</w:t>
      </w:r>
    </w:p>
    <w:p>
      <w:r>
        <w:t>https://audio.tatoeba.org/sentences/jpn/2638219.mp3</w:t>
        <w:br/>
        <w:t xml:space="preserve"> ---</w:t>
      </w:r>
    </w:p>
    <w:p>
      <w:r>
        <w:t>トムは言{い}い訳{わけ}を始{はじ}めた。</w:t>
      </w:r>
    </w:p>
    <w:p>
      <w:r>
        <w:t>Tom began to make excuses.</w:t>
      </w:r>
    </w:p>
    <w:p>
      <w:r>
        <w:t>https://audio.tatoeba.org/sentences/jpn/2706821.mp3</w:t>
        <w:br/>
        <w:t xml:space="preserve"> ---</w:t>
      </w:r>
    </w:p>
    <w:p>
      <w:r>
        <w:t>トム連{つ}れてきてもいい?</w:t>
      </w:r>
    </w:p>
    <w:p>
      <w:r>
        <w:t>Can I bring Tom?</w:t>
      </w:r>
    </w:p>
    <w:p>
      <w:r>
        <w:t>https://audio.tatoeba.org/sentences/jpn/2739755.mp3</w:t>
        <w:br/>
        <w:t xml:space="preserve"> ---</w:t>
      </w:r>
    </w:p>
    <w:p>
      <w:r>
        <w:t>食中毒{しょくちゅうどく}の経験{けいけん}はありますか?</w:t>
      </w:r>
    </w:p>
    <w:p>
      <w:r>
        <w:t>Have you ever had food poisoning?</w:t>
      </w:r>
    </w:p>
    <w:p>
      <w:r>
        <w:t>https://audio.tatoeba.org/sentences/jpn/2780838.mp3</w:t>
        <w:br/>
        <w:t xml:space="preserve"> ---</w:t>
      </w:r>
    </w:p>
    <w:p>
      <w:r>
        <w:t>テレビ見{み}てないなら消{け}すよ。</w:t>
      </w:r>
    </w:p>
    <w:p>
      <w:r>
        <w:t>If you're not watching the TV, I'll turn it off.</w:t>
      </w:r>
    </w:p>
    <w:p>
      <w:r>
        <w:t>https://audio.tatoeba.org/sentences/jpn/2869681.mp3</w:t>
        <w:br/>
        <w:t xml:space="preserve"> ---</w:t>
      </w:r>
    </w:p>
    <w:p>
      <w:r>
        <w:t>お役{やく}に立{た}ててうれしいです。</w:t>
      </w:r>
    </w:p>
    <w:p>
      <w:r>
        <w:t>I'm glad I could be of service.</w:t>
      </w:r>
    </w:p>
    <w:p>
      <w:r>
        <w:t>https://audio.tatoeba.org/sentences/jpn/2967648.mp3</w:t>
        <w:br/>
        <w:t xml:space="preserve"> ---</w:t>
      </w:r>
    </w:p>
    <w:p>
      <w:r>
        <w:t>電話{でんわ}番号{ばんごう}教{おし}えてもらってもいい?</w:t>
      </w:r>
    </w:p>
    <w:p>
      <w:r>
        <w:t>Can I have your telephone number?</w:t>
      </w:r>
    </w:p>
    <w:p>
      <w:r>
        <w:t>https://audio.tatoeba.org/sentences/jpn/3024520.mp3</w:t>
        <w:br/>
        <w:t xml:space="preserve"> ---</w:t>
      </w:r>
    </w:p>
    <w:p>
      <w:r>
        <w:t>昨日{きのう}はお会{あ}いできてよかったです。</w:t>
      </w:r>
    </w:p>
    <w:p>
      <w:r>
        <w:t>I'm glad I was able to meet you yesterday.</w:t>
      </w:r>
    </w:p>
    <w:p>
      <w:r>
        <w:t>https://audio.tatoeba.org/sentences/jpn/3100420.mp3</w:t>
        <w:br/>
        <w:t xml:space="preserve"> ---</w:t>
      </w:r>
    </w:p>
    <w:p>
      <w:r>
        <w:t>悲{かな}しいお知{し}らせがあります。</w:t>
      </w:r>
    </w:p>
    <w:p>
      <w:r>
        <w:t>Er is droevig nieuws.</w:t>
      </w:r>
    </w:p>
    <w:p>
      <w:r>
        <w:t>https://audio.tatoeba.org/sentences/jpn/3164604.mp3</w:t>
        <w:br/>
        <w:t xml:space="preserve"> ---</w:t>
      </w:r>
    </w:p>
    <w:p>
      <w:r>
        <w:t>今週{こん|しゅう}末{まつ}空{あ}いてる?</w:t>
      </w:r>
    </w:p>
    <w:p>
      <w:r>
        <w:t>Are you free this weekend?</w:t>
      </w:r>
    </w:p>
    <w:p>
      <w:r>
        <w:t>https://audio.tatoeba.org/sentences/jpn/3247983.mp3</w:t>
        <w:br/>
        <w:t xml:space="preserve"> ---</w:t>
      </w:r>
    </w:p>
    <w:p>
      <w:r>
        <w:t>念{ねん}のため傘{かさ}持って行{もってい}ったら?</w:t>
      </w:r>
    </w:p>
    <w:p>
      <w:r>
        <w:t>Just to be on the safe side, why don't you take an umbrella with you?</w:t>
      </w:r>
    </w:p>
    <w:p>
      <w:r>
        <w:t>https://audio.tatoeba.org/sentences/jpn/3384972.mp3</w:t>
        <w:br/>
        <w:t xml:space="preserve"> ---</w:t>
      </w:r>
    </w:p>
    <w:p>
      <w:r>
        <w:t>もう一{いち}回{かい}やってみて。</w:t>
      </w:r>
    </w:p>
    <w:p>
      <w:r>
        <w:t>Try again.</w:t>
      </w:r>
    </w:p>
    <w:p>
      <w:r>
        <w:t>https://audio.tatoeba.org/sentences/jpn/3453236.mp3</w:t>
        <w:br/>
        <w:t xml:space="preserve"> ---</w:t>
      </w:r>
    </w:p>
    <w:p>
      <w:r>
        <w:t>トムを見{み}てごらん。</w:t>
      </w:r>
    </w:p>
    <w:p>
      <w:r>
        <w:t>Look at Tom.</w:t>
      </w:r>
    </w:p>
    <w:p>
      <w:r>
        <w:t>https://audio.tatoeba.org/sentences/jpn/3507466.mp3</w:t>
        <w:br/>
        <w:t xml:space="preserve"> ---</w:t>
      </w:r>
    </w:p>
    <w:p>
      <w:r>
        <w:t>大学{だい|がく}ってもっと楽{たの}しいところだと思{おも}ってた。</w:t>
      </w:r>
    </w:p>
    <w:p>
      <w:r>
        <w:t>I thought college would be a more interesting place.</w:t>
      </w:r>
    </w:p>
    <w:p>
      <w:r>
        <w:t>https://audio.tatoeba.org/sentences/jpn/3556198.mp3</w:t>
        <w:br/>
        <w:t xml:space="preserve"> ---</w:t>
      </w:r>
    </w:p>
    <w:p>
      <w:r>
        <w:t>なんで知{し}ってるの?</w:t>
      </w:r>
    </w:p>
    <w:p>
      <w:r>
        <w:t>How can you tell?</w:t>
      </w:r>
    </w:p>
    <w:p>
      <w:r>
        <w:t>https://audio.tatoeba.org/sentences/jpn/3589979.mp3</w:t>
        <w:br/>
        <w:t xml:space="preserve"> ---</w:t>
      </w:r>
    </w:p>
    <w:p>
      <w:r>
        <w:t>駅{えき}まで一緒{いっしょ}に行{い}かない?</w:t>
      </w:r>
    </w:p>
    <w:p>
      <w:r>
        <w:t>Do you want to go to the station with me?</w:t>
      </w:r>
    </w:p>
    <w:p>
      <w:r>
        <w:t>https://audio.tatoeba.org/sentences/jpn/3623504.mp3</w:t>
        <w:br/>
        <w:t xml:space="preserve"> ---</w:t>
      </w:r>
    </w:p>
    <w:p>
      <w:r>
        <w:t>それどういう意味{いみ}ですか?</w:t>
      </w:r>
    </w:p>
    <w:p>
      <w:r>
        <w:t>What do you mean by it?</w:t>
      </w:r>
    </w:p>
    <w:p>
      <w:r>
        <w:t>https://audio.tatoeba.org/sentences/jpn/205718.mp3</w:t>
        <w:br/>
        <w:t xml:space="preserve"> ---</w:t>
      </w:r>
    </w:p>
    <w:p>
      <w:r>
        <w:t>心配{しん|ぱい}しないで。</w:t>
      </w:r>
    </w:p>
    <w:p>
      <w:r>
        <w:t>Don't worry about it!</w:t>
      </w:r>
    </w:p>
    <w:p>
      <w:r>
        <w:t>https://audio.tatoeba.org/sentences/jpn/4734.mp3</w:t>
        <w:br/>
        <w:t xml:space="preserve"> ---</w:t>
      </w:r>
    </w:p>
    <w:p>
      <w:r>
        <w:t>禁煙{きんえん}席{せき}はありますか。</w:t>
      </w:r>
    </w:p>
    <w:p>
      <w:r>
        <w:t>Do you have a non-smoking section?</w:t>
      </w:r>
    </w:p>
    <w:p>
      <w:r>
        <w:t>https://audio.tatoeba.org/sentences/jpn/179954.mp3</w:t>
        <w:br/>
        <w:t xml:space="preserve"> ---</w:t>
      </w:r>
    </w:p>
    <w:p>
      <w:r>
        <w:t>借{か}りたものは返{かえ}してください。</w:t>
      </w:r>
    </w:p>
    <w:p>
      <w:r>
        <w:t>Please return what you have borrowed.</w:t>
      </w:r>
    </w:p>
    <w:p>
      <w:r>
        <w:t>https://audio.tatoeba.org/sentences/jpn/1879943.mp3</w:t>
        <w:br/>
        <w:t xml:space="preserve"> ---</w:t>
      </w:r>
    </w:p>
    <w:p>
      <w:r>
        <w:t>よかった!何{なに}も壊{こわ}れてない。</w:t>
      </w:r>
    </w:p>
    <w:p>
      <w:r>
        <w:t>Gelukkig! Er is niets gebroken.</w:t>
      </w:r>
    </w:p>
    <w:p>
      <w:r>
        <w:t>https://audio.tatoeba.org/sentences/jpn/2229224.mp3</w:t>
        <w:br/>
        <w:t xml:space="preserve"> ---</w:t>
      </w:r>
    </w:p>
    <w:p>
      <w:r>
        <w:t>トムは泥沼{どろぬま}にはまった。</w:t>
      </w:r>
    </w:p>
    <w:p>
      <w:r>
        <w:t>Tom fell into the mud.</w:t>
      </w:r>
    </w:p>
    <w:p>
      <w:r>
        <w:t>https://audio.tatoeba.org/sentences/jpn/2638219.mp3</w:t>
        <w:br/>
        <w:t xml:space="preserve"> ---</w:t>
      </w:r>
    </w:p>
    <w:p>
      <w:r>
        <w:t>トムは言{い}い訳{わけ}を始{はじ}めた。</w:t>
      </w:r>
    </w:p>
    <w:p>
      <w:r>
        <w:t>Tom began to make excuses.</w:t>
      </w:r>
    </w:p>
    <w:p>
      <w:r>
        <w:t>https://audio.tatoeba.org/sentences/jpn/2706821.mp3</w:t>
        <w:br/>
        <w:t xml:space="preserve"> ---</w:t>
      </w:r>
    </w:p>
    <w:p>
      <w:r>
        <w:t>しばらくここにいてもらえますか。</w:t>
      </w:r>
    </w:p>
    <w:p>
      <w:r>
        <w:t>Will you stay here for a while?</w:t>
      </w:r>
    </w:p>
    <w:p>
      <w:r>
        <w:t>https://audio.tatoeba.org/sentences/jpn/216130.mp3</w:t>
        <w:br/>
        <w:t xml:space="preserve"> ---</w:t>
      </w:r>
    </w:p>
    <w:p>
      <w:r>
        <w:t>甘{あま}くないものが食{た}べたい。</w:t>
      </w:r>
    </w:p>
    <w:p>
      <w:r>
        <w:t>I want to eat something that isn't sweet.</w:t>
      </w:r>
    </w:p>
    <w:p>
      <w:r>
        <w:t>https://audio.tatoeba.org/sentences/jpn/3635291.mp3</w:t>
        <w:br/>
        <w:t xml:space="preserve"> ---</w:t>
      </w:r>
    </w:p>
    <w:p>
      <w:r>
        <w:t>それ私{わたし}のCD{シー|ディー}だよね?</w:t>
      </w:r>
    </w:p>
    <w:p>
      <w:r>
        <w:t>That's my CD, isn't it?</w:t>
      </w:r>
    </w:p>
    <w:p>
      <w:r>
        <w:t>https://audio.tatoeba.org/sentences/jpn/3712602.mp3</w:t>
        <w:br/>
        <w:t xml:space="preserve"> ---</w:t>
      </w:r>
    </w:p>
    <w:p>
      <w:r>
        <w:t>トムに鍵{かぎ}渡{わた}した?</w:t>
      </w:r>
    </w:p>
    <w:p>
      <w:r>
        <w:t>Have you given Tom the key?</w:t>
      </w:r>
    </w:p>
    <w:p>
      <w:r>
        <w:t>https://audio.tatoeba.org/sentences/jpn/3927443.mp3</w:t>
        <w:br/>
        <w:t xml:space="preserve"> ---</w:t>
      </w:r>
    </w:p>
    <w:p>
      <w:r>
        <w:t>どっか行{い}きたいとこある?</w:t>
      </w:r>
    </w:p>
    <w:p>
      <w:r>
        <w:t>Is there anywhere you want to go?</w:t>
      </w:r>
    </w:p>
    <w:p>
      <w:r>
        <w:t>https://audio.tatoeba.org/sentences/jpn/4517157.mp3</w:t>
        <w:br/>
        <w:t xml:space="preserve"> ---</w:t>
      </w:r>
    </w:p>
    <w:p>
      <w:r>
        <w:t>それ全部{ぜん|ぶ}一人{ひとり}で食{た}べるつもり?</w:t>
      </w:r>
    </w:p>
    <w:p>
      <w:r>
        <w:t>Did you plan to eat all of that yourself?</w:t>
      </w:r>
    </w:p>
    <w:p>
      <w:r>
        <w:t>https://audio.tatoeba.org/sentences/jpn/4892684.mp3</w:t>
        <w:br/>
        <w:t xml:space="preserve"> ---</w:t>
      </w:r>
    </w:p>
    <w:p>
      <w:r>
        <w:t>なんで?</w:t>
      </w:r>
    </w:p>
    <w:p>
      <w:r>
        <w:t>#######</w:t>
        <w:br/>
        <w:t xml:space="preserve"> English line not found at : https://tatoeba.org//eng/sentences/show/778974 </w:t>
        <w:br/>
        <w:t>#########</w:t>
      </w:r>
    </w:p>
    <w:p>
      <w:r>
        <w:t>https://audio.tatoeba.org/sentences/jpn/778974.mp3</w:t>
        <w:br/>
        <w:t xml:space="preserve"> ---</w:t>
      </w:r>
    </w:p>
    <w:p>
      <w:r>
        <w:t>小{ちい}さい声{こえ}で話{はな}してください。</w:t>
      </w:r>
    </w:p>
    <w:p>
      <w:r>
        <w:t>Lower your voice.</w:t>
      </w:r>
    </w:p>
    <w:p>
      <w:r>
        <w:t>https://audio.tatoeba.org/sentences/jpn/2063330.mp3</w:t>
        <w:br/>
        <w:t xml:space="preserve"> ---</w:t>
      </w:r>
    </w:p>
    <w:p>
      <w:r>
        <w:t>未{み}就学{しゅうがく}のお子様{こさま}は入場{にゅうじょう}無料{むりょう}です。</w:t>
      </w:r>
    </w:p>
    <w:p>
      <w:r>
        <w:t>Admission is free for preschool children.</w:t>
      </w:r>
    </w:p>
    <w:p>
      <w:r>
        <w:t>https://audio.tatoeba.org/sentences/jpn/2237952.mp3</w:t>
        <w:br/>
        <w:t xml:space="preserve"> ---</w:t>
      </w:r>
    </w:p>
    <w:p>
      <w:r>
        <w:t>ごめん間違{ま|ちが}えた。</w:t>
      </w:r>
    </w:p>
    <w:p>
      <w:r>
        <w:t>Sorry, I made a mistake.</w:t>
      </w:r>
    </w:p>
    <w:p>
      <w:r>
        <w:t>https://audio.tatoeba.org/sentences/jpn/2312027.mp3</w:t>
        <w:br/>
        <w:t xml:space="preserve"> ---</w:t>
      </w:r>
    </w:p>
    <w:p>
      <w:r>
        <w:t>トムは頭{あたま}がいい。</w:t>
      </w:r>
    </w:p>
    <w:p>
      <w:r>
        <w:t>Tom is smart.</w:t>
      </w:r>
    </w:p>
    <w:p>
      <w:r>
        <w:t>https://audio.tatoeba.org/sentences/jpn/2706899.mp3</w:t>
        <w:br/>
        <w:t xml:space="preserve"> ---</w:t>
      </w:r>
    </w:p>
    <w:p>
      <w:r>
        <w:t>トムはもう来{き}た?</w:t>
      </w:r>
    </w:p>
    <w:p>
      <w:r>
        <w:t>Has Tom arrived yet?</w:t>
      </w:r>
    </w:p>
    <w:p>
      <w:r>
        <w:t>https://audio.tatoeba.org/sentences/jpn/2740707.mp3</w:t>
        <w:br/>
        <w:t xml:space="preserve"> ---</w:t>
      </w:r>
    </w:p>
    <w:p>
      <w:r>
        <w:t>特技{とくぎ}はどこでも寝{ね}られることです。</w:t>
      </w:r>
    </w:p>
    <w:p>
      <w:r>
        <w:t>My special skill is being able to sleep anywhere.</w:t>
      </w:r>
    </w:p>
    <w:p>
      <w:r>
        <w:t>https://audio.tatoeba.org/sentences/jpn/2795023.mp3</w:t>
        <w:br/>
        <w:t xml:space="preserve"> ---</w:t>
      </w:r>
    </w:p>
    <w:p>
      <w:r>
        <w:t>着{つ}いて来{こ}ないでよ。</w:t>
      </w:r>
    </w:p>
    <w:p>
      <w:r>
        <w:t>Don't follow me.</w:t>
      </w:r>
    </w:p>
    <w:p>
      <w:r>
        <w:t>https://audio.tatoeba.org/sentences/jpn/2904882.mp3</w:t>
        <w:br/>
        <w:t xml:space="preserve"> ---</w:t>
      </w:r>
    </w:p>
    <w:p>
      <w:r>
        <w:t>昨日{きのう}のこと、謝{あやま}りに来{き}ました。</w:t>
      </w:r>
    </w:p>
    <w:p>
      <w:r>
        <w:t>I came to apologize for what happened yesterday.</w:t>
      </w:r>
    </w:p>
    <w:p>
      <w:r>
        <w:t>https://audio.tatoeba.org/sentences/jpn/2976615.mp3</w:t>
        <w:br/>
        <w:t xml:space="preserve"> ---</w:t>
      </w:r>
    </w:p>
    <w:p>
      <w:r>
        <w:t>日本{にっぽん}にも似{に}たような諺{ことわざ}はありますか?</w:t>
      </w:r>
    </w:p>
    <w:p>
      <w:r>
        <w:t>Is there a similar proverb in Japan?</w:t>
      </w:r>
    </w:p>
    <w:p>
      <w:r>
        <w:t>https://audio.tatoeba.org/sentences/jpn/3044964.mp3</w:t>
        <w:br/>
        <w:t xml:space="preserve"> ---</w:t>
      </w:r>
    </w:p>
    <w:p>
      <w:r>
        <w:t>好{す}きな食{た}べ物{もの}は何{なん}ですか?</w:t>
      </w:r>
    </w:p>
    <w:p>
      <w:r>
        <w:t>What's your favorite food?</w:t>
      </w:r>
    </w:p>
    <w:p>
      <w:r>
        <w:t>https://audio.tatoeba.org/sentences/jpn/3114646.mp3</w:t>
        <w:br/>
        <w:t xml:space="preserve"> ---</w:t>
      </w:r>
    </w:p>
    <w:p>
      <w:r>
        <w:t>お金{かね}ないのにまた本{ほん}買{か}っちゃった。</w:t>
      </w:r>
    </w:p>
    <w:p>
      <w:r>
        <w:t>Even though I don't have any money, I bought a book again.</w:t>
      </w:r>
    </w:p>
    <w:p>
      <w:r>
        <w:t>https://audio.tatoeba.org/sentences/jpn/3169741.mp3</w:t>
        <w:br/>
        <w:t xml:space="preserve"> ---</w:t>
      </w:r>
    </w:p>
    <w:p>
      <w:r>
        <w:t>こちらにサインをいただけますか?</w:t>
      </w:r>
    </w:p>
    <w:p>
      <w:r>
        <w:t>Could you sign here, please?</w:t>
      </w:r>
    </w:p>
    <w:p>
      <w:r>
        <w:t>https://audio.tatoeba.org/sentences/jpn/3281203.mp3</w:t>
        <w:br/>
        <w:t xml:space="preserve"> ---</w:t>
      </w:r>
    </w:p>
    <w:p>
      <w:r>
        <w:t>お前{まえ}みたいな奴{やつ}が一番{いちばん}むかつくんだよ。</w:t>
      </w:r>
    </w:p>
    <w:p>
      <w:r>
        <w:t>People like you piss me off the most.</w:t>
      </w:r>
    </w:p>
    <w:p>
      <w:r>
        <w:t>https://audio.tatoeba.org/sentences/jpn/3399436.mp3</w:t>
        <w:br/>
        <w:t xml:space="preserve"> ---</w:t>
      </w:r>
    </w:p>
    <w:p>
      <w:r>
        <w:t>何{なに}食{た}べたい?</w:t>
      </w:r>
    </w:p>
    <w:p>
      <w:r>
        <w:t>What do you want to eat?</w:t>
      </w:r>
    </w:p>
    <w:p>
      <w:r>
        <w:t>https://audio.tatoeba.org/sentences/jpn/3466602.mp3</w:t>
        <w:br/>
        <w:t xml:space="preserve"> ---</w:t>
      </w:r>
    </w:p>
    <w:p>
      <w:r>
        <w:t>なんか焦げ臭{こげくさ}くない?</w:t>
      </w:r>
    </w:p>
    <w:p>
      <w:r>
        <w:t>Do you smell something burning?</w:t>
      </w:r>
    </w:p>
    <w:p>
      <w:r>
        <w:t>https://audio.tatoeba.org/sentences/jpn/3523182.mp3</w:t>
        <w:br/>
        <w:t xml:space="preserve"> ---</w:t>
      </w:r>
    </w:p>
    <w:p>
      <w:r>
        <w:t>たまに訳{わけ}もなくイライラすることってない?</w:t>
      </w:r>
    </w:p>
    <w:p>
      <w:r>
        <w:t>Do you sometimes get pissed off for no reason?</w:t>
      </w:r>
    </w:p>
    <w:p>
      <w:r>
        <w:t>https://audio.tatoeba.org/sentences/jpn/3559190.mp3</w:t>
        <w:br/>
        <w:t xml:space="preserve"> ---</w:t>
      </w:r>
    </w:p>
    <w:p>
      <w:r>
        <w:t>大人{おとな}になったらしてみたいことってある?</w:t>
      </w:r>
    </w:p>
    <w:p>
      <w:r>
        <w:t>Is there anything you want to try when you grow up?</w:t>
      </w:r>
    </w:p>
    <w:p>
      <w:r>
        <w:t>https://audio.tatoeba.org/sentences/jpn/3593123.mp3</w:t>
        <w:br/>
        <w:t xml:space="preserve"> ---</w:t>
      </w:r>
    </w:p>
    <w:p>
      <w:r>
        <w:t>またお目{め}にかかれてうれしいです。</w:t>
      </w:r>
    </w:p>
    <w:p>
      <w:r>
        <w:t>It is nice to see you again.</w:t>
      </w:r>
    </w:p>
    <w:p>
      <w:r>
        <w:t>https://audio.tatoeba.org/sentences/jpn/195505.mp3</w:t>
        <w:br/>
        <w:t xml:space="preserve"> ---</w:t>
      </w:r>
    </w:p>
    <w:p>
      <w:r>
        <w:t>はさみを取って下{とってくだ}さい。</w:t>
      </w:r>
    </w:p>
    <w:p>
      <w:r>
        <w:t>Get me the scissors, please.</w:t>
      </w:r>
    </w:p>
    <w:p>
      <w:r>
        <w:t>https://audio.tatoeba.org/sentences/jpn/198276.mp3</w:t>
        <w:br/>
        <w:t xml:space="preserve"> ---</w:t>
      </w:r>
    </w:p>
    <w:p>
      <w:r>
        <w:t>これ誰{だれ}にもらったの?</w:t>
      </w:r>
    </w:p>
    <w:p>
      <w:r>
        <w:t>Who gave you this?</w:t>
      </w:r>
    </w:p>
    <w:p>
      <w:r>
        <w:t>https://audio.tatoeba.org/sentences/jpn/2419798.mp3</w:t>
        <w:br/>
        <w:t xml:space="preserve"> ---</w:t>
      </w:r>
    </w:p>
    <w:p>
      <w:r>
        <w:t>それはこっちの台詞{せりふ}だよ。</w:t>
      </w:r>
    </w:p>
    <w:p>
      <w:r>
        <w:t>That's MY line!</w:t>
      </w:r>
    </w:p>
    <w:p>
      <w:r>
        <w:t>https://audio.tatoeba.org/sentences/jpn/2503987.mp3</w:t>
        <w:br/>
        <w:t xml:space="preserve"> ---</w:t>
      </w:r>
    </w:p>
    <w:p>
      <w:r>
        <w:t>これは本当{ほんとう}の話{はなし}です。</w:t>
      </w:r>
    </w:p>
    <w:p>
      <w:r>
        <w:t>This is a true story.</w:t>
      </w:r>
    </w:p>
    <w:p>
      <w:r>
        <w:t>https://audio.tatoeba.org/sentences/jpn/2605209.mp3</w:t>
        <w:br/>
        <w:t xml:space="preserve"> ---</w:t>
      </w:r>
    </w:p>
    <w:p>
      <w:r>
        <w:t>UNはUnitedNationsの略{りゃく}です。</w:t>
      </w:r>
    </w:p>
    <w:p>
      <w:r>
        <w:t>UN stands for United Nations.</w:t>
      </w:r>
    </w:p>
    <w:p>
      <w:r>
        <w:t>https://audio.tatoeba.org/sentences/jpn/2664712.mp3</w:t>
        <w:br/>
        <w:t xml:space="preserve"> ---</w:t>
      </w:r>
    </w:p>
    <w:p>
      <w:r>
        <w:t>動{うご}かないでください。</w:t>
      </w:r>
    </w:p>
    <w:p>
      <w:r>
        <w:t>Don't move, please.</w:t>
      </w:r>
    </w:p>
    <w:p>
      <w:r>
        <w:t>https://audio.tatoeba.org/sentences/jpn/123791.mp3</w:t>
        <w:br/>
        <w:t xml:space="preserve"> ---</w:t>
      </w:r>
    </w:p>
    <w:p>
      <w:r>
        <w:t>今日{きょう}は暑{あつ}いですね。</w:t>
      </w:r>
    </w:p>
    <w:p>
      <w:r>
        <w:t>It's hot today.</w:t>
      </w:r>
    </w:p>
    <w:p>
      <w:r>
        <w:t>https://audio.tatoeba.org/sentences/jpn/171591.mp3</w:t>
        <w:br/>
        <w:t xml:space="preserve"> ---</w:t>
      </w:r>
    </w:p>
    <w:p>
      <w:r>
        <w:t>6{ろく}時半{じはん}に電話{でんわ}してください。</w:t>
      </w:r>
    </w:p>
    <w:p>
      <w:r>
        <w:t>Truca'm a dos quarts de set, si us plau.</w:t>
      </w:r>
    </w:p>
    <w:p>
      <w:r>
        <w:t>https://audio.tatoeba.org/sentences/jpn/2429718.mp3</w:t>
        <w:br/>
        <w:t xml:space="preserve"> ---</w:t>
      </w:r>
    </w:p>
    <w:p>
      <w:r>
        <w:t>現{げん}段階{だんかい}では何{なに}もお話{はなし}しできません。</w:t>
      </w:r>
    </w:p>
    <w:p>
      <w:r>
        <w:t>I can't say anything at this time.</w:t>
      </w:r>
    </w:p>
    <w:p>
      <w:r>
        <w:t>https://audio.tatoeba.org/sentences/jpn/2515506.mp3</w:t>
        <w:br/>
        <w:t xml:space="preserve"> ---</w:t>
      </w:r>
    </w:p>
    <w:p>
      <w:r>
        <w:t>男子{だんし}トイレは2{に}階{かい}です。</w:t>
      </w:r>
    </w:p>
    <w:p>
      <w:r>
        <w:t>The men's room is on the second floor.</w:t>
      </w:r>
    </w:p>
    <w:p>
      <w:r>
        <w:t>https://audio.tatoeba.org/sentences/jpn/2615413.mp3</w:t>
        <w:br/>
        <w:t xml:space="preserve"> ---</w:t>
      </w:r>
    </w:p>
    <w:p>
      <w:r>
        <w:t>チェックアウトお願{ねが}いします。</w:t>
      </w:r>
    </w:p>
    <w:p>
      <w:r>
        <w:t>I'd like to check out.</w:t>
      </w:r>
    </w:p>
    <w:p>
      <w:r>
        <w:t>https://audio.tatoeba.org/sentences/jpn/2666710.mp3</w:t>
        <w:br/>
        <w:t xml:space="preserve"> ---</w:t>
      </w:r>
    </w:p>
    <w:p>
      <w:r>
        <w:t>遅{おく}れて申{もう}し訳{わけ}ありません。</w:t>
      </w:r>
    </w:p>
    <w:p>
      <w:r>
        <w:t>Please pardon me for coming late.</w:t>
      </w:r>
    </w:p>
    <w:p>
      <w:r>
        <w:t>https://audio.tatoeba.org/sentences/jpn/126707.mp3</w:t>
        <w:br/>
        <w:t xml:space="preserve"> ---</w:t>
      </w:r>
    </w:p>
    <w:p>
      <w:r>
        <w:t>考{かんが}えすぎだよ。</w:t>
      </w:r>
    </w:p>
    <w:p>
      <w:r>
        <w:t>You think too much.</w:t>
      </w:r>
    </w:p>
    <w:p>
      <w:r>
        <w:t>https://audio.tatoeba.org/sentences/jpn/173476.mp3</w:t>
        <w:br/>
        <w:t xml:space="preserve"> ---</w:t>
      </w:r>
    </w:p>
    <w:p>
      <w:r>
        <w:t>好{す}きな作家{さっか}は誰{だれ}ですか?</w:t>
      </w:r>
    </w:p>
    <w:p>
      <w:r>
        <w:t>Who is your favorite author?</w:t>
      </w:r>
    </w:p>
    <w:p>
      <w:r>
        <w:t>https://audio.tatoeba.org/sentences/jpn/233311.mp3</w:t>
        <w:br/>
        <w:t xml:space="preserve"> ---</w:t>
      </w:r>
    </w:p>
    <w:p>
      <w:r>
        <w:t>私{わたし}大{おお}きくなったらトムと結婚{けっこん}するんだ。</w:t>
      </w:r>
    </w:p>
    <w:p>
      <w:r>
        <w:t>When I grow up, I'm going to get married to Tom.</w:t>
      </w:r>
    </w:p>
    <w:p>
      <w:r>
        <w:t>https://audio.tatoeba.org/sentences/jpn/3709584.mp3</w:t>
        <w:br/>
        <w:t xml:space="preserve"> ---</w:t>
      </w:r>
    </w:p>
    <w:p>
      <w:r>
        <w:t>元気{げん|き}出{だ}しなよ。</w:t>
      </w:r>
    </w:p>
    <w:p>
      <w:r>
        <w:t>#######</w:t>
        <w:br/>
        <w:t xml:space="preserve"> English line not found at : https://tatoeba.org//eng/sentences/show/3859522 </w:t>
        <w:br/>
        <w:t>#########</w:t>
      </w:r>
    </w:p>
    <w:p>
      <w:r>
        <w:t>https://audio.tatoeba.org/sentences/jpn/3859522.mp3</w:t>
        <w:br/>
        <w:t xml:space="preserve"> ---</w:t>
      </w:r>
    </w:p>
    <w:p>
      <w:r>
        <w:t>すいません、スプーンを頂{いただ}けますか?</w:t>
      </w:r>
    </w:p>
    <w:p>
      <w:r>
        <w:t>Excuse me, may I have a spoon?</w:t>
      </w:r>
    </w:p>
    <w:p>
      <w:r>
        <w:t>https://audio.tatoeba.org/sentences/jpn/4449036.mp3</w:t>
        <w:br/>
        <w:t xml:space="preserve"> ---</w:t>
      </w:r>
    </w:p>
    <w:p>
      <w:r>
        <w:t>幽霊{ゆうれい}って信{しん}じますか?</w:t>
      </w:r>
    </w:p>
    <w:p>
      <w:r>
        <w:t>Do you believe in ghosts?</w:t>
      </w:r>
    </w:p>
    <w:p>
      <w:r>
        <w:t>https://audio.tatoeba.org/sentences/jpn/4843465.mp3</w:t>
        <w:br/>
        <w:t xml:space="preserve"> ---</w:t>
      </w:r>
    </w:p>
    <w:p>
      <w:r>
        <w:t>急{いそ}いでください。</w:t>
      </w:r>
    </w:p>
    <w:p>
      <w:r>
        <w:t>Please hurry.</w:t>
      </w:r>
    </w:p>
    <w:p>
      <w:r>
        <w:t>https://audio.tatoeba.org/sentences/jpn/182591.mp3</w:t>
        <w:br/>
        <w:t xml:space="preserve"> ---</w:t>
      </w:r>
    </w:p>
    <w:p>
      <w:r>
        <w:t>行{い}かないでください。</w:t>
      </w:r>
    </w:p>
    <w:p>
      <w:r>
        <w:t>Please don't go.</w:t>
      </w:r>
    </w:p>
    <w:p>
      <w:r>
        <w:t>https://audio.tatoeba.org/sentences/jpn/2006378.mp3</w:t>
        <w:br/>
        <w:t xml:space="preserve"> ---</w:t>
      </w:r>
    </w:p>
    <w:p>
      <w:r>
        <w:t>フランス語{ご}は全{まった}くできません。</w:t>
      </w:r>
    </w:p>
    <w:p>
      <w:r>
        <w:t>I can't speak French at all.</w:t>
      </w:r>
    </w:p>
    <w:p>
      <w:r>
        <w:t>https://audio.tatoeba.org/sentences/jpn/2231256.mp3</w:t>
        <w:br/>
        <w:t xml:space="preserve"> ---</w:t>
      </w:r>
    </w:p>
    <w:p>
      <w:r>
        <w:t>トムは声{こえ}が高{たか}い。</w:t>
      </w:r>
    </w:p>
    <w:p>
      <w:r>
        <w:t>Tom has a high-pitched voice.</w:t>
      </w:r>
    </w:p>
    <w:p>
      <w:r>
        <w:t>https://audio.tatoeba.org/sentences/jpn/2310031.mp3</w:t>
        <w:br/>
        <w:t xml:space="preserve"> ---</w:t>
      </w:r>
    </w:p>
    <w:p>
      <w:r>
        <w:t>笑{わら}いすぎて死{し}ぬかと思{おも}った。</w:t>
      </w:r>
    </w:p>
    <w:p>
      <w:r>
        <w:t>I laughed so much, I thought I'd die.</w:t>
      </w:r>
    </w:p>
    <w:p>
      <w:r>
        <w:t>https://audio.tatoeba.org/sentences/jpn/2416434.mp3</w:t>
        <w:br/>
        <w:t xml:space="preserve"> ---</w:t>
      </w:r>
    </w:p>
    <w:p>
      <w:r>
        <w:t>トム忙{いそが}しそうだった?</w:t>
      </w:r>
    </w:p>
    <w:p>
      <w:r>
        <w:t>Did Tom seem busy?</w:t>
      </w:r>
    </w:p>
    <w:p>
      <w:r>
        <w:t>https://audio.tatoeba.org/sentences/jpn/2739764.mp3</w:t>
        <w:br/>
        <w:t xml:space="preserve"> ---</w:t>
      </w:r>
    </w:p>
    <w:p>
      <w:r>
        <w:t>いつでもオフィスに遊{あそ}びに来{き}てください。</w:t>
      </w:r>
    </w:p>
    <w:p>
      <w:r>
        <w:t>Come to my office any time.</w:t>
      </w:r>
    </w:p>
    <w:p>
      <w:r>
        <w:t>https://audio.tatoeba.org/sentences/jpn/2786655.mp3</w:t>
        <w:br/>
        <w:t xml:space="preserve"> ---</w:t>
      </w:r>
    </w:p>
    <w:p>
      <w:r>
        <w:t>何{なに}か探{さが}してるの?</w:t>
      </w:r>
    </w:p>
    <w:p>
      <w:r>
        <w:t>Are you looking for something?</w:t>
      </w:r>
    </w:p>
    <w:p>
      <w:r>
        <w:t>https://audio.tatoeba.org/sentences/jpn/2871644.mp3</w:t>
        <w:br/>
        <w:t xml:space="preserve"> ---</w:t>
      </w:r>
    </w:p>
    <w:p>
      <w:r>
        <w:t>かつてはここに教会{きょうかい}がありました。</w:t>
      </w:r>
    </w:p>
    <w:p>
      <w:r>
        <w:t>There used to be a church here.</w:t>
      </w:r>
    </w:p>
    <w:p>
      <w:r>
        <w:t>https://audio.tatoeba.org/sentences/jpn/2976074.mp3</w:t>
        <w:br/>
        <w:t xml:space="preserve"> ---</w:t>
      </w:r>
    </w:p>
    <w:p>
      <w:r>
        <w:t>また後{のち}ほどお電話{でんわ}いたします。</w:t>
      </w:r>
    </w:p>
    <w:p>
      <w:r>
        <w:t>I'll call again later.</w:t>
      </w:r>
    </w:p>
    <w:p>
      <w:r>
        <w:t>https://audio.tatoeba.org/sentences/jpn/3024539.mp3</w:t>
        <w:br/>
        <w:t xml:space="preserve"> ---</w:t>
      </w:r>
    </w:p>
    <w:p>
      <w:r>
        <w:t>明日{あした}の朝{あさ}まで待{ま}って。</w:t>
      </w:r>
    </w:p>
    <w:p>
      <w:r>
        <w:t>Počkej do zítřejšího rána.</w:t>
      </w:r>
    </w:p>
    <w:p>
      <w:r>
        <w:t>https://audio.tatoeba.org/sentences/jpn/3110692.mp3</w:t>
        <w:br/>
        <w:t xml:space="preserve"> ---</w:t>
      </w:r>
    </w:p>
    <w:p>
      <w:r>
        <w:t>今夜{こん|や}はよく眠{ねむ}れそうな気{き}がする。</w:t>
      </w:r>
    </w:p>
    <w:p>
      <w:r>
        <w:t>I think I'll sleep well tonight.</w:t>
      </w:r>
    </w:p>
    <w:p>
      <w:r>
        <w:t>https://audio.tatoeba.org/sentences/jpn/3169395.mp3</w:t>
        <w:br/>
        <w:t xml:space="preserve"> ---</w:t>
      </w:r>
    </w:p>
    <w:p>
      <w:r>
        <w:t>トムはかわいいって言{い}われるの嫌{いや}?</w:t>
      </w:r>
    </w:p>
    <w:p>
      <w:r>
        <w:t>Tom, would you hate being called cute?</w:t>
      </w:r>
    </w:p>
    <w:p>
      <w:r>
        <w:t>https://audio.tatoeba.org/sentences/jpn/3261333.mp3</w:t>
        <w:br/>
        <w:t xml:space="preserve"> ---</w:t>
      </w:r>
    </w:p>
    <w:p>
      <w:r>
        <w:t>トムから返事{へん|じ}来{き}た?</w:t>
      </w:r>
    </w:p>
    <w:p>
      <w:r>
        <w:t>Did Tom respond?</w:t>
      </w:r>
    </w:p>
    <w:p>
      <w:r>
        <w:t>https://audio.tatoeba.org/sentences/jpn/3395376.mp3</w:t>
        <w:br/>
        <w:t xml:space="preserve"> ---</w:t>
      </w:r>
    </w:p>
    <w:p>
      <w:r>
        <w:t>そんな大声{おおごえ}出{だ}さなくても聞{き}こえるよ。</w:t>
      </w:r>
    </w:p>
    <w:p>
      <w:r>
        <w:t>You don't need to speak so loudly, I can hear you.</w:t>
      </w:r>
    </w:p>
    <w:p>
      <w:r>
        <w:t>https://audio.tatoeba.org/sentences/jpn/3454155.mp3</w:t>
        <w:br/>
        <w:t xml:space="preserve"> ---</w:t>
      </w:r>
    </w:p>
    <w:p>
      <w:r>
        <w:t>もう一{いち}回{かい}最初{さいしょ}からやってみたら?</w:t>
      </w:r>
    </w:p>
    <w:p>
      <w:r>
        <w:t>Why don't you try it again from the beginning?</w:t>
      </w:r>
    </w:p>
    <w:p>
      <w:r>
        <w:t>https://audio.tatoeba.org/sentences/jpn/3513020.mp3</w:t>
        <w:br/>
        <w:t xml:space="preserve"> ---</w:t>
      </w:r>
    </w:p>
    <w:p>
      <w:r>
        <w:t>身長{しん|ちょう}何{なん}センチ?</w:t>
      </w:r>
    </w:p>
    <w:p>
      <w:r>
        <w:t>How tall are you?</w:t>
      </w:r>
    </w:p>
    <w:p>
      <w:r>
        <w:t>https://audio.tatoeba.org/sentences/jpn/3559170.mp3</w:t>
        <w:br/>
        <w:t xml:space="preserve"> ---</w:t>
      </w:r>
    </w:p>
    <w:p>
      <w:r>
        <w:t>頭{あたま}痛{いた}い。</w:t>
      </w:r>
    </w:p>
    <w:p>
      <w:r>
        <w:t>I have a headache.</w:t>
      </w:r>
    </w:p>
    <w:p>
      <w:r>
        <w:t>https://audio.tatoeba.org/sentences/jpn/3590724.mp3</w:t>
        <w:br/>
        <w:t xml:space="preserve"> ---</w:t>
      </w:r>
    </w:p>
    <w:p>
      <w:r>
        <w:t>昨日{きのう}一緒{いっしょ}にいた女{おんな}の人{ひと}誰{だれ}?</w:t>
      </w:r>
    </w:p>
    <w:p>
      <w:r>
        <w:t>Who was the girl you were with the other day?</w:t>
      </w:r>
    </w:p>
    <w:p>
      <w:r>
        <w:t>https://audio.tatoeba.org/sentences/jpn/3625005.mp3</w:t>
        <w:br/>
        <w:t xml:space="preserve"> ---</w:t>
      </w:r>
    </w:p>
    <w:p>
      <w:r>
        <w:t>その箱{はこ}の上{じょう}に、何{なに}も置{お}かないで下{くだ}さい。</w:t>
      </w:r>
    </w:p>
    <w:p>
      <w:r>
        <w:t>Don't put anything on top of the box.</w:t>
      </w:r>
    </w:p>
    <w:p>
      <w:r>
        <w:t>https://audio.tatoeba.org/sentences/jpn/207221.mp3</w:t>
        <w:br/>
        <w:t xml:space="preserve"> ---</w:t>
      </w:r>
    </w:p>
    <w:p>
      <w:r>
        <w:t>何{なに}かお飲{の}みになりますか?</w:t>
      </w:r>
    </w:p>
    <w:p>
      <w:r>
        <w:t>Would you like something to drink?</w:t>
      </w:r>
    </w:p>
    <w:p>
      <w:r>
        <w:t>https://audio.tatoeba.org/sentences/jpn/4913.mp3</w:t>
        <w:br/>
        <w:t xml:space="preserve"> ---</w:t>
      </w:r>
    </w:p>
    <w:p>
      <w:r>
        <w:t>息{いき}を止{と}めてください。</w:t>
      </w:r>
    </w:p>
    <w:p>
      <w:r>
        <w:t>Hold your breath, please.</w:t>
      </w:r>
    </w:p>
    <w:p>
      <w:r>
        <w:t>https://audio.tatoeba.org/sentences/jpn/140211.mp3</w:t>
        <w:br/>
        <w:t xml:space="preserve"> ---</w:t>
      </w:r>
    </w:p>
    <w:p>
      <w:r>
        <w:t>トムは上半身{じょうはんしん}裸{はだか}だ。</w:t>
      </w:r>
    </w:p>
    <w:p>
      <w:r>
        <w:t>Tom is shirtless.</w:t>
      </w:r>
    </w:p>
    <w:p>
      <w:r>
        <w:t>https://audio.tatoeba.org/sentences/jpn/2499138.mp3</w:t>
        <w:br/>
        <w:t xml:space="preserve"> ---</w:t>
      </w:r>
    </w:p>
    <w:p>
      <w:r>
        <w:t>トムは試{ため}したの?</w:t>
      </w:r>
    </w:p>
    <w:p>
      <w:r>
        <w:t>Did Tom try?</w:t>
      </w:r>
    </w:p>
    <w:p>
      <w:r>
        <w:t>https://audio.tatoeba.org/sentences/jpn/2581786.mp3</w:t>
        <w:br/>
        <w:t xml:space="preserve"> ---</w:t>
      </w:r>
    </w:p>
    <w:p>
      <w:r>
        <w:t>トムはもう始{はじ}めている。</w:t>
      </w:r>
    </w:p>
    <w:p>
      <w:r>
        <w:t>Tom has already begun.</w:t>
      </w:r>
    </w:p>
    <w:p>
      <w:r>
        <w:t>https://audio.tatoeba.org/sentences/jpn/2659324.mp3</w:t>
        <w:br/>
        <w:t xml:space="preserve"> ---</w:t>
      </w:r>
    </w:p>
    <w:p>
      <w:r>
        <w:t>トムは目{め}が悪{わる}い。</w:t>
      </w:r>
    </w:p>
    <w:p>
      <w:r>
        <w:t>Tom has poor eyesight.</w:t>
      </w:r>
    </w:p>
    <w:p>
      <w:r>
        <w:t>https://audio.tatoeba.org/sentences/jpn/2706845.mp3</w:t>
        <w:br/>
        <w:t xml:space="preserve"> ---</w:t>
      </w:r>
    </w:p>
    <w:p>
      <w:r>
        <w:t>こんな余計{よ|けい}な機能{き|のう}なんでつけたんだろう。</w:t>
      </w:r>
    </w:p>
    <w:p>
      <w:r>
        <w:t>What did they add this needless function for?</w:t>
      </w:r>
    </w:p>
    <w:p>
      <w:r>
        <w:t>https://audio.tatoeba.org/sentences/jpn/217306.mp3</w:t>
        <w:br/>
        <w:t xml:space="preserve"> ---</w:t>
      </w:r>
    </w:p>
    <w:p>
      <w:r>
        <w:t>早{はや}くしないと遅{おく}れるよ。</w:t>
      </w:r>
    </w:p>
    <w:p>
      <w:r>
        <w:t>If we don't hurry, we'll be late.</w:t>
      </w:r>
    </w:p>
    <w:p>
      <w:r>
        <w:t>https://audio.tatoeba.org/sentences/jpn/3638421.mp3</w:t>
        <w:br/>
        <w:t xml:space="preserve"> ---</w:t>
      </w:r>
    </w:p>
    <w:p>
      <w:r>
        <w:t>なんでそんなにトムのこと嫌{きら}いなの?</w:t>
      </w:r>
    </w:p>
    <w:p>
      <w:r>
        <w:t>Why do you hate Tom so much?</w:t>
      </w:r>
    </w:p>
    <w:p>
      <w:r>
        <w:t>https://audio.tatoeba.org/sentences/jpn/3716096.mp3</w:t>
        <w:br/>
        <w:t xml:space="preserve"> ---</w:t>
      </w:r>
    </w:p>
    <w:p>
      <w:r>
        <w:t>ボストンは素晴{すば}らしい街{まち}です。</w:t>
      </w:r>
    </w:p>
    <w:p>
      <w:r>
        <w:t>Boston is a wonderful city.</w:t>
      </w:r>
    </w:p>
    <w:p>
      <w:r>
        <w:t>https://audio.tatoeba.org/sentences/jpn/3984850.mp3</w:t>
        <w:br/>
        <w:t xml:space="preserve"> ---</w:t>
      </w:r>
    </w:p>
    <w:p>
      <w:r>
        <w:t>兄{あに}はボストンに住{す}んでいます。</w:t>
      </w:r>
    </w:p>
    <w:p>
      <w:r>
        <w:t>El meu germà viu a Boston.</w:t>
      </w:r>
    </w:p>
    <w:p>
      <w:r>
        <w:t>https://audio.tatoeba.org/sentences/jpn/4591662.mp3</w:t>
        <w:br/>
        <w:t xml:space="preserve"> ---</w:t>
      </w:r>
    </w:p>
    <w:p>
      <w:r>
        <w:t>ちょっとトイレをお借{か}りしてもよろしいですか。</w:t>
      </w:r>
    </w:p>
    <w:p>
      <w:r>
        <w:t>May I use your toilet?</w:t>
      </w:r>
    </w:p>
    <w:p>
      <w:r>
        <w:t>https://audio.tatoeba.org/sentences/jpn/4897863.mp3</w:t>
        <w:br/>
        <w:t xml:space="preserve"> ---</w:t>
      </w:r>
    </w:p>
    <w:p>
      <w:r>
        <w:t>それ、マジで言{い}ってる?</w:t>
      </w:r>
    </w:p>
    <w:p>
      <w:r>
        <w:t>Do you really mean that?</w:t>
      </w:r>
    </w:p>
    <w:p>
      <w:r>
        <w:t>https://audio.tatoeba.org/sentences/jpn/886088.mp3</w:t>
        <w:br/>
        <w:t xml:space="preserve"> ---</w:t>
      </w:r>
    </w:p>
    <w:p>
      <w:r>
        <w:t>トムは青{あお}ざめた。</w:t>
      </w:r>
    </w:p>
    <w:p>
      <w:r>
        <w:t>#######</w:t>
        <w:br/>
        <w:t xml:space="preserve"> English line not found at : https://tatoeba.org//eng/sentences/show/2095040 </w:t>
        <w:br/>
        <w:t>#########</w:t>
      </w:r>
    </w:p>
    <w:p>
      <w:r>
        <w:t>https://audio.tatoeba.org/sentences/jpn/2095040.mp3</w:t>
        <w:br/>
        <w:t xml:space="preserve"> ---</w:t>
      </w:r>
    </w:p>
    <w:p>
      <w:r>
        <w:t>これ見{み}たことある?</w:t>
      </w:r>
    </w:p>
    <w:p>
      <w:r>
        <w:t>Have you seen this?</w:t>
      </w:r>
    </w:p>
    <w:p>
      <w:r>
        <w:t>https://audio.tatoeba.org/sentences/jpn/2242013.mp3</w:t>
        <w:br/>
        <w:t xml:space="preserve"> ---</w:t>
      </w:r>
    </w:p>
    <w:p>
      <w:r>
        <w:t>なんで私{わたし}のこと好{す}きなの?</w:t>
      </w:r>
    </w:p>
    <w:p>
      <w:r>
        <w:t>Why do you love me?</w:t>
      </w:r>
    </w:p>
    <w:p>
      <w:r>
        <w:t>https://audio.tatoeba.org/sentences/jpn/2312685.mp3</w:t>
        <w:br/>
        <w:t xml:space="preserve"> ---</w:t>
      </w:r>
    </w:p>
    <w:p>
      <w:r>
        <w:t>献血{けんけつ}をしたことはありますか?</w:t>
      </w:r>
    </w:p>
    <w:p>
      <w:r>
        <w:t>Have you ever donated blood?</w:t>
      </w:r>
    </w:p>
    <w:p>
      <w:r>
        <w:t>https://audio.tatoeba.org/sentences/jpn/2708965.mp3</w:t>
        <w:br/>
        <w:t xml:space="preserve"> ---</w:t>
      </w:r>
    </w:p>
    <w:p>
      <w:r>
        <w:t>トムの声{こえ}がする。</w:t>
      </w:r>
    </w:p>
    <w:p>
      <w:r>
        <w:t>I can hear Tom.</w:t>
      </w:r>
    </w:p>
    <w:p>
      <w:r>
        <w:t>https://audio.tatoeba.org/sentences/jpn/2740725.mp3</w:t>
        <w:br/>
        <w:t xml:space="preserve"> ---</w:t>
      </w:r>
    </w:p>
    <w:p>
      <w:r>
        <w:t>フランス語{ご}で「愛{あい}してる」ってどう言{い}うんですか?</w:t>
      </w:r>
    </w:p>
    <w:p>
      <w:r>
        <w:t>How do you say "I love you" in French?</w:t>
      </w:r>
    </w:p>
    <w:p>
      <w:r>
        <w:t>https://audio.tatoeba.org/sentences/jpn/2815707.mp3</w:t>
        <w:br/>
        <w:t xml:space="preserve"> ---</w:t>
      </w:r>
    </w:p>
    <w:p>
      <w:r>
        <w:t>全{まった}くおっしゃる通{とお}りです。</w:t>
      </w:r>
    </w:p>
    <w:p>
      <w:r>
        <w:t>You are absolutely right.</w:t>
      </w:r>
    </w:p>
    <w:p>
      <w:r>
        <w:t>https://audio.tatoeba.org/sentences/jpn/2912698.mp3</w:t>
        <w:br/>
        <w:t xml:space="preserve"> ---</w:t>
      </w:r>
    </w:p>
    <w:p>
      <w:r>
        <w:t>最近{さいきん}あんまり食欲{しょくよく}がないんです。</w:t>
      </w:r>
    </w:p>
    <w:p>
      <w:r>
        <w:t>Recently, I don't have much appetite.</w:t>
      </w:r>
    </w:p>
    <w:p>
      <w:r>
        <w:t>https://audio.tatoeba.org/sentences/jpn/2982990.mp3</w:t>
        <w:br/>
        <w:t xml:space="preserve"> ---</w:t>
      </w:r>
    </w:p>
    <w:p>
      <w:r>
        <w:t>明日{あした}早{はや}いからそろそろ寝{ね}よっかな。</w:t>
      </w:r>
    </w:p>
    <w:p>
      <w:r>
        <w:t>I start early tomorrow, maybe I should go to sleep soon.</w:t>
      </w:r>
    </w:p>
    <w:p>
      <w:r>
        <w:t>https://audio.tatoeba.org/sentences/jpn/3045984.mp3</w:t>
        <w:br/>
        <w:t xml:space="preserve"> ---</w:t>
      </w:r>
    </w:p>
    <w:p>
      <w:r>
        <w:t>郵便{ゆうびん}局{きょく}の営業{えいぎょう}時間{じかん}は何{なん}時{じ}からですか?</w:t>
      </w:r>
    </w:p>
    <w:p>
      <w:r>
        <w:t>When does the post office open?</w:t>
      </w:r>
    </w:p>
    <w:p>
      <w:r>
        <w:t>https://audio.tatoeba.org/sentences/jpn/3116010.mp3</w:t>
        <w:br/>
        <w:t xml:space="preserve"> ---</w:t>
      </w:r>
    </w:p>
    <w:p>
      <w:r>
        <w:t>普段{ふだん}どんな音楽{おんがく}聴{き}いてるの?</w:t>
      </w:r>
    </w:p>
    <w:p>
      <w:r>
        <w:t>What kind of music do you usually listen to?</w:t>
      </w:r>
    </w:p>
    <w:p>
      <w:r>
        <w:t>https://audio.tatoeba.org/sentences/jpn/3179530.mp3</w:t>
        <w:br/>
        <w:t xml:space="preserve"> ---</w:t>
      </w:r>
    </w:p>
    <w:p>
      <w:r>
        <w:t>愛{あい}してるよ、いつまでも。</w:t>
      </w:r>
    </w:p>
    <w:p>
      <w:r>
        <w:t>I love you and I will always love you.</w:t>
      </w:r>
    </w:p>
    <w:p>
      <w:r>
        <w:t>https://audio.tatoeba.org/sentences/jpn/3299985.mp3</w:t>
        <w:br/>
        <w:t xml:space="preserve"> ---</w:t>
      </w:r>
    </w:p>
    <w:p>
      <w:r>
        <w:t>趣味{しゅみ}は音楽{おんがく}鑑賞{かんしょう}です。</w:t>
      </w:r>
    </w:p>
    <w:p>
      <w:r>
        <w:t>My hobby is listening to music.</w:t>
      </w:r>
    </w:p>
    <w:p>
      <w:r>
        <w:t>https://audio.tatoeba.org/sentences/jpn/3400864.mp3</w:t>
        <w:br/>
        <w:t xml:space="preserve"> ---</w:t>
      </w:r>
    </w:p>
    <w:p>
      <w:r>
        <w:t>どうしたの?顔{かお}真っ青{まっさお}だよ。</w:t>
      </w:r>
    </w:p>
    <w:p>
      <w:r>
        <w:t>What happened? You look pale.</w:t>
      </w:r>
    </w:p>
    <w:p>
      <w:r>
        <w:t>https://audio.tatoeba.org/sentences/jpn/3474046.mp3</w:t>
        <w:br/>
        <w:t xml:space="preserve"> ---</w:t>
      </w:r>
    </w:p>
    <w:p>
      <w:r>
        <w:t>トムが行{い}くなら私{わたし}は行{い}かない。</w:t>
      </w:r>
    </w:p>
    <w:p>
      <w:r>
        <w:t>If Tom goes, I won't.</w:t>
      </w:r>
    </w:p>
    <w:p>
      <w:r>
        <w:t>https://audio.tatoeba.org/sentences/jpn/3523976.mp3</w:t>
        <w:br/>
        <w:t xml:space="preserve"> ---</w:t>
      </w:r>
    </w:p>
    <w:p>
      <w:r>
        <w:t>電話{でん|わ}借{か}りてもいい?</w:t>
      </w:r>
    </w:p>
    <w:p>
      <w:r>
        <w:t>May I use your phone?</w:t>
      </w:r>
    </w:p>
    <w:p>
      <w:r>
        <w:t>https://audio.tatoeba.org/sentences/jpn/3559212.mp3</w:t>
        <w:br/>
        <w:t xml:space="preserve"> ---</w:t>
      </w:r>
    </w:p>
    <w:p>
      <w:r>
        <w:t>トムって気分{き|ぶん}屋{や}だよね。</w:t>
      </w:r>
    </w:p>
    <w:p>
      <w:r>
        <w:t>I think Tom is moody.</w:t>
      </w:r>
    </w:p>
    <w:p>
      <w:r>
        <w:t>https://audio.tatoeba.org/sentences/jpn/3594833.mp3</w:t>
        <w:br/>
        <w:t xml:space="preserve"> ---</w:t>
      </w:r>
    </w:p>
    <w:p>
      <w:r>
        <w:t>ボールペンで書{か}いてください。</w:t>
      </w:r>
    </w:p>
    <w:p>
      <w:r>
        <w:t>Write with a ballpoint pen.</w:t>
      </w:r>
    </w:p>
    <w:p>
      <w:r>
        <w:t>https://audio.tatoeba.org/sentences/jpn/196459.mp3</w:t>
        <w:br/>
        <w:t xml:space="preserve"> ---</w:t>
      </w:r>
    </w:p>
    <w:p>
      <w:r>
        <w:t>トムは凧{たこ}に糸{いと}を付{つ}けた。</w:t>
      </w:r>
    </w:p>
    <w:p>
      <w:r>
        <w:t>Tom attached the string to the kite.</w:t>
      </w:r>
    </w:p>
    <w:p>
      <w:r>
        <w:t>https://audio.tatoeba.org/sentences/jpn/199863.mp3</w:t>
        <w:br/>
        <w:t xml:space="preserve"> ---</w:t>
      </w:r>
    </w:p>
    <w:p>
      <w:r>
        <w:t>トムは危険{きけん}から逃{のが}れた。</w:t>
      </w:r>
    </w:p>
    <w:p>
      <w:r>
        <w:t>Tom escaped from the danger.</w:t>
      </w:r>
    </w:p>
    <w:p>
      <w:r>
        <w:t>https://audio.tatoeba.org/sentences/jpn/199966.mp3</w:t>
        <w:br/>
        <w:t xml:space="preserve"> ---</w:t>
      </w:r>
    </w:p>
    <w:p>
      <w:r>
        <w:t>トムの目{め}は青{あお}い。</w:t>
      </w:r>
    </w:p>
    <w:p>
      <w:r>
        <w:t>Tom has blue eyes.</w:t>
      </w:r>
    </w:p>
    <w:p>
      <w:r>
        <w:t>https://audio.tatoeba.org/sentences/jpn/2439243.mp3</w:t>
        <w:br/>
        <w:t xml:space="preserve"> ---</w:t>
      </w:r>
    </w:p>
    <w:p>
      <w:r>
        <w:t>トムは求職{きゅうしょく}中{ちゅう}だ。</w:t>
      </w:r>
    </w:p>
    <w:p>
      <w:r>
        <w:t>Tom is looking for a job.</w:t>
      </w:r>
    </w:p>
    <w:p>
      <w:r>
        <w:t>https://audio.tatoeba.org/sentences/jpn/2518672.mp3</w:t>
        <w:br/>
        <w:t xml:space="preserve"> ---</w:t>
      </w:r>
    </w:p>
    <w:p>
      <w:r>
        <w:t>専攻{せん|こう}は何{なん}ですか。</w:t>
      </w:r>
    </w:p>
    <w:p>
      <w:r>
        <w:t>What's your major?</w:t>
      </w:r>
    </w:p>
    <w:p>
      <w:r>
        <w:t>https://audio.tatoeba.org/sentences/jpn/141421.mp3</w:t>
        <w:br/>
        <w:t xml:space="preserve"> ---</w:t>
      </w:r>
    </w:p>
    <w:p>
      <w:r>
        <w:t>フランス語{ご}は使{つか}わないでください。</w:t>
      </w:r>
    </w:p>
    <w:p>
      <w:r>
        <w:t>Please don't use French.</w:t>
      </w:r>
    </w:p>
    <w:p>
      <w:r>
        <w:t>https://audio.tatoeba.org/sentences/jpn/2596673.mp3</w:t>
        <w:br/>
        <w:t xml:space="preserve"> ---</w:t>
      </w:r>
    </w:p>
    <w:p>
      <w:r>
        <w:t>生まれ変{うまれか}わったら猫{ねこ}になりたい。</w:t>
      </w:r>
    </w:p>
    <w:p>
      <w:r>
        <w:t>If I'm reincarnated, I want to come back as a cat.</w:t>
      </w:r>
    </w:p>
    <w:p>
      <w:r>
        <w:t>https://audio.tatoeba.org/sentences/jpn/2664510.mp3</w:t>
        <w:br/>
        <w:t xml:space="preserve"> ---</w:t>
      </w:r>
    </w:p>
    <w:p>
      <w:r>
        <w:t>トムは急{きゅう}に笑{わら}い出{だ}した。</w:t>
      </w:r>
    </w:p>
    <w:p>
      <w:r>
        <w:t>Repentinamente Tom empezó a reirse a carcajadas.</w:t>
      </w:r>
    </w:p>
    <w:p>
      <w:r>
        <w:t>https://audio.tatoeba.org/sentences/jpn/2706864.mp3</w:t>
        <w:br/>
        <w:t xml:space="preserve"> ---</w:t>
      </w:r>
    </w:p>
    <w:p>
      <w:r>
        <w:t>インドネシア料理{りょうり}はお好{す}きですか?</w:t>
      </w:r>
    </w:p>
    <w:p>
      <w:r>
        <w:t>Do you like Indonesian food?</w:t>
      </w:r>
    </w:p>
    <w:p>
      <w:r>
        <w:t>https://audio.tatoeba.org/sentences/jpn/2739791.mp3</w:t>
        <w:br/>
        <w:t xml:space="preserve"> ---</w:t>
      </w:r>
    </w:p>
    <w:p>
      <w:r>
        <w:t>ウサギはどうして耳{みみ}が長{なが}いんですか?</w:t>
      </w:r>
    </w:p>
    <w:p>
      <w:r>
        <w:t>Why do rabbits have long ears?</w:t>
      </w:r>
    </w:p>
    <w:p>
      <w:r>
        <w:t>https://audio.tatoeba.org/sentences/jpn/2790396.mp3</w:t>
        <w:br/>
        <w:t xml:space="preserve"> ---</w:t>
      </w:r>
    </w:p>
    <w:p>
      <w:r>
        <w:t>何{なに}読{よ}んでるの?</w:t>
      </w:r>
    </w:p>
    <w:p>
      <w:r>
        <w:t>What are you reading?</w:t>
      </w:r>
    </w:p>
    <w:p>
      <w:r>
        <w:t>https://audio.tatoeba.org/sentences/jpn/2871761.mp3</w:t>
        <w:br/>
        <w:t xml:space="preserve"> ---</w:t>
      </w:r>
    </w:p>
    <w:p>
      <w:r>
        <w:t>ファイルが破損{はそん}しています。</w:t>
      </w:r>
    </w:p>
    <w:p>
      <w:r>
        <w:t>The file is corrupt.</w:t>
      </w:r>
    </w:p>
    <w:p>
      <w:r>
        <w:t>https://audio.tatoeba.org/sentences/jpn/2976561.mp3</w:t>
        <w:br/>
        <w:t xml:space="preserve"> ---</w:t>
      </w:r>
    </w:p>
    <w:p>
      <w:r>
        <w:t>外{そと}は雪{ゆき}だよ。</w:t>
      </w:r>
    </w:p>
    <w:p>
      <w:r>
        <w:t>It's snowing outside.</w:t>
      </w:r>
    </w:p>
    <w:p>
      <w:r>
        <w:t>https://audio.tatoeba.org/sentences/jpn/3029987.mp3</w:t>
        <w:br/>
        <w:t xml:space="preserve"> ---</w:t>
      </w:r>
    </w:p>
    <w:p>
      <w:r>
        <w:t>なんでバス来{こ}ないんだろう?</w:t>
      </w:r>
    </w:p>
    <w:p>
      <w:r>
        <w:t>I wonder why the bus hasn't come.</w:t>
      </w:r>
    </w:p>
    <w:p>
      <w:r>
        <w:t>https://audio.tatoeba.org/sentences/jpn/3114578.mp3</w:t>
        <w:br/>
        <w:t xml:space="preserve"> ---</w:t>
      </w:r>
    </w:p>
    <w:p>
      <w:r>
        <w:t>ごめん、いっぱい愚痴{ぐち}っちゃった。</w:t>
      </w:r>
    </w:p>
    <w:p>
      <w:r>
        <w:t>Sorry, I complained a lot.</w:t>
      </w:r>
    </w:p>
    <w:p>
      <w:r>
        <w:t>https://audio.tatoeba.org/sentences/jpn/3169533.mp3</w:t>
        <w:br/>
        <w:t xml:space="preserve"> ---</w:t>
      </w:r>
    </w:p>
    <w:p>
      <w:r>
        <w:t>先{さき}お風呂{ふろ}入{はい}っていいよ。</w:t>
      </w:r>
    </w:p>
    <w:p>
      <w:r>
        <w:t>You can use the bath before me.</w:t>
      </w:r>
    </w:p>
    <w:p>
      <w:r>
        <w:t>https://audio.tatoeba.org/sentences/jpn/3275991.mp3</w:t>
        <w:br/>
        <w:t xml:space="preserve"> ---</w:t>
      </w:r>
    </w:p>
    <w:p>
      <w:r>
        <w:t>もう誰{だれ}も信{しん}じられない。</w:t>
      </w:r>
    </w:p>
    <w:p>
      <w:r>
        <w:t>I can't believe anyone anymore.</w:t>
      </w:r>
    </w:p>
    <w:p>
      <w:r>
        <w:t>https://audio.tatoeba.org/sentences/jpn/3395402.mp3</w:t>
        <w:br/>
        <w:t xml:space="preserve"> ---</w:t>
      </w:r>
    </w:p>
    <w:p>
      <w:r>
        <w:t>今{こん}携帯{けい|たい}持{も}ってる?</w:t>
      </w:r>
    </w:p>
    <w:p>
      <w:r>
        <w:t>Do you have a cell phone with you?</w:t>
      </w:r>
    </w:p>
    <w:p>
      <w:r>
        <w:t>https://audio.tatoeba.org/sentences/jpn/3455785.mp3</w:t>
        <w:br/>
        <w:t xml:space="preserve"> ---</w:t>
      </w:r>
    </w:p>
    <w:p>
      <w:r>
        <w:t>今日{きょう}はちょっと食{た}べすぎちゃったな。</w:t>
      </w:r>
    </w:p>
    <w:p>
      <w:r>
        <w:t>I think I ate a little too much today.</w:t>
      </w:r>
    </w:p>
    <w:p>
      <w:r>
        <w:t>https://audio.tatoeba.org/sentences/jpn/3515316.mp3</w:t>
        <w:br/>
        <w:t xml:space="preserve"> ---</w:t>
      </w:r>
    </w:p>
    <w:p>
      <w:r>
        <w:t>理由{り|ゆう}聞{き}いてもいい?</w:t>
      </w:r>
    </w:p>
    <w:p>
      <w:r>
        <w:t>May I ask why?</w:t>
      </w:r>
    </w:p>
    <w:p>
      <w:r>
        <w:t>https://audio.tatoeba.org/sentences/jpn/3559174.mp3</w:t>
        <w:br/>
        <w:t xml:space="preserve"> ---</w:t>
      </w:r>
    </w:p>
    <w:p>
      <w:r>
        <w:t>みんな何{なに}の話{はな}してるの?</w:t>
      </w:r>
    </w:p>
    <w:p>
      <w:r>
        <w:t>What are you all talking about?</w:t>
      </w:r>
    </w:p>
    <w:p>
      <w:r>
        <w:t>https://audio.tatoeba.org/sentences/jpn/3592386.mp3</w:t>
        <w:br/>
        <w:t xml:space="preserve"> ---</w:t>
      </w:r>
    </w:p>
    <w:p>
      <w:r>
        <w:t>おいしいもの食{た}べたい。</w:t>
      </w:r>
    </w:p>
    <w:p>
      <w:r>
        <w:t>I want to eat something good.</w:t>
      </w:r>
    </w:p>
    <w:p>
      <w:r>
        <w:t>https://audio.tatoeba.org/sentences/jpn/3635215.mp3</w:t>
        <w:br/>
        <w:t xml:space="preserve"> ---</w:t>
      </w:r>
    </w:p>
    <w:p>
      <w:r>
        <w:t>明日{あした}も来{こ}れたら来{く}るね。</w:t>
      </w:r>
    </w:p>
    <w:p>
      <w:r>
        <w:t>I'll come back tomorrow if I can.</w:t>
      </w:r>
    </w:p>
    <w:p>
      <w:r>
        <w:t>https://audio.tatoeba.org/sentences/jpn/3710326.mp3</w:t>
        <w:br/>
        <w:t xml:space="preserve"> ---</w:t>
      </w:r>
    </w:p>
    <w:p>
      <w:r>
        <w:t>声{こえ}変{へん}だよ。どうしたの?</w:t>
      </w:r>
    </w:p>
    <w:p>
      <w:r>
        <w:t>Your voice is strange. What's wrong?</w:t>
      </w:r>
    </w:p>
    <w:p>
      <w:r>
        <w:t>https://audio.tatoeba.org/sentences/jpn/3884448.mp3</w:t>
        <w:br/>
        <w:t xml:space="preserve"> ---</w:t>
      </w:r>
    </w:p>
    <w:p>
      <w:r>
        <w:t>心配{しんぱい}してくれてありがとうね。</w:t>
      </w:r>
    </w:p>
    <w:p>
      <w:r>
        <w:t>Thank you for your concern.</w:t>
      </w:r>
    </w:p>
    <w:p>
      <w:r>
        <w:t>https://audio.tatoeba.org/sentences/jpn/4478292.mp3</w:t>
        <w:br/>
        <w:t xml:space="preserve"> ---</w:t>
      </w:r>
    </w:p>
    <w:p>
      <w:r>
        <w:t>今{いま}どこにいるんですか?</w:t>
      </w:r>
    </w:p>
    <w:p>
      <w:r>
        <w:t>Where are you now?</w:t>
      </w:r>
    </w:p>
    <w:p>
      <w:r>
        <w:t>https://audio.tatoeba.org/sentences/jpn/4865666.mp3</w:t>
        <w:br/>
        <w:t xml:space="preserve"> ---</w:t>
      </w:r>
    </w:p>
    <w:p>
      <w:r>
        <w:t>バッグを開けて下{あけてくだ}さい。</w:t>
      </w:r>
    </w:p>
    <w:p>
      <w:r>
        <w:t>Please open your bag.</w:t>
      </w:r>
    </w:p>
    <w:p>
      <w:r>
        <w:t>https://audio.tatoeba.org/sentences/jpn/197969.mp3</w:t>
        <w:br/>
        <w:t xml:space="preserve"> ---</w:t>
      </w:r>
    </w:p>
    <w:p>
      <w:r>
        <w:t>トムに聞{き}いて。</w:t>
      </w:r>
    </w:p>
    <w:p>
      <w:r>
        <w:t>#######</w:t>
        <w:br/>
        <w:t xml:space="preserve"> English line not found at : https://tatoeba.org//eng/sentences/show/2038384 </w:t>
        <w:br/>
        <w:t>#########</w:t>
      </w:r>
    </w:p>
    <w:p>
      <w:r>
        <w:t>https://audio.tatoeba.org/sentences/jpn/2038384.mp3</w:t>
        <w:br/>
        <w:t xml:space="preserve"> ---</w:t>
      </w:r>
    </w:p>
    <w:p>
      <w:r>
        <w:t>そんなことないと思{おも}うよ。</w:t>
      </w:r>
    </w:p>
    <w:p>
      <w:r>
        <w:t>I don't think so.</w:t>
      </w:r>
    </w:p>
    <w:p>
      <w:r>
        <w:t>https://audio.tatoeba.org/sentences/jpn/2232991.mp3</w:t>
        <w:br/>
        <w:t xml:space="preserve"> ---</w:t>
      </w:r>
    </w:p>
    <w:p>
      <w:r>
        <w:t>トムは選択{せんたく}した。</w:t>
      </w:r>
    </w:p>
    <w:p>
      <w:r>
        <w:t>Tom made his choice.</w:t>
      </w:r>
    </w:p>
    <w:p>
      <w:r>
        <w:t>https://audio.tatoeba.org/sentences/jpn/2242330.mp3</w:t>
        <w:br/>
        <w:t xml:space="preserve"> ---</w:t>
      </w:r>
    </w:p>
    <w:p>
      <w:r>
        <w:t>ボストンに来{き}ています。</w:t>
      </w:r>
    </w:p>
    <w:p>
      <w:r>
        <w:t>I'm in Boston.</w:t>
      </w:r>
    </w:p>
    <w:p>
      <w:r>
        <w:t>https://audio.tatoeba.org/sentences/jpn/2313034.mp3</w:t>
        <w:br/>
        <w:t xml:space="preserve"> ---</w:t>
      </w:r>
    </w:p>
    <w:p>
      <w:r>
        <w:t>トムの目{め}は青{あお}い。</w:t>
      </w:r>
    </w:p>
    <w:p>
      <w:r>
        <w:t>Tom has blue eyes.</w:t>
      </w:r>
    </w:p>
    <w:p>
      <w:r>
        <w:t>https://audio.tatoeba.org/sentences/jpn/2439243.mp3</w:t>
        <w:br/>
        <w:t xml:space="preserve"> ---</w:t>
      </w:r>
    </w:p>
    <w:p>
      <w:r>
        <w:t>腱鞘炎{けん|しょう|えん}ではないかと思{おも}うのです。</w:t>
      </w:r>
    </w:p>
    <w:p>
      <w:r>
        <w:t>I think I have tendonitis.</w:t>
      </w:r>
    </w:p>
    <w:p>
      <w:r>
        <w:t>https://audio.tatoeba.org/sentences/jpn/77081.mp3</w:t>
        <w:br/>
        <w:t xml:space="preserve"> ---</w:t>
      </w:r>
    </w:p>
    <w:p>
      <w:r>
        <w:t>トムは危険{きけん}から逃{のが}れた。</w:t>
      </w:r>
    </w:p>
    <w:p>
      <w:r>
        <w:t>Tom escaped from the danger.</w:t>
      </w:r>
    </w:p>
    <w:p>
      <w:r>
        <w:t>https://audio.tatoeba.org/sentences/jpn/199966.mp3</w:t>
        <w:br/>
        <w:t xml:space="preserve"> ---</w:t>
      </w:r>
    </w:p>
    <w:p>
      <w:r>
        <w:t>これが店{みせ}で一番{いちばん}いいカメラです。</w:t>
      </w:r>
    </w:p>
    <w:p>
      <w:r>
        <w:t>This is the best camera in the store.</w:t>
      </w:r>
    </w:p>
    <w:p>
      <w:r>
        <w:t>https://audio.tatoeba.org/sentences/jpn/218851.mp3</w:t>
        <w:br/>
        <w:t xml:space="preserve"> ---</w:t>
      </w:r>
    </w:p>
    <w:p>
      <w:r>
        <w:t>トムは求職{きゅうしょく}中{ちゅう}だ。</w:t>
      </w:r>
    </w:p>
    <w:p>
      <w:r>
        <w:t>Tom is looking for a job.</w:t>
      </w:r>
    </w:p>
    <w:p>
      <w:r>
        <w:t>https://audio.tatoeba.org/sentences/jpn/2518672.mp3</w:t>
        <w:br/>
        <w:t xml:space="preserve"> ---</w:t>
      </w:r>
    </w:p>
    <w:p>
      <w:r>
        <w:t>トムは働{はたら}けない。</w:t>
      </w:r>
    </w:p>
    <w:p>
      <w:r>
        <w:t>Tom can't work.</w:t>
      </w:r>
    </w:p>
    <w:p>
      <w:r>
        <w:t>https://audio.tatoeba.org/sentences/jpn/2617891.mp3</w:t>
        <w:br/>
        <w:t xml:space="preserve"> ---</w:t>
      </w:r>
    </w:p>
    <w:p>
      <w:r>
        <w:t>今日{きょう}は木曜日{もくようび}です。</w:t>
      </w:r>
    </w:p>
    <w:p>
      <w:r>
        <w:t>Today is Thursday.</w:t>
      </w:r>
    </w:p>
    <w:p>
      <w:r>
        <w:t>https://audio.tatoeba.org/sentences/jpn/2670479.mp3</w:t>
        <w:br/>
        <w:t xml:space="preserve"> ---</w:t>
      </w:r>
    </w:p>
    <w:p>
      <w:r>
        <w:t>12月{じゅうにがつ}2{に}4{よん}日{にち}はクリスマスイブです。</w:t>
      </w:r>
    </w:p>
    <w:p>
      <w:r>
        <w:t>December 24th is Christmas Eve.</w:t>
      </w:r>
    </w:p>
    <w:p>
      <w:r>
        <w:t>https://audio.tatoeba.org/sentences/jpn/2718488.mp3</w:t>
        <w:br/>
        <w:t xml:space="preserve"> ---</w:t>
      </w:r>
    </w:p>
    <w:p>
      <w:r>
        <w:t>そうなんですか?</w:t>
      </w:r>
    </w:p>
    <w:p>
      <w:r>
        <w:t>Is that so?</w:t>
      </w:r>
    </w:p>
    <w:p>
      <w:r>
        <w:t>https://audio.tatoeba.org/sentences/jpn/2744751.mp3</w:t>
        <w:br/>
        <w:t xml:space="preserve"> ---</w:t>
      </w:r>
    </w:p>
    <w:p>
      <w:r>
        <w:t>この機械{きかい}の使い方{つかいかた}分{わ}かりますか?</w:t>
      </w:r>
    </w:p>
    <w:p>
      <w:r>
        <w:t>Do you know how to use this machine?</w:t>
      </w:r>
    </w:p>
    <w:p>
      <w:r>
        <w:t>https://audio.tatoeba.org/sentences/jpn/2835327.mp3</w:t>
        <w:br/>
        <w:t xml:space="preserve"> ---</w:t>
      </w:r>
    </w:p>
    <w:p>
      <w:r>
        <w:t>私{わたし}のせいにしないでよ。</w:t>
      </w:r>
    </w:p>
    <w:p>
      <w:r>
        <w:t>Don't blame me.</w:t>
      </w:r>
    </w:p>
    <w:p>
      <w:r>
        <w:t>https://audio.tatoeba.org/sentences/jpn/2917014.mp3</w:t>
        <w:br/>
        <w:t xml:space="preserve"> ---</w:t>
      </w:r>
    </w:p>
    <w:p>
      <w:r>
        <w:t>何{なに}か隠{かく}してるの?</w:t>
      </w:r>
    </w:p>
    <w:p>
      <w:r>
        <w:t>Are you hiding something?</w:t>
      </w:r>
    </w:p>
    <w:p>
      <w:r>
        <w:t>https://audio.tatoeba.org/sentences/jpn/2985792.mp3</w:t>
        <w:br/>
        <w:t xml:space="preserve"> ---</w:t>
      </w:r>
    </w:p>
    <w:p>
      <w:r>
        <w:t>そっちは今{いま}何{なん}時{じ}?</w:t>
      </w:r>
    </w:p>
    <w:p>
      <w:r>
        <w:t>What time is it there?</w:t>
      </w:r>
    </w:p>
    <w:p>
      <w:r>
        <w:t>https://audio.tatoeba.org/sentences/jpn/3050857.mp3</w:t>
        <w:br/>
        <w:t xml:space="preserve"> ---</w:t>
      </w:r>
    </w:p>
    <w:p>
      <w:r>
        <w:t>急{いそ}がないと終電{しゅうでん}逃{のが}すよ。</w:t>
      </w:r>
    </w:p>
    <w:p>
      <w:r>
        <w:t>If you don't hurry, you'll miss the last train.</w:t>
      </w:r>
    </w:p>
    <w:p>
      <w:r>
        <w:t>https://audio.tatoeba.org/sentences/jpn/3119000.mp3</w:t>
        <w:br/>
        <w:t xml:space="preserve"> ---</w:t>
      </w:r>
    </w:p>
    <w:p>
      <w:r>
        <w:t>トム、数学{すうがく}の宿題{しゅくだい}写{うつ}させてくれない?</w:t>
      </w:r>
    </w:p>
    <w:p>
      <w:r>
        <w:t>Tom, will you let me copy your math homework?</w:t>
      </w:r>
    </w:p>
    <w:p>
      <w:r>
        <w:t>https://audio.tatoeba.org/sentences/jpn/3180162.mp3</w:t>
        <w:br/>
        <w:t xml:space="preserve"> ---</w:t>
      </w:r>
    </w:p>
    <w:p>
      <w:r>
        <w:t>今日{きょう}は早{はや}めに寝{ね}ようと思{おも}う。</w:t>
      </w:r>
    </w:p>
    <w:p>
      <w:r>
        <w:t>I think I'll go to bed early tonight.</w:t>
      </w:r>
    </w:p>
    <w:p>
      <w:r>
        <w:t>https://audio.tatoeba.org/sentences/jpn/3313205.mp3</w:t>
        <w:br/>
        <w:t xml:space="preserve"> ---</w:t>
      </w:r>
    </w:p>
    <w:p>
      <w:r>
        <w:t>ボストンがこんなに暑{あつ}いとは思{おも}わなかった。</w:t>
      </w:r>
    </w:p>
    <w:p>
      <w:r>
        <w:t>I didn't think Boston would be this hot.</w:t>
      </w:r>
    </w:p>
    <w:p>
      <w:r>
        <w:t>https://audio.tatoeba.org/sentences/jpn/3416317.mp3</w:t>
        <w:br/>
        <w:t xml:space="preserve"> ---</w:t>
      </w:r>
    </w:p>
    <w:p>
      <w:r>
        <w:t>鼻血{はな|ぢ}出{で}てるよ。</w:t>
      </w:r>
    </w:p>
    <w:p>
      <w:r>
        <w:t>Your nose is bleeding.</w:t>
      </w:r>
    </w:p>
    <w:p>
      <w:r>
        <w:t>https://audio.tatoeba.org/sentences/jpn/3479892.mp3</w:t>
        <w:br/>
        <w:t xml:space="preserve"> ---</w:t>
      </w:r>
    </w:p>
    <w:p>
      <w:r>
        <w:t>私{わたし}のことどれくらい好{す}き?</w:t>
      </w:r>
    </w:p>
    <w:p>
      <w:r>
        <w:t>How much do you love me?</w:t>
      </w:r>
    </w:p>
    <w:p>
      <w:r>
        <w:t>https://audio.tatoeba.org/sentences/jpn/3530464.mp3</w:t>
        <w:br/>
        <w:t xml:space="preserve"> ---</w:t>
      </w:r>
    </w:p>
    <w:p>
      <w:r>
        <w:t>それ見{み}せて。</w:t>
      </w:r>
    </w:p>
    <w:p>
      <w:r>
        <w:t>Let me see that.</w:t>
      </w:r>
    </w:p>
    <w:p>
      <w:r>
        <w:t>https://audio.tatoeba.org/sentences/jpn/3560587.mp3</w:t>
        <w:br/>
        <w:t xml:space="preserve"> ---</w:t>
      </w:r>
    </w:p>
    <w:p>
      <w:r>
        <w:t>その本{ほん}どこで買{か}ったの?</w:t>
      </w:r>
    </w:p>
    <w:p>
      <w:r>
        <w:t>Where did you buy that book?</w:t>
      </w:r>
    </w:p>
    <w:p>
      <w:r>
        <w:t>https://audio.tatoeba.org/sentences/jpn/3595178.mp3</w:t>
        <w:br/>
        <w:t xml:space="preserve"> ---</w:t>
      </w:r>
    </w:p>
    <w:p>
      <w:r>
        <w:t>簡単{かん|たん}に自己{じ|こ}紹介{しょう|かい}してもらってもいいですか?</w:t>
      </w:r>
    </w:p>
    <w:p>
      <w:r>
        <w:t>#######</w:t>
        <w:br/>
        <w:t xml:space="preserve"> English line not found at : https://tatoeba.org//eng/sentences/show/3652135 </w:t>
        <w:br/>
        <w:t>#########</w:t>
      </w:r>
    </w:p>
    <w:p>
      <w:r>
        <w:t>https://audio.tatoeba.org/sentences/jpn/3652135.mp3</w:t>
        <w:br/>
        <w:t xml:space="preserve"> ---</w:t>
      </w:r>
    </w:p>
    <w:p>
      <w:r>
        <w:t>なんでそんなに頭{あたま}いいの?</w:t>
      </w:r>
    </w:p>
    <w:p>
      <w:r>
        <w:t>Why are you so smart?</w:t>
      </w:r>
    </w:p>
    <w:p>
      <w:r>
        <w:t>https://audio.tatoeba.org/sentences/jpn/3717900.mp3</w:t>
        <w:br/>
        <w:t xml:space="preserve"> ---</w:t>
      </w:r>
    </w:p>
    <w:p>
      <w:r>
        <w:t>お茶{ちゃ}をいただけますか?</w:t>
      </w:r>
    </w:p>
    <w:p>
      <w:r>
        <w:t>Could I get some tea?</w:t>
      </w:r>
    </w:p>
    <w:p>
      <w:r>
        <w:t>https://audio.tatoeba.org/sentences/jpn/4055190.mp3</w:t>
        <w:br/>
        <w:t xml:space="preserve"> ---</w:t>
      </w:r>
    </w:p>
    <w:p>
      <w:r>
        <w:t>そんなに食{た}べたらお腹{なか}壊{こわ}すよ。</w:t>
      </w:r>
    </w:p>
    <w:p>
      <w:r>
        <w:t>If you eat that much, you'll have a stomachache.</w:t>
      </w:r>
    </w:p>
    <w:p>
      <w:r>
        <w:t>https://audio.tatoeba.org/sentences/jpn/4629034.mp3</w:t>
        <w:br/>
        <w:t xml:space="preserve"> ---</w:t>
      </w:r>
    </w:p>
    <w:p>
      <w:r>
        <w:t>何{なに}か異議{い|ぎ}がありますか?</w:t>
      </w:r>
    </w:p>
    <w:p>
      <w:r>
        <w:t>Do you have any objection?</w:t>
      </w:r>
    </w:p>
    <w:p>
      <w:r>
        <w:t>https://audio.tatoeba.org/sentences/jpn/4898205.mp3</w:t>
        <w:br/>
        <w:t xml:space="preserve"> ---</w:t>
      </w:r>
    </w:p>
    <w:p>
      <w:r>
        <w:t>元気{げん|き}出{だ}して。</w:t>
      </w:r>
    </w:p>
    <w:p>
      <w:r>
        <w:t>#######</w:t>
        <w:br/>
        <w:t xml:space="preserve"> English line not found at : https://tatoeba.org//eng/sentences/show/175025 </w:t>
        <w:br/>
        <w:t>#########</w:t>
      </w:r>
    </w:p>
    <w:p>
      <w:r>
        <w:t>https://audio.tatoeba.org/sentences/jpn/175025.mp3</w:t>
        <w:br/>
        <w:t xml:space="preserve"> ---</w:t>
      </w:r>
    </w:p>
    <w:p>
      <w:r>
        <w:t>皆{みな}さん、おはようございます。</w:t>
      </w:r>
    </w:p>
    <w:p>
      <w:r>
        <w:t>Buenos días a todos.</w:t>
      </w:r>
    </w:p>
    <w:p>
      <w:r>
        <w:t>https://audio.tatoeba.org/sentences/jpn/184996.mp3</w:t>
        <w:br/>
        <w:t xml:space="preserve"> ---</w:t>
      </w:r>
    </w:p>
    <w:p>
      <w:r>
        <w:t>住所{じゅうしょ}を教{おし}えてください。</w:t>
      </w:r>
    </w:p>
    <w:p>
      <w:r>
        <w:t>Please tell me your address.</w:t>
      </w:r>
    </w:p>
    <w:p>
      <w:r>
        <w:t>https://audio.tatoeba.org/sentences/jpn/1033718.mp3</w:t>
        <w:br/>
        <w:t xml:space="preserve"> ---</w:t>
      </w:r>
    </w:p>
    <w:p>
      <w:r>
        <w:t>トムは手{て}を差し出{さしだ}した。</w:t>
      </w:r>
    </w:p>
    <w:p>
      <w:r>
        <w:t>Tom kinyújtotta a kezét.</w:t>
      </w:r>
    </w:p>
    <w:p>
      <w:r>
        <w:t>https://audio.tatoeba.org/sentences/jpn/2098578.mp3</w:t>
        <w:br/>
        <w:t xml:space="preserve"> ---</w:t>
      </w:r>
    </w:p>
    <w:p>
      <w:r>
        <w:t>トムに訊{き}いてきますね。</w:t>
      </w:r>
    </w:p>
    <w:p>
      <w:r>
        <w:t>I'll go ask Tom.</w:t>
      </w:r>
    </w:p>
    <w:p>
      <w:r>
        <w:t>https://audio.tatoeba.org/sentences/jpn/2311964.mp3</w:t>
        <w:br/>
        <w:t xml:space="preserve"> ---</w:t>
      </w:r>
    </w:p>
    <w:p>
      <w:r>
        <w:t>オランダ大使館{たいしかん}はどこですか?</w:t>
      </w:r>
    </w:p>
    <w:p>
      <w:r>
        <w:t>Where is the Dutch embassy?</w:t>
      </w:r>
    </w:p>
    <w:p>
      <w:r>
        <w:t>https://audio.tatoeba.org/sentences/jpn/2418677.mp3</w:t>
        <w:br/>
        <w:t xml:space="preserve"> ---</w:t>
      </w:r>
    </w:p>
    <w:p>
      <w:r>
        <w:t>トムは屋根{やね}の上{じょう}にいる。</w:t>
      </w:r>
    </w:p>
    <w:p>
      <w:r>
        <w:t>Tom is on the roof.</w:t>
      </w:r>
    </w:p>
    <w:p>
      <w:r>
        <w:t>https://audio.tatoeba.org/sentences/jpn/2500712.mp3</w:t>
        <w:br/>
        <w:t xml:space="preserve"> ---</w:t>
      </w:r>
    </w:p>
    <w:p>
      <w:r>
        <w:t>静{しず}かに!</w:t>
      </w:r>
    </w:p>
    <w:p>
      <w:r>
        <w:t>Pipe down.</w:t>
      </w:r>
    </w:p>
    <w:p>
      <w:r>
        <w:t>https://audio.tatoeba.org/sentences/jpn/142537.mp3</w:t>
        <w:br/>
        <w:t xml:space="preserve"> ---</w:t>
      </w:r>
    </w:p>
    <w:p>
      <w:r>
        <w:t>この文{ぶん}の時制{じ|せい}は現在{げん|ざい}形{けい}です。</w:t>
      </w:r>
    </w:p>
    <w:p>
      <w:r>
        <w:t>This sentence is in the present tense.</w:t>
      </w:r>
    </w:p>
    <w:p>
      <w:r>
        <w:t>https://audio.tatoeba.org/sentences/jpn/2242961.mp3</w:t>
        <w:br/>
        <w:t xml:space="preserve"> ---</w:t>
      </w:r>
    </w:p>
    <w:p>
      <w:r>
        <w:t>300{さんびゃく}ドルほど貸{か}していただけませんか。</w:t>
      </w:r>
    </w:p>
    <w:p>
      <w:r>
        <w:t>I'd like to borrow about three hundred dollars.</w:t>
      </w:r>
    </w:p>
    <w:p>
      <w:r>
        <w:t>https://audio.tatoeba.org/sentences/jpn/2348794.mp3</w:t>
        <w:br/>
        <w:t xml:space="preserve"> ---</w:t>
      </w:r>
    </w:p>
    <w:p>
      <w:r>
        <w:t>トムは明日{あした}来{こ}れるの?</w:t>
      </w:r>
    </w:p>
    <w:p>
      <w:r>
        <w:t>Tom, can you come tomorrow?</w:t>
      </w:r>
    </w:p>
    <w:p>
      <w:r>
        <w:t>https://audio.tatoeba.org/sentences/jpn/2446683.mp3</w:t>
        <w:br/>
        <w:t xml:space="preserve"> ---</w:t>
      </w:r>
    </w:p>
    <w:p>
      <w:r>
        <w:t>旅行{りょ|こう}は楽{たの}しかったですか。</w:t>
      </w:r>
    </w:p>
    <w:p>
      <w:r>
        <w:t>Did you enjoy your trip?</w:t>
      </w:r>
    </w:p>
    <w:p>
      <w:r>
        <w:t>https://audio.tatoeba.org/sentences/jpn/78157.mp3</w:t>
        <w:br/>
        <w:t xml:space="preserve"> ---</w:t>
      </w:r>
    </w:p>
    <w:p>
      <w:r>
        <w:t>トムはいい人{じん}だ。</w:t>
      </w:r>
    </w:p>
    <w:p>
      <w:r>
        <w:t>Tom is a good sort.</w:t>
      </w:r>
    </w:p>
    <w:p>
      <w:r>
        <w:t>https://audio.tatoeba.org/sentences/jpn/200117.mp3</w:t>
        <w:br/>
        <w:t xml:space="preserve"> ---</w:t>
      </w:r>
    </w:p>
    <w:p>
      <w:r>
        <w:t>この番号{ばん|ごう}にもう一度{いち|ど}かけてみていただけますか。</w:t>
      </w:r>
    </w:p>
    <w:p>
      <w:r>
        <w:t>Can you try this number again?</w:t>
      </w:r>
    </w:p>
    <w:p>
      <w:r>
        <w:t>https://audio.tatoeba.org/sentences/jpn/220155.mp3</w:t>
        <w:br/>
        <w:t xml:space="preserve"> ---</w:t>
      </w:r>
    </w:p>
    <w:p>
      <w:r>
        <w:t>トムは間違{まちが}いを認{みと}めた。</w:t>
      </w:r>
    </w:p>
    <w:p>
      <w:r>
        <w:t>#######</w:t>
        <w:br/>
        <w:t xml:space="preserve"> English line not found at : https://tatoeba.org//eng/sentences/show/2519127 </w:t>
        <w:br/>
        <w:t>#########</w:t>
      </w:r>
    </w:p>
    <w:p>
      <w:r>
        <w:t>https://audio.tatoeba.org/sentences/jpn/2519127.mp3</w:t>
        <w:br/>
        <w:t xml:space="preserve"> ---</w:t>
      </w:r>
    </w:p>
    <w:p>
      <w:r>
        <w:t>トムはハンサムな男{おとこ}だ。</w:t>
      </w:r>
    </w:p>
    <w:p>
      <w:r>
        <w:t>Tom is a handsome man.</w:t>
      </w:r>
    </w:p>
    <w:p>
      <w:r>
        <w:t>https://audio.tatoeba.org/sentences/jpn/2620395.mp3</w:t>
        <w:br/>
        <w:t xml:space="preserve"> ---</w:t>
      </w:r>
    </w:p>
    <w:p>
      <w:r>
        <w:t>やれるだけのことはやりました。</w:t>
      </w:r>
    </w:p>
    <w:p>
      <w:r>
        <w:t>I did all I could.</w:t>
      </w:r>
    </w:p>
    <w:p>
      <w:r>
        <w:t>https://audio.tatoeba.org/sentences/jpn/2690758.mp3</w:t>
        <w:br/>
        <w:t xml:space="preserve"> ---</w:t>
      </w:r>
    </w:p>
    <w:p>
      <w:r>
        <w:t>セーターが裏返{うらがえ}しだよ。</w:t>
      </w:r>
    </w:p>
    <w:p>
      <w:r>
        <w:t>You're wearing your sweater inside out.</w:t>
      </w:r>
    </w:p>
    <w:p>
      <w:r>
        <w:t>https://audio.tatoeba.org/sentences/jpn/2719591.mp3</w:t>
        <w:br/>
        <w:t xml:space="preserve"> ---</w:t>
      </w:r>
    </w:p>
    <w:p>
      <w:r>
        <w:t>他{た}に質問{しつもん}はありますか?</w:t>
      </w:r>
    </w:p>
    <w:p>
      <w:r>
        <w:t>Do you have any further questions?</w:t>
      </w:r>
    </w:p>
    <w:p>
      <w:r>
        <w:t>https://audio.tatoeba.org/sentences/jpn/2750250.mp3</w:t>
        <w:br/>
        <w:t xml:space="preserve"> ---</w:t>
      </w:r>
    </w:p>
    <w:p>
      <w:r>
        <w:t>何{なに}かアレルギーはありますか?</w:t>
      </w:r>
    </w:p>
    <w:p>
      <w:r>
        <w:t>Do you have any allergies?</w:t>
      </w:r>
    </w:p>
    <w:p>
      <w:r>
        <w:t>https://audio.tatoeba.org/sentences/jpn/2838403.mp3</w:t>
        <w:br/>
        <w:t xml:space="preserve"> ---</w:t>
      </w:r>
    </w:p>
    <w:p>
      <w:r>
        <w:t>話{はなし}の続{つづ}きは明日{あした}にします。</w:t>
      </w:r>
    </w:p>
    <w:p>
      <w:r>
        <w:t>I'll tell you the rest of the story tomorrow.</w:t>
      </w:r>
    </w:p>
    <w:p>
      <w:r>
        <w:t>https://audio.tatoeba.org/sentences/jpn/2921365.mp3</w:t>
        <w:br/>
        <w:t xml:space="preserve"> ---</w:t>
      </w:r>
    </w:p>
    <w:p>
      <w:r>
        <w:t>二人{ふたり}ともありがとう。</w:t>
      </w:r>
    </w:p>
    <w:p>
      <w:r>
        <w:t>Thanks to both of you.</w:t>
      </w:r>
    </w:p>
    <w:p>
      <w:r>
        <w:t>https://audio.tatoeba.org/sentences/jpn/2991029.mp3</w:t>
        <w:br/>
        <w:t xml:space="preserve"> ---</w:t>
      </w:r>
    </w:p>
    <w:p>
      <w:r>
        <w:t>弟{おとうと}は今{いま}オーストラリアにいます。</w:t>
      </w:r>
    </w:p>
    <w:p>
      <w:r>
        <w:t>My brother is in Australia now.</w:t>
      </w:r>
    </w:p>
    <w:p>
      <w:r>
        <w:t>https://audio.tatoeba.org/sentences/jpn/3050889.mp3</w:t>
        <w:br/>
        <w:t xml:space="preserve"> ---</w:t>
      </w:r>
    </w:p>
    <w:p>
      <w:r>
        <w:t>カナダ人{じん}に生{う}まれたかった。</w:t>
      </w:r>
    </w:p>
    <w:p>
      <w:r>
        <w:t>I wish I'd been born a Canadian.</w:t>
      </w:r>
    </w:p>
    <w:p>
      <w:r>
        <w:t>https://audio.tatoeba.org/sentences/jpn/3122652.mp3</w:t>
        <w:br/>
        <w:t xml:space="preserve"> ---</w:t>
      </w:r>
    </w:p>
    <w:p>
      <w:r>
        <w:t>最近{さいきん}返事{へんじ}遅{おそ}いけど忙{いそが}しいの?</w:t>
      </w:r>
    </w:p>
    <w:p>
      <w:r>
        <w:t>Your replies have been slow lately. Have you been busy?</w:t>
      </w:r>
    </w:p>
    <w:p>
      <w:r>
        <w:t>https://audio.tatoeba.org/sentences/jpn/3193596.mp3</w:t>
        <w:br/>
        <w:t xml:space="preserve"> ---</w:t>
      </w:r>
    </w:p>
    <w:p>
      <w:r>
        <w:t>どうして綺麗{き|れい}なものほど壊{こわ}れやすいんだろう。</w:t>
      </w:r>
    </w:p>
    <w:p>
      <w:r>
        <w:t>Why are pretty things so fragile?</w:t>
      </w:r>
    </w:p>
    <w:p>
      <w:r>
        <w:t>https://audio.tatoeba.org/sentences/jpn/3326207.mp3</w:t>
        <w:br/>
        <w:t xml:space="preserve"> ---</w:t>
      </w:r>
    </w:p>
    <w:p>
      <w:r>
        <w:t>あの、ちょっとお願{ねが}いしたいことがあるんですけど。</w:t>
      </w:r>
    </w:p>
    <w:p>
      <w:r>
        <w:t>Um, there's something I want to ask you about.</w:t>
      </w:r>
    </w:p>
    <w:p>
      <w:r>
        <w:t>https://audio.tatoeba.org/sentences/jpn/3423791.mp3</w:t>
        <w:br/>
        <w:t xml:space="preserve"> ---</w:t>
      </w:r>
    </w:p>
    <w:p>
      <w:r>
        <w:t>トムを呼{よ}んで。</w:t>
      </w:r>
    </w:p>
    <w:p>
      <w:r>
        <w:t>Call Tom.</w:t>
      </w:r>
    </w:p>
    <w:p>
      <w:r>
        <w:t>https://audio.tatoeba.org/sentences/jpn/3480424.mp3</w:t>
        <w:br/>
        <w:t xml:space="preserve"> ---</w:t>
      </w:r>
    </w:p>
    <w:p>
      <w:r>
        <w:t>トムはどれくらいお腹{なか}すいてる?</w:t>
      </w:r>
    </w:p>
    <w:p>
      <w:r>
        <w:t>How hungry are you, Tom?</w:t>
      </w:r>
    </w:p>
    <w:p>
      <w:r>
        <w:t>https://audio.tatoeba.org/sentences/jpn/3548591.mp3</w:t>
        <w:br/>
        <w:t xml:space="preserve"> ---</w:t>
      </w:r>
    </w:p>
    <w:p>
      <w:r>
        <w:t>他{ほか}に何{なに}か聞{き}きたいことある?</w:t>
      </w:r>
    </w:p>
    <w:p>
      <w:r>
        <w:t>Do you have any other questions?</w:t>
      </w:r>
    </w:p>
    <w:p>
      <w:r>
        <w:t>https://audio.tatoeba.org/sentences/jpn/3561857.mp3</w:t>
        <w:br/>
        <w:t xml:space="preserve"> ---</w:t>
      </w:r>
    </w:p>
    <w:p>
      <w:r>
        <w:t>このスープどうやって作{つく}ったの?</w:t>
      </w:r>
    </w:p>
    <w:p>
      <w:r>
        <w:t>How did you make this soup?</w:t>
      </w:r>
    </w:p>
    <w:p>
      <w:r>
        <w:t>https://audio.tatoeba.org/sentences/jpn/3595746.mp3</w:t>
        <w:br/>
        <w:t xml:space="preserve"> ---</w:t>
      </w:r>
    </w:p>
    <w:p>
      <w:r>
        <w:t>眠{ねむ}そうだね。</w:t>
      </w:r>
    </w:p>
    <w:p>
      <w:r>
        <w:t>You look sleepy.</w:t>
      </w:r>
    </w:p>
    <w:p>
      <w:r>
        <w:t>https://audio.tatoeba.org/sentences/jpn/3662503.mp3</w:t>
        <w:br/>
        <w:t xml:space="preserve"> ---</w:t>
      </w:r>
    </w:p>
    <w:p>
      <w:r>
        <w:t>今日{きょう}は泣{な}かないつもりだったのに。</w:t>
      </w:r>
    </w:p>
    <w:p>
      <w:r>
        <w:t>I tried not to cry today.</w:t>
      </w:r>
    </w:p>
    <w:p>
      <w:r>
        <w:t>https://audio.tatoeba.org/sentences/jpn/3718415.mp3</w:t>
        <w:br/>
        <w:t xml:space="preserve"> ---</w:t>
      </w:r>
    </w:p>
    <w:p>
      <w:r>
        <w:t>入{はい}ってもいいですか?</w:t>
      </w:r>
    </w:p>
    <w:p>
      <w:r>
        <w:t>Can I come in?</w:t>
      </w:r>
    </w:p>
    <w:p>
      <w:r>
        <w:t>https://audio.tatoeba.org/sentences/jpn/4147428.mp3</w:t>
        <w:br/>
        <w:t xml:space="preserve"> ---</w:t>
      </w:r>
    </w:p>
    <w:p>
      <w:r>
        <w:t>おっしゃる通{とお}りです。</w:t>
      </w:r>
    </w:p>
    <w:p>
      <w:r>
        <w:t>You're right.</w:t>
      </w:r>
    </w:p>
    <w:p>
      <w:r>
        <w:t>https://audio.tatoeba.org/sentences/jpn/4651964.mp3</w:t>
        <w:br/>
        <w:t xml:space="preserve"> ---</w:t>
      </w:r>
    </w:p>
    <w:p>
      <w:r>
        <w:t>トムはメガネがないと何{なに}も読{よ}めないんだ。</w:t>
      </w:r>
    </w:p>
    <w:p>
      <w:r>
        <w:t>Tom can't read without his glasses.</w:t>
      </w:r>
    </w:p>
    <w:p>
      <w:r>
        <w:t>https://audio.tatoeba.org/sentences/jpn/4898361.mp3</w:t>
        <w:br/>
        <w:t xml:space="preserve"> ---</w:t>
      </w:r>
    </w:p>
    <w:p>
      <w:r>
        <w:t>何{なに}に使{つか}うの?</w:t>
      </w:r>
    </w:p>
    <w:p>
      <w:r>
        <w:t>#######</w:t>
        <w:br/>
        <w:t xml:space="preserve"> English line not found at : https://tatoeba.org//eng/sentences/show/187729 </w:t>
        <w:br/>
        <w:t>#########</w:t>
      </w:r>
    </w:p>
    <w:p>
      <w:r>
        <w:t>https://audio.tatoeba.org/sentences/jpn/187729.mp3</w:t>
        <w:br/>
        <w:t xml:space="preserve"> ---</w:t>
      </w:r>
    </w:p>
    <w:p>
      <w:r>
        <w:t>明日{あした}は何{なに}か予定{よ|てい}ある?</w:t>
      </w:r>
    </w:p>
    <w:p>
      <w:r>
        <w:t>Do you have any plans for tomorrow?</w:t>
      </w:r>
    </w:p>
    <w:p>
      <w:r>
        <w:t>https://audio.tatoeba.org/sentences/jpn/1063562.mp3</w:t>
        <w:br/>
        <w:t xml:space="preserve"> ---</w:t>
      </w:r>
    </w:p>
    <w:p>
      <w:r>
        <w:t>トムはライトをつけた。</w:t>
      </w:r>
    </w:p>
    <w:p>
      <w:r>
        <w:t>Tom turned on the light.</w:t>
      </w:r>
    </w:p>
    <w:p>
      <w:r>
        <w:t>https://audio.tatoeba.org/sentences/jpn/2110007.mp3</w:t>
        <w:br/>
        <w:t xml:space="preserve"> ---</w:t>
      </w:r>
    </w:p>
    <w:p>
      <w:r>
        <w:t>すみません、わざとじゃないんです。</w:t>
      </w:r>
    </w:p>
    <w:p>
      <w:r>
        <w:t>My bad. Just so you know, it wasn't on purpose.</w:t>
      </w:r>
    </w:p>
    <w:p>
      <w:r>
        <w:t>https://audio.tatoeba.org/sentences/jpn/2522590.mp3</w:t>
        <w:br/>
        <w:t xml:space="preserve"> ---</w:t>
      </w:r>
    </w:p>
    <w:p>
      <w:r>
        <w:t>トムが踊{おど}っている。</w:t>
      </w:r>
    </w:p>
    <w:p>
      <w:r>
        <w:t>Tom is dancing.</w:t>
      </w:r>
    </w:p>
    <w:p>
      <w:r>
        <w:t>https://audio.tatoeba.org/sentences/jpn/2622312.mp3</w:t>
        <w:br/>
        <w:t xml:space="preserve"> ---</w:t>
      </w:r>
    </w:p>
    <w:p>
      <w:r>
        <w:t>そんなこと誰{だれ}に言{い}われたの?</w:t>
      </w:r>
    </w:p>
    <w:p>
      <w:r>
        <w:t>Who told you that?</w:t>
      </w:r>
    </w:p>
    <w:p>
      <w:r>
        <w:t>https://audio.tatoeba.org/sentences/jpn/2691519.mp3</w:t>
        <w:br/>
        <w:t xml:space="preserve"> ---</w:t>
      </w:r>
    </w:p>
    <w:p>
      <w:r>
        <w:t>頭{あたま}痛{いた}いの治{なお}った?</w:t>
      </w:r>
    </w:p>
    <w:p>
      <w:r>
        <w:t>Is your headache gone?</w:t>
      </w:r>
    </w:p>
    <w:p>
      <w:r>
        <w:t>https://audio.tatoeba.org/sentences/jpn/2724917.mp3</w:t>
        <w:br/>
        <w:t xml:space="preserve"> ---</w:t>
      </w:r>
    </w:p>
    <w:p>
      <w:r>
        <w:t>いま暇{ひま}?</w:t>
      </w:r>
    </w:p>
    <w:p>
      <w:r>
        <w:t>Are you free now?</w:t>
      </w:r>
    </w:p>
    <w:p>
      <w:r>
        <w:t>https://audio.tatoeba.org/sentences/jpn/2752686.mp3</w:t>
        <w:br/>
        <w:t xml:space="preserve"> ---</w:t>
      </w:r>
    </w:p>
    <w:p>
      <w:r>
        <w:t>これいくらですか?</w:t>
      </w:r>
    </w:p>
    <w:p>
      <w:r>
        <w:t>How much does this cost?</w:t>
      </w:r>
    </w:p>
    <w:p>
      <w:r>
        <w:t>https://audio.tatoeba.org/sentences/jpn/2852684.mp3</w:t>
        <w:br/>
        <w:t xml:space="preserve"> ---</w:t>
      </w:r>
    </w:p>
    <w:p>
      <w:r>
        <w:t>トムんち行{おこな}ったことある?</w:t>
      </w:r>
    </w:p>
    <w:p>
      <w:r>
        <w:t>Have you ever been to Tom's home?</w:t>
      </w:r>
    </w:p>
    <w:p>
      <w:r>
        <w:t>https://audio.tatoeba.org/sentences/jpn/2941380.mp3</w:t>
        <w:br/>
        <w:t xml:space="preserve"> ---</w:t>
      </w:r>
    </w:p>
    <w:p>
      <w:r>
        <w:t>この物語{ものがたり}は実話{じつわ}に基{もと}づいています。</w:t>
      </w:r>
    </w:p>
    <w:p>
      <w:r>
        <w:t>This story is based on a true story.</w:t>
      </w:r>
    </w:p>
    <w:p>
      <w:r>
        <w:t>https://audio.tatoeba.org/sentences/jpn/2994065.mp3</w:t>
        <w:br/>
        <w:t xml:space="preserve"> ---</w:t>
      </w:r>
    </w:p>
    <w:p>
      <w:r>
        <w:t>トムとの間{あいだ}に何{なに}かあったの?</w:t>
      </w:r>
    </w:p>
    <w:p>
      <w:r>
        <w:t>Did something happen between you and Tom?</w:t>
      </w:r>
    </w:p>
    <w:p>
      <w:r>
        <w:t>https://audio.tatoeba.org/sentences/jpn/2456853.mp3</w:t>
        <w:br/>
        <w:t xml:space="preserve"> ---</w:t>
      </w:r>
    </w:p>
    <w:p>
      <w:r>
        <w:t>すみません、わざとじゃないんです。</w:t>
      </w:r>
    </w:p>
    <w:p>
      <w:r>
        <w:t>My bad. Just so you know, it wasn't on purpose.</w:t>
      </w:r>
    </w:p>
    <w:p>
      <w:r>
        <w:t>https://audio.tatoeba.org/sentences/jpn/2522590.mp3</w:t>
        <w:br/>
        <w:t xml:space="preserve"> ---</w:t>
      </w:r>
    </w:p>
    <w:p>
      <w:r>
        <w:t>トムが踊{おど}っている。</w:t>
      </w:r>
    </w:p>
    <w:p>
      <w:r>
        <w:t>Tom is dancing.</w:t>
      </w:r>
    </w:p>
    <w:p>
      <w:r>
        <w:t>https://audio.tatoeba.org/sentences/jpn/2622312.mp3</w:t>
        <w:br/>
        <w:t xml:space="preserve"> ---</w:t>
      </w:r>
    </w:p>
    <w:p>
      <w:r>
        <w:t>どこの席{せき}がいいですか?</w:t>
      </w:r>
    </w:p>
    <w:p>
      <w:r>
        <w:t>What seats do you want?</w:t>
      </w:r>
    </w:p>
    <w:p>
      <w:r>
        <w:t>https://audio.tatoeba.org/sentences/jpn/200904.mp3</w:t>
        <w:br/>
        <w:t xml:space="preserve"> ---</w:t>
      </w:r>
    </w:p>
    <w:p>
      <w:r>
        <w:t>こんな時間{じかん}まで何{なに}してたの?</w:t>
      </w:r>
    </w:p>
    <w:p>
      <w:r>
        <w:t>What did you do until such time?</w:t>
      </w:r>
    </w:p>
    <w:p>
      <w:r>
        <w:t>https://audio.tatoeba.org/sentences/jpn/3484283.mp3</w:t>
        <w:br/>
        <w:t xml:space="preserve"> ---</w:t>
      </w:r>
    </w:p>
    <w:p>
      <w:r>
        <w:t>こんなところに池{いけ}があるなんて知{し}らなかった。</w:t>
      </w:r>
    </w:p>
    <w:p>
      <w:r>
        <w:t>I didn't know there was a pond here.</w:t>
      </w:r>
    </w:p>
    <w:p>
      <w:r>
        <w:t>https://audio.tatoeba.org/sentences/jpn/3549918.mp3</w:t>
        <w:br/>
        <w:t xml:space="preserve"> ---</w:t>
      </w:r>
    </w:p>
    <w:p>
      <w:r>
        <w:t>トムのお母{かあ}さん見{み}たことある?</w:t>
      </w:r>
    </w:p>
    <w:p>
      <w:r>
        <w:t>Have you ever seen Tom's mother?</w:t>
      </w:r>
    </w:p>
    <w:p>
      <w:r>
        <w:t>https://audio.tatoeba.org/sentences/jpn/3561977.mp3</w:t>
        <w:br/>
        <w:t xml:space="preserve"> ---</w:t>
      </w:r>
    </w:p>
    <w:p>
      <w:r>
        <w:t>当たり前{あたりまえ}のこと言{い}うなよ。</w:t>
      </w:r>
    </w:p>
    <w:p>
      <w:r>
        <w:t>Don't state the obvious.</w:t>
      </w:r>
    </w:p>
    <w:p>
      <w:r>
        <w:t>https://audio.tatoeba.org/sentences/jpn/3596343.mp3</w:t>
        <w:br/>
        <w:t xml:space="preserve"> ---</w:t>
      </w:r>
    </w:p>
    <w:p>
      <w:r>
        <w:t>すみません、これ何{なん}の列{れつ}ですか?</w:t>
      </w:r>
    </w:p>
    <w:p>
      <w:r>
        <w:t>Excuse me, what queue is this?</w:t>
      </w:r>
    </w:p>
    <w:p>
      <w:r>
        <w:t>https://audio.tatoeba.org/sentences/jpn/3682345.mp3</w:t>
        <w:br/>
        <w:t xml:space="preserve"> ---</w:t>
      </w:r>
    </w:p>
    <w:p>
      <w:r>
        <w:t>それ本気{ほんき}で言{い}ってる?</w:t>
      </w:r>
    </w:p>
    <w:p>
      <w:r>
        <w:t>Are you serious?</w:t>
      </w:r>
    </w:p>
    <w:p>
      <w:r>
        <w:t>https://audio.tatoeba.org/sentences/jpn/3718521.mp3</w:t>
        <w:br/>
        <w:t xml:space="preserve"> ---</w:t>
      </w:r>
    </w:p>
    <w:p>
      <w:r>
        <w:t>お飲み物{のみもの}はいかがなさいますか?</w:t>
      </w:r>
    </w:p>
    <w:p>
      <w:r>
        <w:t>What would you like to drink?</w:t>
      </w:r>
    </w:p>
    <w:p>
      <w:r>
        <w:t>https://audio.tatoeba.org/sentences/jpn/4235760.mp3</w:t>
        <w:br/>
        <w:t xml:space="preserve"> ---</w:t>
      </w:r>
    </w:p>
    <w:p>
      <w:r>
        <w:t>それ自分{じぶん}がされたらどう思{おも}う?</w:t>
      </w:r>
    </w:p>
    <w:p>
      <w:r>
        <w:t>How would you feel if someone did that to you?</w:t>
      </w:r>
    </w:p>
    <w:p>
      <w:r>
        <w:t>https://audio.tatoeba.org/sentences/jpn/4708825.mp3</w:t>
        <w:br/>
        <w:t xml:space="preserve"> ---</w:t>
      </w:r>
    </w:p>
    <w:p>
      <w:r>
        <w:t>新聞{しんぶん}によれば明日{あした}は雪{ゆき}だそうです。</w:t>
      </w:r>
    </w:p>
    <w:p>
      <w:r>
        <w:t>According to the paper, it will snow tomorrow.</w:t>
      </w:r>
    </w:p>
    <w:p>
      <w:r>
        <w:t>https://audio.tatoeba.org/sentences/jpn/145155.mp3</w:t>
        <w:br/>
        <w:t xml:space="preserve"> ---</w:t>
      </w:r>
    </w:p>
    <w:p>
      <w:r>
        <w:t>鉛筆{えんぴつ}で書いて下{かいてくだ}さい。</w:t>
      </w:r>
    </w:p>
    <w:p>
      <w:r>
        <w:t>Please write with a pencil.</w:t>
      </w:r>
    </w:p>
    <w:p>
      <w:r>
        <w:t>https://audio.tatoeba.org/sentences/jpn/188627.mp3</w:t>
        <w:br/>
        <w:t xml:space="preserve"> ---</w:t>
      </w:r>
    </w:p>
    <w:p>
      <w:r>
        <w:t>このバスは5{ご}0{ぜろ}人{にん}乗{の}りです。</w:t>
      </w:r>
    </w:p>
    <w:p>
      <w:r>
        <w:t>This bus can hold fifty people.</w:t>
      </w:r>
    </w:p>
    <w:p>
      <w:r>
        <w:t>https://audio.tatoeba.org/sentences/jpn/223346.mp3</w:t>
        <w:br/>
        <w:t xml:space="preserve"> ---</w:t>
      </w:r>
    </w:p>
    <w:p>
      <w:r>
        <w:t>つまようじをください。</w:t>
      </w:r>
    </w:p>
    <w:p>
      <w:r>
        <w:t>Give me a toothpick.</w:t>
      </w:r>
    </w:p>
    <w:p>
      <w:r>
        <w:t>https://audio.tatoeba.org/sentences/jpn/1171886.mp3</w:t>
        <w:br/>
        <w:t xml:space="preserve"> ---</w:t>
      </w:r>
    </w:p>
    <w:p>
      <w:r>
        <w:t>来週{らい|しゅう}の日曜日{にち|よう|び}に遊{あそ}びに来{き}てください。</w:t>
      </w:r>
    </w:p>
    <w:p>
      <w:r>
        <w:t>Come and see me on Sunday next week.</w:t>
      </w:r>
    </w:p>
    <w:p>
      <w:r>
        <w:t>https://audio.tatoeba.org/sentences/jpn/78642.mp3</w:t>
        <w:br/>
        <w:t xml:space="preserve"> ---</w:t>
      </w:r>
    </w:p>
    <w:p>
      <w:r>
        <w:t>この物語{ものがたり}は実話{じつわ}に基{もと}づいています。</w:t>
      </w:r>
    </w:p>
    <w:p>
      <w:r>
        <w:t>This story is based on a true story.</w:t>
      </w:r>
    </w:p>
    <w:p>
      <w:r>
        <w:t>https://audio.tatoeba.org/sentences/jpn/2994065.mp3</w:t>
        <w:br/>
        <w:t xml:space="preserve"> ---</w:t>
      </w:r>
    </w:p>
    <w:p>
      <w:r>
        <w:t>3{さん}歳{さい}になったばかりの息子{むすこ}がいます。</w:t>
      </w:r>
    </w:p>
    <w:p>
      <w:r>
        <w:t>I have a son who's just turned three.</w:t>
      </w:r>
    </w:p>
    <w:p>
      <w:r>
        <w:t>https://audio.tatoeba.org/sentences/jpn/3050897.mp3</w:t>
        <w:br/>
        <w:t xml:space="preserve"> ---</w:t>
      </w:r>
    </w:p>
    <w:p>
      <w:r>
        <w:t>暑{あつ}くないの?</w:t>
      </w:r>
    </w:p>
    <w:p>
      <w:r>
        <w:t>Aren't you hot?</w:t>
      </w:r>
    </w:p>
    <w:p>
      <w:r>
        <w:t>https://audio.tatoeba.org/sentences/jpn/3126024.mp3</w:t>
        <w:br/>
        <w:t xml:space="preserve"> ---</w:t>
      </w:r>
    </w:p>
    <w:p>
      <w:r>
        <w:t>独り言{ひとりごと}多{おお}いけど気{き}にしないでね。</w:t>
      </w:r>
    </w:p>
    <w:p>
      <w:r>
        <w:t>I talk to myself a lot, but there's no need to worry.</w:t>
      </w:r>
    </w:p>
    <w:p>
      <w:r>
        <w:t>https://audio.tatoeba.org/sentences/jpn/3193633.mp3</w:t>
        <w:br/>
        <w:t xml:space="preserve"> ---</w:t>
      </w:r>
    </w:p>
    <w:p>
      <w:r>
        <w:t>フランス語{ご}はどこで勉強{べんきょう}されたんですか?</w:t>
      </w:r>
    </w:p>
    <w:p>
      <w:r>
        <w:t>Where did you learn French?</w:t>
      </w:r>
    </w:p>
    <w:p>
      <w:r>
        <w:t>https://audio.tatoeba.org/sentences/jpn/3340567.mp3</w:t>
        <w:br/>
        <w:t xml:space="preserve"> ---</w:t>
      </w:r>
    </w:p>
    <w:p>
      <w:r>
        <w:t>今夜{こんや}スカイプできる?</w:t>
      </w:r>
    </w:p>
    <w:p>
      <w:r>
        <w:t>Can you talk via Skype tonight?</w:t>
      </w:r>
    </w:p>
    <w:p>
      <w:r>
        <w:t>https://audio.tatoeba.org/sentences/jpn/3423971.mp3</w:t>
        <w:br/>
        <w:t xml:space="preserve"> ---</w:t>
      </w:r>
    </w:p>
    <w:p>
      <w:r>
        <w:t>ここから歩{ある}いてわずか1{いち}0{ぜろ}分{ふん}です。</w:t>
      </w:r>
    </w:p>
    <w:p>
      <w:r>
        <w:t>It's only ten minutes' walk from here.</w:t>
      </w:r>
    </w:p>
    <w:p>
      <w:r>
        <w:t>https://audio.tatoeba.org/sentences/jpn/224725.mp3</w:t>
        <w:br/>
        <w:t xml:space="preserve"> ---</w:t>
      </w:r>
    </w:p>
    <w:p>
      <w:r>
        <w:t>トムは頭{あたま}の回転{かいてん}が速{はや}い。</w:t>
      </w:r>
    </w:p>
    <w:p>
      <w:r>
        <w:t>Tom has a good head on his shoulders.</w:t>
      </w:r>
    </w:p>
    <w:p>
      <w:r>
        <w:t>https://audio.tatoeba.org/sentences/jpn/1355524.mp3</w:t>
        <w:br/>
        <w:t xml:space="preserve"> ---</w:t>
      </w:r>
    </w:p>
    <w:p>
      <w:r>
        <w:t>目{め}を閉{と}じてください。</w:t>
      </w:r>
    </w:p>
    <w:p>
      <w:r>
        <w:t>Close your eyes, please.</w:t>
      </w:r>
    </w:p>
    <w:p>
      <w:r>
        <w:t>https://audio.tatoeba.org/sentences/jpn/79930.mp3</w:t>
        <w:br/>
        <w:t xml:space="preserve"> ---</w:t>
      </w:r>
    </w:p>
    <w:p>
      <w:r>
        <w:t>フランス語{ご}の発音{はつおん}って難{むずか}しいんですか?</w:t>
      </w:r>
    </w:p>
    <w:p>
      <w:r>
        <w:t>Is French pronunciation difficult?</w:t>
      </w:r>
    </w:p>
    <w:p>
      <w:r>
        <w:t>https://audio.tatoeba.org/sentences/jpn/3003075.mp3</w:t>
        <w:br/>
        <w:t xml:space="preserve"> ---</w:t>
      </w:r>
    </w:p>
    <w:p>
      <w:r>
        <w:t>二度{にど}と私{わたし}のものに触{さわ}らないで。</w:t>
      </w:r>
    </w:p>
    <w:p>
      <w:r>
        <w:t>Don't ever touch my things again.</w:t>
      </w:r>
    </w:p>
    <w:p>
      <w:r>
        <w:t>https://audio.tatoeba.org/sentences/jpn/3051193.mp3</w:t>
        <w:br/>
        <w:t xml:space="preserve"> ---</w:t>
      </w:r>
    </w:p>
    <w:p>
      <w:r>
        <w:t>冬休{ふゆやす}み明{あ}けないでほしいな。</w:t>
      </w:r>
    </w:p>
    <w:p>
      <w:r>
        <w:t>I wish winter vacation would never end.</w:t>
      </w:r>
    </w:p>
    <w:p>
      <w:r>
        <w:t>https://audio.tatoeba.org/sentences/jpn/3137742.mp3</w:t>
        <w:br/>
        <w:t xml:space="preserve"> ---</w:t>
      </w:r>
    </w:p>
    <w:p>
      <w:r>
        <w:t>そろそろ寝{ね}る時間{じかん}じゃないの?</w:t>
      </w:r>
    </w:p>
    <w:p>
      <w:r>
        <w:t>Isn't it about time you went to bed?</w:t>
      </w:r>
    </w:p>
    <w:p>
      <w:r>
        <w:t>https://audio.tatoeba.org/sentences/jpn/3205389.mp3</w:t>
        <w:br/>
        <w:t xml:space="preserve"> ---</w:t>
      </w:r>
    </w:p>
    <w:p>
      <w:r>
        <w:t>電車{でんしゃ}の写真{しゃしん}なんか撮{と}って何{なに}が楽{たの}しいの?</w:t>
      </w:r>
    </w:p>
    <w:p>
      <w:r>
        <w:t>What the hell could be fun about taking pictures of trains?</w:t>
      </w:r>
    </w:p>
    <w:p>
      <w:r>
        <w:t>https://audio.tatoeba.org/sentences/jpn/3359677.mp3</w:t>
        <w:br/>
        <w:t xml:space="preserve"> ---</w:t>
      </w:r>
    </w:p>
    <w:p>
      <w:r>
        <w:t>お返事{へんじ}ありがとうございます。</w:t>
      </w:r>
    </w:p>
    <w:p>
      <w:r>
        <w:t>Thank you for your reply.</w:t>
      </w:r>
    </w:p>
    <w:p>
      <w:r>
        <w:t>https://audio.tatoeba.org/sentences/jpn/3432685.mp3</w:t>
        <w:br/>
        <w:t xml:space="preserve"> ---</w:t>
      </w:r>
    </w:p>
    <w:p>
      <w:r>
        <w:t>トムは口{くち}が堅{かた}い。</w:t>
      </w:r>
    </w:p>
    <w:p>
      <w:r>
        <w:t>Tom can keep a secret.</w:t>
      </w:r>
    </w:p>
    <w:p>
      <w:r>
        <w:t>https://audio.tatoeba.org/sentences/jpn/2694262.mp3</w:t>
        <w:br/>
        <w:t xml:space="preserve"> ---</w:t>
      </w:r>
    </w:p>
    <w:p>
      <w:r>
        <w:t>アフリカに行{い}ったことはありますか?</w:t>
      </w:r>
    </w:p>
    <w:p>
      <w:r>
        <w:t>Have you ever been to Africa?</w:t>
      </w:r>
    </w:p>
    <w:p>
      <w:r>
        <w:t>https://audio.tatoeba.org/sentences/jpn/2724975.mp3</w:t>
        <w:br/>
        <w:t xml:space="preserve"> ---</w:t>
      </w:r>
    </w:p>
    <w:p>
      <w:r>
        <w:t>好{す}きな動物{どう|ぶつ}は何{なん}ですか?</w:t>
      </w:r>
    </w:p>
    <w:p>
      <w:r>
        <w:t>What is your favorite animal?</w:t>
      </w:r>
    </w:p>
    <w:p>
      <w:r>
        <w:t>https://audio.tatoeba.org/sentences/jpn/2759287.mp3</w:t>
        <w:br/>
        <w:t xml:space="preserve"> ---</w:t>
      </w:r>
    </w:p>
    <w:p>
      <w:r>
        <w:t>キリンってなんて鳴{な}くんだろう?</w:t>
      </w:r>
    </w:p>
    <w:p>
      <w:r>
        <w:t>What noise do giraffes make?</w:t>
      </w:r>
    </w:p>
    <w:p>
      <w:r>
        <w:t>https://audio.tatoeba.org/sentences/jpn/2852943.mp3</w:t>
        <w:br/>
        <w:t xml:space="preserve"> ---</w:t>
      </w:r>
    </w:p>
    <w:p>
      <w:r>
        <w:t>トムの字{じ}ってうまくはないけど読{よ}みやすいよね。</w:t>
      </w:r>
    </w:p>
    <w:p>
      <w:r>
        <w:t>Tom's handwriting isn't very good, but it's easy to read.</w:t>
      </w:r>
    </w:p>
    <w:p>
      <w:r>
        <w:t>https://audio.tatoeba.org/sentences/jpn/2944728.mp3</w:t>
        <w:br/>
        <w:t xml:space="preserve"> ---</w:t>
      </w:r>
    </w:p>
    <w:p>
      <w:r>
        <w:t>トムに会{あ}いたい。</w:t>
      </w:r>
    </w:p>
    <w:p>
      <w:r>
        <w:t>I want to meet Tom.</w:t>
      </w:r>
    </w:p>
    <w:p>
      <w:r>
        <w:t>https://audio.tatoeba.org/sentences/jpn/2125722.mp3</w:t>
        <w:br/>
        <w:t xml:space="preserve"> ---</w:t>
      </w:r>
    </w:p>
    <w:p>
      <w:r>
        <w:t>そんなのありえないよ。</w:t>
      </w:r>
    </w:p>
    <w:p>
      <w:r>
        <w:t>It can't be!</w:t>
      </w:r>
    </w:p>
    <w:p>
      <w:r>
        <w:t>https://audio.tatoeba.org/sentences/jpn/2255793.mp3</w:t>
        <w:br/>
        <w:t xml:space="preserve"> ---</w:t>
      </w:r>
    </w:p>
    <w:p>
      <w:r>
        <w:t>心{こころ}から同意{どうい}します。</w:t>
      </w:r>
    </w:p>
    <w:p>
      <w:r>
        <w:t>#######</w:t>
        <w:br/>
        <w:t xml:space="preserve"> English line not found at : https://tatoeba.org//eng/sentences/show/2370570 </w:t>
        <w:br/>
        <w:t>#########</w:t>
      </w:r>
    </w:p>
    <w:p>
      <w:r>
        <w:t>https://audio.tatoeba.org/sentences/jpn/2370570.mp3</w:t>
        <w:br/>
        <w:t xml:space="preserve"> ---</w:t>
      </w:r>
    </w:p>
    <w:p>
      <w:r>
        <w:t>ちょっと待{ま}ってね。歯{は}磨{みが}いてくる。</w:t>
      </w:r>
    </w:p>
    <w:p>
      <w:r>
        <w:t>Wait up. I'll go brush my teeth.</w:t>
      </w:r>
    </w:p>
    <w:p>
      <w:r>
        <w:t>https://audio.tatoeba.org/sentences/jpn/2463618.mp3</w:t>
        <w:br/>
        <w:t xml:space="preserve"> ---</w:t>
      </w:r>
    </w:p>
    <w:p>
      <w:r>
        <w:t>トムは慌{あわ}てて家{いえ}を出{で}た。</w:t>
      </w:r>
    </w:p>
    <w:p>
      <w:r>
        <w:t>Tom left home in a hurry.</w:t>
      </w:r>
    </w:p>
    <w:p>
      <w:r>
        <w:t>https://audio.tatoeba.org/sentences/jpn/2527027.mp3</w:t>
        <w:br/>
        <w:t xml:space="preserve"> ---</w:t>
      </w:r>
    </w:p>
    <w:p>
      <w:r>
        <w:t>トムは格好{かっこう}いい。</w:t>
      </w:r>
    </w:p>
    <w:p>
      <w:r>
        <w:t>Tom is cool.</w:t>
      </w:r>
    </w:p>
    <w:p>
      <w:r>
        <w:t>https://audio.tatoeba.org/sentences/jpn/2622376.mp3</w:t>
        <w:br/>
        <w:t xml:space="preserve"> ---</w:t>
      </w:r>
    </w:p>
    <w:p>
      <w:r>
        <w:t>トイレはどこですか。</w:t>
      </w:r>
    </w:p>
    <w:p>
      <w:r>
        <w:t>Where is the bathroom?</w:t>
      </w:r>
    </w:p>
    <w:p>
      <w:r>
        <w:t>https://audio.tatoeba.org/sentences/jpn/201726.mp3</w:t>
        <w:br/>
        <w:t xml:space="preserve"> ---</w:t>
      </w:r>
    </w:p>
    <w:p>
      <w:r>
        <w:t>今{いま}何{なん}時{じ}だと思{おも}ってんの?こんな時間{じかん}までどこ行{おこな}ってたの?</w:t>
      </w:r>
    </w:p>
    <w:p>
      <w:r>
        <w:t>Do you realize what time it is? What were you up to at this time of night?</w:t>
      </w:r>
    </w:p>
    <w:p>
      <w:r>
        <w:t>https://audio.tatoeba.org/sentences/jpn/3487187.mp3</w:t>
        <w:br/>
        <w:t xml:space="preserve"> ---</w:t>
      </w:r>
    </w:p>
    <w:p>
      <w:r>
        <w:t>これ何{なん}の音{おと}?</w:t>
      </w:r>
    </w:p>
    <w:p>
      <w:r>
        <w:t>What is this sound?</w:t>
      </w:r>
    </w:p>
    <w:p>
      <w:r>
        <w:t>https://audio.tatoeba.org/sentences/jpn/3550836.mp3</w:t>
        <w:br/>
        <w:t xml:space="preserve"> ---</w:t>
      </w:r>
    </w:p>
    <w:p>
      <w:r>
        <w:t>風邪{かぜ}治{なお}ってよかったね。</w:t>
      </w:r>
    </w:p>
    <w:p>
      <w:r>
        <w:t>I'm glad your cold is better.</w:t>
      </w:r>
    </w:p>
    <w:p>
      <w:r>
        <w:t>https://audio.tatoeba.org/sentences/jpn/3567548.mp3</w:t>
        <w:br/>
        <w:t xml:space="preserve"> ---</w:t>
      </w:r>
    </w:p>
    <w:p>
      <w:r>
        <w:t>トムには絶対{ぜっ|たい}内緒{ない|しょ}だよ。</w:t>
      </w:r>
    </w:p>
    <w:p>
      <w:r>
        <w:t>No matter what, don't tell Tom.</w:t>
      </w:r>
    </w:p>
    <w:p>
      <w:r>
        <w:t>https://audio.tatoeba.org/sentences/jpn/3596854.mp3</w:t>
        <w:br/>
        <w:t xml:space="preserve"> ---</w:t>
      </w:r>
    </w:p>
    <w:p>
      <w:r>
        <w:t>サンタさんっていると思{おも}う?</w:t>
      </w:r>
    </w:p>
    <w:p>
      <w:r>
        <w:t>Do you think Santa exists?</w:t>
      </w:r>
    </w:p>
    <w:p>
      <w:r>
        <w:t>https://audio.tatoeba.org/sentences/jpn/3689566.mp3</w:t>
        <w:br/>
        <w:t xml:space="preserve"> ---</w:t>
      </w:r>
    </w:p>
    <w:p>
      <w:r>
        <w:t>こちらこそありがとうございます。</w:t>
      </w:r>
    </w:p>
    <w:p>
      <w:r>
        <w:t>Al contrario, muchas gracias a usted.</w:t>
      </w:r>
    </w:p>
    <w:p>
      <w:r>
        <w:t>https://audio.tatoeba.org/sentences/jpn/3775047.mp3</w:t>
        <w:br/>
        <w:t xml:space="preserve"> ---</w:t>
      </w:r>
    </w:p>
    <w:p>
      <w:r>
        <w:t>もうこれ以上{いじょう}待{ま}てないよ。</w:t>
      </w:r>
    </w:p>
    <w:p>
      <w:r>
        <w:t>I can't wait any more.</w:t>
      </w:r>
    </w:p>
    <w:p>
      <w:r>
        <w:t>https://audio.tatoeba.org/sentences/jpn/4260419.mp3</w:t>
        <w:br/>
        <w:t xml:space="preserve"> ---</w:t>
      </w:r>
    </w:p>
    <w:p>
      <w:r>
        <w:t>ごめんって言{い}ったじゃん。</w:t>
      </w:r>
    </w:p>
    <w:p>
      <w:r>
        <w:t>I said I'm sorry.</w:t>
      </w:r>
    </w:p>
    <w:p>
      <w:r>
        <w:t>https://audio.tatoeba.org/sentences/jpn/4717937.mp3</w:t>
        <w:br/>
        <w:t xml:space="preserve"> ---</w:t>
      </w:r>
    </w:p>
    <w:p>
      <w:r>
        <w:t>少々{しょう|しょう}お待{ま}ちいただけますか。</w:t>
      </w:r>
    </w:p>
    <w:p>
      <w:r>
        <w:t>Would you please wait for a minute?</w:t>
      </w:r>
    </w:p>
    <w:p>
      <w:r>
        <w:t>https://audio.tatoeba.org/sentences/jpn/146660.mp3</w:t>
        <w:br/>
        <w:t xml:space="preserve"> ---</w:t>
      </w:r>
    </w:p>
    <w:p>
      <w:r>
        <w:t>雨{あめ}がぱらぱら降り出{ふりだ}しました。</w:t>
      </w:r>
    </w:p>
    <w:p>
      <w:r>
        <w:t>It began to sprinkle.</w:t>
      </w:r>
    </w:p>
    <w:p>
      <w:r>
        <w:t>https://audio.tatoeba.org/sentences/jpn/189839.mp3</w:t>
        <w:br/>
        <w:t xml:space="preserve"> ---</w:t>
      </w:r>
    </w:p>
    <w:p>
      <w:r>
        <w:t>コーヒーのおかわりを下{くだ}さい。</w:t>
      </w:r>
    </w:p>
    <w:p>
      <w:r>
        <w:t>I'd like some more coffee.</w:t>
      </w:r>
    </w:p>
    <w:p>
      <w:r>
        <w:t>https://audio.tatoeba.org/sentences/jpn/224924.mp3</w:t>
        <w:br/>
        <w:t xml:space="preserve"> ---</w:t>
      </w:r>
    </w:p>
    <w:p>
      <w:r>
        <w:t>トムは今{いま}一{いち}人{にん}ではない。</w:t>
      </w:r>
    </w:p>
    <w:p>
      <w:r>
        <w:t>Tom isn't lonely now.</w:t>
      </w:r>
    </w:p>
    <w:p>
      <w:r>
        <w:t>https://audio.tatoeba.org/sentences/jpn/1411204.mp3</w:t>
        <w:br/>
        <w:t xml:space="preserve"> ---</w:t>
      </w:r>
    </w:p>
    <w:p>
      <w:r>
        <w:t>明日{あした}は日曜日{にち|よう|び}です。</w:t>
      </w:r>
    </w:p>
    <w:p>
      <w:r>
        <w:t>It is Sunday tomorrow.</w:t>
      </w:r>
    </w:p>
    <w:p>
      <w:r>
        <w:t>https://audio.tatoeba.org/sentences/jpn/80407.mp3</w:t>
        <w:br/>
        <w:t xml:space="preserve"> ---</w:t>
      </w:r>
    </w:p>
    <w:p>
      <w:r>
        <w:t>それ誰{だれ}がくれたの?</w:t>
      </w:r>
    </w:p>
    <w:p>
      <w:r>
        <w:t>Who gave you that?</w:t>
      </w:r>
    </w:p>
    <w:p>
      <w:r>
        <w:t>https://audio.tatoeba.org/sentences/jpn/3006980.mp3</w:t>
        <w:br/>
        <w:t xml:space="preserve"> ---</w:t>
      </w:r>
    </w:p>
    <w:p>
      <w:r>
        <w:t>わざとやったんじゃないんです。</w:t>
      </w:r>
    </w:p>
    <w:p>
      <w:r>
        <w:t>I didn't do it on purpose.</w:t>
      </w:r>
    </w:p>
    <w:p>
      <w:r>
        <w:t>https://audio.tatoeba.org/sentences/jpn/3052809.mp3</w:t>
        <w:br/>
        <w:t xml:space="preserve"> ---</w:t>
      </w:r>
    </w:p>
    <w:p>
      <w:r>
        <w:t>こんな寒{さむ}いのになんで真夏{ま|なつ}みたいな格好{かっ|こう}してんの?</w:t>
      </w:r>
    </w:p>
    <w:p>
      <w:r>
        <w:t>Why are you dressing like it's the middle of summer when it's this cold?</w:t>
      </w:r>
    </w:p>
    <w:p>
      <w:r>
        <w:t>https://audio.tatoeba.org/sentences/jpn/3138621.mp3</w:t>
        <w:br/>
        <w:t xml:space="preserve"> ---</w:t>
      </w:r>
    </w:p>
    <w:p>
      <w:r>
        <w:t>最近{さいきん}寝{ね}ても寝{ね}ても寝{ね}足{た}りない気{き}がする。</w:t>
      </w:r>
    </w:p>
    <w:p>
      <w:r>
        <w:t>Recently, no matter how much I sleep, it never seems to be enough.</w:t>
      </w:r>
    </w:p>
    <w:p>
      <w:r>
        <w:t>https://audio.tatoeba.org/sentences/jpn/3227739.mp3</w:t>
        <w:br/>
        <w:t xml:space="preserve"> ---</w:t>
      </w:r>
    </w:p>
    <w:p>
      <w:r>
        <w:t>トムはその写真{しゃ|しん}を見{み}た。</w:t>
      </w:r>
    </w:p>
    <w:p>
      <w:r>
        <w:t>Tom looked at the photograph.</w:t>
      </w:r>
    </w:p>
    <w:p>
      <w:r>
        <w:t>https://audio.tatoeba.org/sentences/jpn/3362360.mp3</w:t>
        <w:br/>
        <w:t xml:space="preserve"> ---</w:t>
      </w:r>
    </w:p>
    <w:p>
      <w:r>
        <w:t>お子{こ}さんは何{なん}人{にん}いらっしゃいますか?</w:t>
      </w:r>
    </w:p>
    <w:p>
      <w:r>
        <w:t>How many children do you have?</w:t>
      </w:r>
    </w:p>
    <w:p>
      <w:r>
        <w:t>https://audio.tatoeba.org/sentences/jpn/3440978.mp3</w:t>
        <w:br/>
        <w:t xml:space="preserve"> ---</w:t>
      </w:r>
    </w:p>
    <w:p>
      <w:r>
        <w:t>トムは手{て}が小{ちい}さい。</w:t>
      </w:r>
    </w:p>
    <w:p>
      <w:r>
        <w:t>Tom has small hands.</w:t>
      </w:r>
    </w:p>
    <w:p>
      <w:r>
        <w:t>https://audio.tatoeba.org/sentences/jpn/2694316.mp3</w:t>
        <w:br/>
        <w:t xml:space="preserve"> ---</w:t>
      </w:r>
    </w:p>
    <w:p>
      <w:r>
        <w:t>お皿{さら}が汚{よご}れています。</w:t>
      </w:r>
    </w:p>
    <w:p>
      <w:r>
        <w:t>The plate is dirty.</w:t>
      </w:r>
    </w:p>
    <w:p>
      <w:r>
        <w:t>https://audio.tatoeba.org/sentences/jpn/2730929.mp3</w:t>
        <w:br/>
        <w:t xml:space="preserve"> ---</w:t>
      </w:r>
    </w:p>
    <w:p>
      <w:r>
        <w:t>今日{きょう}のトム、なんか変{へん}だよ。</w:t>
      </w:r>
    </w:p>
    <w:p>
      <w:r>
        <w:t>#######</w:t>
        <w:br/>
        <w:t xml:space="preserve"> English line not found at : https://tatoeba.org//eng/sentences/show/2760647 </w:t>
        <w:br/>
        <w:t>#########</w:t>
      </w:r>
    </w:p>
    <w:p>
      <w:r>
        <w:t>https://audio.tatoeba.org/sentences/jpn/2760647.mp3</w:t>
        <w:br/>
        <w:t xml:space="preserve"> ---</w:t>
      </w:r>
    </w:p>
    <w:p>
      <w:r>
        <w:t>もうちょっとゆっくり歩{ある}きたい。</w:t>
      </w:r>
    </w:p>
    <w:p>
      <w:r>
        <w:t>I'd like to walk a bit slower.</w:t>
      </w:r>
    </w:p>
    <w:p>
      <w:r>
        <w:t>https://audio.tatoeba.org/sentences/jpn/2858059.mp3</w:t>
        <w:br/>
        <w:t xml:space="preserve"> ---</w:t>
      </w:r>
    </w:p>
    <w:p>
      <w:r>
        <w:t>トムは声{こえ}が低{ひく}い。</w:t>
      </w:r>
    </w:p>
    <w:p>
      <w:r>
        <w:t>Tom has a low-pitched voice.</w:t>
      </w:r>
    </w:p>
    <w:p>
      <w:r>
        <w:t>https://audio.tatoeba.org/sentences/jpn/2946902.mp3</w:t>
        <w:br/>
        <w:t xml:space="preserve"> ---</w:t>
      </w:r>
    </w:p>
    <w:p>
      <w:r>
        <w:t>住所{じゅうしょ}を書{か}いてください。</w:t>
      </w:r>
    </w:p>
    <w:p>
      <w:r>
        <w:t>Write your address, please.</w:t>
      </w:r>
    </w:p>
    <w:p>
      <w:r>
        <w:t>https://audio.tatoeba.org/sentences/jpn/2134769.mp3</w:t>
        <w:br/>
        <w:t xml:space="preserve"> ---</w:t>
      </w:r>
    </w:p>
    <w:p>
      <w:r>
        <w:t>天気{てんき}が良{よ}かったら行{い}きます。</w:t>
      </w:r>
    </w:p>
    <w:p>
      <w:r>
        <w:t>I'll go if the weather's good.</w:t>
      </w:r>
    </w:p>
    <w:p>
      <w:r>
        <w:t>https://audio.tatoeba.org/sentences/jpn/2263755.mp3</w:t>
        <w:br/>
        <w:t xml:space="preserve"> ---</w:t>
      </w:r>
    </w:p>
    <w:p>
      <w:r>
        <w:t>トムはテレビをつけた。</w:t>
      </w:r>
    </w:p>
    <w:p>
      <w:r>
        <w:t>Tom turned on the TV.</w:t>
      </w:r>
    </w:p>
    <w:p>
      <w:r>
        <w:t>https://audio.tatoeba.org/sentences/jpn/2378466.mp3</w:t>
        <w:br/>
        <w:t xml:space="preserve"> ---</w:t>
      </w:r>
    </w:p>
    <w:p>
      <w:r>
        <w:t>お風呂{ふ|ろ}空{あ}いてるよ。</w:t>
      </w:r>
    </w:p>
    <w:p>
      <w:r>
        <w:t>No one's in the bath.</w:t>
      </w:r>
    </w:p>
    <w:p>
      <w:r>
        <w:t>https://audio.tatoeba.org/sentences/jpn/2469523.mp3</w:t>
        <w:br/>
        <w:t xml:space="preserve"> ---</w:t>
      </w:r>
    </w:p>
    <w:p>
      <w:r>
        <w:t>お父様{とうさま}は何{なに}をなさっているんですか?</w:t>
      </w:r>
    </w:p>
    <w:p>
      <w:r>
        <w:t>What does your father do?</w:t>
      </w:r>
    </w:p>
    <w:p>
      <w:r>
        <w:t>https://audio.tatoeba.org/sentences/jpn/2533636.mp3</w:t>
        <w:br/>
        <w:t xml:space="preserve"> ---</w:t>
      </w:r>
    </w:p>
    <w:p>
      <w:r>
        <w:t>トムは多分{たぶん}待{ま}っている。</w:t>
      </w:r>
    </w:p>
    <w:p>
      <w:r>
        <w:t>Tom is probably waiting.</w:t>
      </w:r>
    </w:p>
    <w:p>
      <w:r>
        <w:t>https://audio.tatoeba.org/sentences/jpn/2626300.mp3</w:t>
        <w:br/>
        <w:t xml:space="preserve"> ---</w:t>
      </w:r>
    </w:p>
    <w:p>
      <w:r>
        <w:t>ドアを開{あ}けてください。</w:t>
      </w:r>
    </w:p>
    <w:p>
      <w:r>
        <w:t>Open the door, please.</w:t>
      </w:r>
    </w:p>
    <w:p>
      <w:r>
        <w:t>https://audio.tatoeba.org/sentences/jpn/201797.mp3</w:t>
        <w:br/>
        <w:t xml:space="preserve"> ---</w:t>
      </w:r>
    </w:p>
    <w:p>
      <w:r>
        <w:t>トムはため息{いき}をついた。</w:t>
      </w:r>
    </w:p>
    <w:p>
      <w:r>
        <w:t>#######</w:t>
        <w:br/>
        <w:t xml:space="preserve"> English line not found at : https://tatoeba.org//eng/sentences/show/3491551 </w:t>
        <w:br/>
        <w:t>#########</w:t>
      </w:r>
    </w:p>
    <w:p>
      <w:r>
        <w:t>https://audio.tatoeba.org/sentences/jpn/3491551.mp3</w:t>
        <w:br/>
        <w:t xml:space="preserve"> ---</w:t>
      </w:r>
    </w:p>
    <w:p>
      <w:r>
        <w:t>何{なに}見{み}てるの?</w:t>
      </w:r>
    </w:p>
    <w:p>
      <w:r>
        <w:t>What are you looking at?</w:t>
      </w:r>
    </w:p>
    <w:p>
      <w:r>
        <w:t>https://audio.tatoeba.org/sentences/jpn/3552883.mp3</w:t>
        <w:br/>
        <w:t xml:space="preserve"> ---</w:t>
      </w:r>
    </w:p>
    <w:p>
      <w:r>
        <w:t>疲{つか}れてるならもう寝{ね}なよ。</w:t>
      </w:r>
    </w:p>
    <w:p>
      <w:r>
        <w:t>If you're tired, go to bed already.</w:t>
      </w:r>
    </w:p>
    <w:p>
      <w:r>
        <w:t>https://audio.tatoeba.org/sentences/jpn/3573104.mp3</w:t>
        <w:br/>
        <w:t xml:space="preserve"> ---</w:t>
      </w:r>
    </w:p>
    <w:p>
      <w:r>
        <w:t>トムと昨日{きのう}話{はなし}をしたよ。</w:t>
      </w:r>
    </w:p>
    <w:p>
      <w:r>
        <w:t>I spoke to Tom yesterday.</w:t>
      </w:r>
    </w:p>
    <w:p>
      <w:r>
        <w:t>https://audio.tatoeba.org/sentences/jpn/3597448.mp3</w:t>
        <w:br/>
        <w:t xml:space="preserve"> ---</w:t>
      </w:r>
    </w:p>
    <w:p>
      <w:r>
        <w:t>サンタさんってほんとにいるのかな?</w:t>
      </w:r>
    </w:p>
    <w:p>
      <w:r>
        <w:t>I wonder if there really is a Santa Claus.</w:t>
      </w:r>
    </w:p>
    <w:p>
      <w:r>
        <w:t>https://audio.tatoeba.org/sentences/jpn/3689571.mp3</w:t>
        <w:br/>
        <w:t xml:space="preserve"> ---</w:t>
      </w:r>
    </w:p>
    <w:p>
      <w:r>
        <w:t>お役{やく}に立{た}ててよかったです。</w:t>
      </w:r>
    </w:p>
    <w:p>
      <w:r>
        <w:t>I'm glad I could be of service.</w:t>
      </w:r>
    </w:p>
    <w:p>
      <w:r>
        <w:t>https://audio.tatoeba.org/sentences/jpn/3780822.mp3</w:t>
        <w:br/>
        <w:t xml:space="preserve"> ---</w:t>
      </w:r>
    </w:p>
    <w:p>
      <w:r>
        <w:t>フランス語{ご}はできますか?</w:t>
      </w:r>
    </w:p>
    <w:p>
      <w:r>
        <w:t>Can you speak French?</w:t>
      </w:r>
    </w:p>
    <w:p>
      <w:r>
        <w:t>https://audio.tatoeba.org/sentences/jpn/4265205.mp3</w:t>
        <w:br/>
        <w:t xml:space="preserve"> ---</w:t>
      </w:r>
    </w:p>
    <w:p>
      <w:r>
        <w:t>コンサートはどうでしたか?</w:t>
      </w:r>
    </w:p>
    <w:p>
      <w:r>
        <w:t>How was the concert?</w:t>
      </w:r>
    </w:p>
    <w:p>
      <w:r>
        <w:t>https://audio.tatoeba.org/sentences/jpn/4751183.mp3</w:t>
        <w:br/>
        <w:t xml:space="preserve"> ---</w:t>
      </w:r>
    </w:p>
    <w:p>
      <w:r>
        <w:t>出身{しゅっしん}はどちらですか。</w:t>
      </w:r>
    </w:p>
    <w:p>
      <w:r>
        <w:t>Where do you come from?</w:t>
      </w:r>
    </w:p>
    <w:p>
      <w:r>
        <w:t>https://audio.tatoeba.org/sentences/jpn/147746.mp3</w:t>
        <w:br/>
        <w:t xml:space="preserve"> ---</w:t>
      </w:r>
    </w:p>
    <w:p>
      <w:r>
        <w:t>一番{いちばん}高{たか}い車{くるま}はいくらぐらいですか。</w:t>
      </w:r>
    </w:p>
    <w:p>
      <w:r>
        <w:t>How much is the most expensive car?</w:t>
      </w:r>
    </w:p>
    <w:p>
      <w:r>
        <w:t>https://audio.tatoeba.org/sentences/jpn/190094.mp3</w:t>
        <w:br/>
        <w:t xml:space="preserve"> ---</w:t>
      </w:r>
    </w:p>
    <w:p>
      <w:r>
        <w:t>手数料{て|すう|りょう}はいくらですか。</w:t>
      </w:r>
    </w:p>
    <w:p>
      <w:r>
        <w:t>How much is the commission?</w:t>
      </w:r>
    </w:p>
    <w:p>
      <w:r>
        <w:t>https://audio.tatoeba.org/sentences/jpn/148530.mp3</w:t>
        <w:br/>
        <w:t xml:space="preserve"> ---</w:t>
      </w:r>
    </w:p>
    <w:p>
      <w:r>
        <w:t>医者{いしゃ}を呼{よ}んで下{くだ}さい。</w:t>
      </w:r>
    </w:p>
    <w:p>
      <w:r>
        <w:t>Please call me a doctor.</w:t>
      </w:r>
    </w:p>
    <w:p>
      <w:r>
        <w:t>https://audio.tatoeba.org/sentences/jpn/190738.mp3</w:t>
        <w:br/>
        <w:t xml:space="preserve"> ---</w:t>
      </w:r>
    </w:p>
    <w:p>
      <w:r>
        <w:t>カリフォルニアは果物{くだもの}で有名{ゆうめい}です。</w:t>
      </w:r>
    </w:p>
    <w:p>
      <w:r>
        <w:t>California is famous for its fruit.</w:t>
      </w:r>
    </w:p>
    <w:p>
      <w:r>
        <w:t>https://audio.tatoeba.org/sentences/jpn/226168.mp3</w:t>
        <w:br/>
        <w:t xml:space="preserve"> ---</w:t>
      </w:r>
    </w:p>
    <w:p>
      <w:r>
        <w:t>私{わたし}って太{ふと}ってると思{おも}う?</w:t>
      </w:r>
    </w:p>
    <w:p>
      <w:r>
        <w:t>Do you think I'm fat?</w:t>
      </w:r>
    </w:p>
    <w:p>
      <w:r>
        <w:t>https://audio.tatoeba.org/sentences/jpn/1538018.mp3</w:t>
        <w:br/>
        <w:t xml:space="preserve"> ---</w:t>
      </w:r>
    </w:p>
    <w:p>
      <w:r>
        <w:t>満{まん}タンにしてください。</w:t>
      </w:r>
    </w:p>
    <w:p>
      <w:r>
        <w:t>Fill it up.</w:t>
      </w:r>
    </w:p>
    <w:p>
      <w:r>
        <w:t>https://audio.tatoeba.org/sentences/jpn/81084.mp3</w:t>
        <w:br/>
        <w:t xml:space="preserve"> ---</w:t>
      </w:r>
    </w:p>
    <w:p>
      <w:r>
        <w:t>目{め}に何{なに}か入{はい}った。</w:t>
      </w:r>
    </w:p>
    <w:p>
      <w:r>
        <w:t>M'ha entrat alguna cosa a l'ull.</w:t>
      </w:r>
    </w:p>
    <w:p>
      <w:r>
        <w:t>https://audio.tatoeba.org/sentences/jpn/3010178.mp3</w:t>
        <w:br/>
        <w:t xml:space="preserve"> ---</w:t>
      </w:r>
    </w:p>
    <w:p>
      <w:r>
        <w:t>焼{や}きたてのパンの匂{にお}いが好{す}きです。</w:t>
      </w:r>
    </w:p>
    <w:p>
      <w:r>
        <w:t>I like the smell of fresh bread.</w:t>
      </w:r>
    </w:p>
    <w:p>
      <w:r>
        <w:t>https://audio.tatoeba.org/sentences/jpn/3052946.mp3</w:t>
        <w:br/>
        <w:t xml:space="preserve"> ---</w:t>
      </w:r>
    </w:p>
    <w:p>
      <w:r>
        <w:t>トルコ料理{りょうり}って食{た}べたことある?</w:t>
      </w:r>
    </w:p>
    <w:p>
      <w:r>
        <w:t>Have you ever eaten Turkish food before?</w:t>
      </w:r>
    </w:p>
    <w:p>
      <w:r>
        <w:t>https://audio.tatoeba.org/sentences/jpn/3155508.mp3</w:t>
        <w:br/>
        <w:t xml:space="preserve"> ---</w:t>
      </w:r>
    </w:p>
    <w:p>
      <w:r>
        <w:t>フランス語{ご}はいつから勉強{べんきょう}してるの?</w:t>
      </w:r>
    </w:p>
    <w:p>
      <w:r>
        <w:t>When did you start studying French?</w:t>
      </w:r>
    </w:p>
    <w:p>
      <w:r>
        <w:t>https://audio.tatoeba.org/sentences/jpn/3229603.mp3</w:t>
        <w:br/>
        <w:t xml:space="preserve"> ---</w:t>
      </w:r>
    </w:p>
    <w:p>
      <w:r>
        <w:t>チケットはどこで買{か}えるんですか?</w:t>
      </w:r>
    </w:p>
    <w:p>
      <w:r>
        <w:t>Where can I buy a ticket?</w:t>
      </w:r>
    </w:p>
    <w:p>
      <w:r>
        <w:t>https://audio.tatoeba.org/sentences/jpn/3363979.mp3</w:t>
        <w:br/>
        <w:t xml:space="preserve"> ---</w:t>
      </w:r>
    </w:p>
    <w:p>
      <w:r>
        <w:t>しばらく考{かんが}えさせていただけませんか?</w:t>
      </w:r>
    </w:p>
    <w:p>
      <w:r>
        <w:t>Would you let me think about it for a while?</w:t>
      </w:r>
    </w:p>
    <w:p>
      <w:r>
        <w:t>https://audio.tatoeba.org/sentences/jpn/3447236.mp3</w:t>
        <w:br/>
        <w:t xml:space="preserve"> ---</w:t>
      </w:r>
    </w:p>
    <w:p>
      <w:r>
        <w:t>トムは嘘{うそ}をついている。</w:t>
      </w:r>
    </w:p>
    <w:p>
      <w:r>
        <w:t>Tom is lying.</w:t>
      </w:r>
    </w:p>
    <w:p>
      <w:r>
        <w:t>https://audio.tatoeba.org/sentences/jpn/2697623.mp3</w:t>
        <w:br/>
        <w:t xml:space="preserve"> ---</w:t>
      </w:r>
    </w:p>
    <w:p>
      <w:r>
        <w:t>トムはラジオをつけた。</w:t>
      </w:r>
    </w:p>
    <w:p>
      <w:r>
        <w:t>Tom turned on the radio.</w:t>
      </w:r>
    </w:p>
    <w:p>
      <w:r>
        <w:t>https://audio.tatoeba.org/sentences/jpn/2733639.mp3</w:t>
        <w:br/>
        <w:t xml:space="preserve"> ---</w:t>
      </w:r>
    </w:p>
    <w:p>
      <w:r>
        <w:t>トムの彼女{かの|じょ}って誰{だれ}?</w:t>
      </w:r>
    </w:p>
    <w:p>
      <w:r>
        <w:t>Who is Tom's girlfriend?</w:t>
      </w:r>
    </w:p>
    <w:p>
      <w:r>
        <w:t>https://audio.tatoeba.org/sentences/jpn/2767287.mp3</w:t>
        <w:br/>
        <w:t xml:space="preserve"> ---</w:t>
      </w:r>
    </w:p>
    <w:p>
      <w:r>
        <w:t>明日{あした}のデート、何{なに}着て行{きてい}けばいいと思{おも}う?</w:t>
      </w:r>
    </w:p>
    <w:p>
      <w:r>
        <w:t>What clothes do you think I should put on to go to my date tomorrow?</w:t>
      </w:r>
    </w:p>
    <w:p>
      <w:r>
        <w:t>https://audio.tatoeba.org/sentences/jpn/2858287.mp3</w:t>
        <w:br/>
        <w:t xml:space="preserve"> ---</w:t>
      </w:r>
    </w:p>
    <w:p>
      <w:r>
        <w:t>フランス語{ご}はいつから勉強{べんきょう}してるの?</w:t>
      </w:r>
    </w:p>
    <w:p>
      <w:r>
        <w:t>When did you start studying French?</w:t>
      </w:r>
    </w:p>
    <w:p>
      <w:r>
        <w:t>https://audio.tatoeba.org/sentences/jpn/3229603.mp3</w:t>
        <w:br/>
        <w:t xml:space="preserve"> ---</w:t>
      </w:r>
    </w:p>
    <w:p>
      <w:r>
        <w:t>チケットはどこで買{か}えるんですか?</w:t>
      </w:r>
    </w:p>
    <w:p>
      <w:r>
        <w:t>Where can I buy a ticket?</w:t>
      </w:r>
    </w:p>
    <w:p>
      <w:r>
        <w:t>https://audio.tatoeba.org/sentences/jpn/3363979.mp3</w:t>
        <w:br/>
        <w:t xml:space="preserve"> ---</w:t>
      </w:r>
    </w:p>
    <w:p>
      <w:r>
        <w:t>医者{いしゃ}を呼{よ}んで下{くだ}さい。</w:t>
      </w:r>
    </w:p>
    <w:p>
      <w:r>
        <w:t>Please call me a doctor.</w:t>
      </w:r>
    </w:p>
    <w:p>
      <w:r>
        <w:t>https://audio.tatoeba.org/sentences/jpn/190738.mp3</w:t>
        <w:br/>
        <w:t xml:space="preserve"> ---</w:t>
      </w:r>
    </w:p>
    <w:p>
      <w:r>
        <w:t>テレビつけてもいい?</w:t>
      </w:r>
    </w:p>
    <w:p>
      <w:r>
        <w:t>Can I turn on the TV?</w:t>
      </w:r>
    </w:p>
    <w:p>
      <w:r>
        <w:t>https://audio.tatoeba.org/sentences/jpn/202043.mp3</w:t>
        <w:br/>
        <w:t xml:space="preserve"> ---</w:t>
      </w:r>
    </w:p>
    <w:p>
      <w:r>
        <w:t>満{まん}タンにしてください。</w:t>
      </w:r>
    </w:p>
    <w:p>
      <w:r>
        <w:t>Fill it up.</w:t>
      </w:r>
    </w:p>
    <w:p>
      <w:r>
        <w:t>https://audio.tatoeba.org/sentences/jpn/81084.mp3</w:t>
        <w:br/>
        <w:t xml:space="preserve"> ---</w:t>
      </w:r>
    </w:p>
    <w:p>
      <w:r>
        <w:t>しばらく考{かんが}えさせていただけませんか?</w:t>
      </w:r>
    </w:p>
    <w:p>
      <w:r>
        <w:t>Would you let me think about it for a while?</w:t>
      </w:r>
    </w:p>
    <w:p>
      <w:r>
        <w:t>https://audio.tatoeba.org/sentences/jpn/3447236.mp3</w:t>
        <w:br/>
        <w:t xml:space="preserve"> ---</w:t>
      </w:r>
    </w:p>
    <w:p>
      <w:r>
        <w:t>何{なに}が心配{しん|ぱい}なの?</w:t>
      </w:r>
    </w:p>
    <w:p>
      <w:r>
        <w:t>What are you concerned about?</w:t>
      </w:r>
    </w:p>
    <w:p>
      <w:r>
        <w:t>https://audio.tatoeba.org/sentences/jpn/3552898.mp3</w:t>
        <w:br/>
        <w:t xml:space="preserve"> ---</w:t>
      </w:r>
    </w:p>
    <w:p>
      <w:r>
        <w:t>やり方{かた}教{おし}えてくれたらやるよ。</w:t>
      </w:r>
    </w:p>
    <w:p>
      <w:r>
        <w:t>I'll do it if you tell me how to do it.</w:t>
      </w:r>
    </w:p>
    <w:p>
      <w:r>
        <w:t>https://audio.tatoeba.org/sentences/jpn/3579912.mp3</w:t>
        <w:br/>
        <w:t xml:space="preserve"> ---</w:t>
      </w:r>
    </w:p>
    <w:p>
      <w:r>
        <w:t>つらいときは泣{な}きたいだけ泣{な}けばいいと思{おも}うよ。</w:t>
      </w:r>
    </w:p>
    <w:p>
      <w:r>
        <w:t>I think that, in tough times, you can cry as much as you want.</w:t>
      </w:r>
    </w:p>
    <w:p>
      <w:r>
        <w:t>https://audio.tatoeba.org/sentences/jpn/3607788.mp3</w:t>
        <w:br/>
        <w:t xml:space="preserve"> ---</w:t>
      </w:r>
    </w:p>
    <w:p>
      <w:r>
        <w:t>ビールもう一杯{いっぱい}いかがですか?</w:t>
      </w:r>
    </w:p>
    <w:p>
      <w:r>
        <w:t>Would you care for another glass of beer?</w:t>
      </w:r>
    </w:p>
    <w:p>
      <w:r>
        <w:t>https://audio.tatoeba.org/sentences/jpn/3698210.mp3</w:t>
        <w:br/>
        <w:t xml:space="preserve"> ---</w:t>
      </w:r>
    </w:p>
    <w:p>
      <w:r>
        <w:t>何{なに}かあったらすぐに知{し}らせてください。</w:t>
      </w:r>
    </w:p>
    <w:p>
      <w:r>
        <w:t>Let me know as soon as anything happens.</w:t>
      </w:r>
    </w:p>
    <w:p>
      <w:r>
        <w:t>https://audio.tatoeba.org/sentences/jpn/3789212.mp3</w:t>
        <w:br/>
        <w:t xml:space="preserve"> ---</w:t>
      </w:r>
    </w:p>
    <w:p>
      <w:r>
        <w:t>旅行{りょこう}はどうでしたか?</w:t>
      </w:r>
    </w:p>
    <w:p>
      <w:r>
        <w:t>How was your trip?</w:t>
      </w:r>
    </w:p>
    <w:p>
      <w:r>
        <w:t>https://audio.tatoeba.org/sentences/jpn/4270214.mp3</w:t>
        <w:br/>
        <w:t xml:space="preserve"> ---</w:t>
      </w:r>
    </w:p>
    <w:p>
      <w:r>
        <w:t>学校{がっこう}はどうですか?</w:t>
      </w:r>
    </w:p>
    <w:p>
      <w:r>
        <w:t>How are things at school?</w:t>
      </w:r>
    </w:p>
    <w:p>
      <w:r>
        <w:t>https://audio.tatoeba.org/sentences/jpn/4751207.mp3</w:t>
        <w:br/>
        <w:t xml:space="preserve"> ---</w:t>
      </w:r>
    </w:p>
    <w:p>
      <w:r>
        <w:t>カリフォルニアは果物{くだもの}で有名{ゆうめい}です。</w:t>
      </w:r>
    </w:p>
    <w:p>
      <w:r>
        <w:t>California is famous for its fruit.</w:t>
      </w:r>
    </w:p>
    <w:p>
      <w:r>
        <w:t>https://audio.tatoeba.org/sentences/jpn/226168.mp3</w:t>
        <w:br/>
        <w:t xml:space="preserve"> ---</w:t>
      </w:r>
    </w:p>
    <w:p>
      <w:r>
        <w:t>私{わたし}って太{ふと}ってると思{おも}う?</w:t>
      </w:r>
    </w:p>
    <w:p>
      <w:r>
        <w:t>Do you think I'm fat?</w:t>
      </w:r>
    </w:p>
    <w:p>
      <w:r>
        <w:t>https://audio.tatoeba.org/sentences/jpn/1538018.mp3</w:t>
        <w:br/>
        <w:t xml:space="preserve"> ---</w:t>
      </w:r>
    </w:p>
    <w:p>
      <w:r>
        <w:t>忘{わす}れ物{もの}ない?</w:t>
      </w:r>
    </w:p>
    <w:p>
      <w:r>
        <w:t>Do you have everything?</w:t>
      </w:r>
    </w:p>
    <w:p>
      <w:r>
        <w:t>https://audio.tatoeba.org/sentences/jpn/82540.mp3</w:t>
        <w:br/>
        <w:t xml:space="preserve"> ---</w:t>
      </w:r>
    </w:p>
    <w:p>
      <w:r>
        <w:t>トムは喉{のど}が痛{いた}い。</w:t>
      </w:r>
    </w:p>
    <w:p>
      <w:r>
        <w:t>Tom has a sore throat.</w:t>
      </w:r>
    </w:p>
    <w:p>
      <w:r>
        <w:t>https://audio.tatoeba.org/sentences/jpn/3450161.mp3</w:t>
        <w:br/>
        <w:t xml:space="preserve"> ---</w:t>
      </w:r>
    </w:p>
    <w:p>
      <w:r>
        <w:t>トムは近{ちか}くにいる?</w:t>
      </w:r>
    </w:p>
    <w:p>
      <w:r>
        <w:t>Is Tom around?</w:t>
      </w:r>
    </w:p>
    <w:p>
      <w:r>
        <w:t>https://audio.tatoeba.org/sentences/jpn/3496707.mp3</w:t>
        <w:br/>
        <w:t xml:space="preserve"> ---</w:t>
      </w:r>
    </w:p>
    <w:p>
      <w:r>
        <w:t>ちょっと痩{や}せたんじゃない?ちゃんと食{た}べてる?</w:t>
      </w:r>
    </w:p>
    <w:p>
      <w:r>
        <w:t>Haven't you lost some weight? Are you eating properly?</w:t>
      </w:r>
    </w:p>
    <w:p>
      <w:r>
        <w:t>https://audio.tatoeba.org/sentences/jpn/3554251.mp3</w:t>
        <w:br/>
        <w:t xml:space="preserve"> ---</w:t>
      </w:r>
    </w:p>
    <w:p>
      <w:r>
        <w:t>『アバター』って映画{えいが}知{し}ってる?</w:t>
      </w:r>
    </w:p>
    <w:p>
      <w:r>
        <w:t>Do you know the movie Avatar?</w:t>
      </w:r>
    </w:p>
    <w:p>
      <w:r>
        <w:t>https://audio.tatoeba.org/sentences/jpn/3583519.mp3</w:t>
        <w:br/>
        <w:t xml:space="preserve"> ---</w:t>
      </w:r>
    </w:p>
    <w:p>
      <w:r>
        <w:t>これ食{た}べられるんですか?</w:t>
      </w:r>
    </w:p>
    <w:p>
      <w:r>
        <w:t>Is this edible?</w:t>
      </w:r>
    </w:p>
    <w:p>
      <w:r>
        <w:t>https://audio.tatoeba.org/sentences/jpn/3610726.mp3</w:t>
        <w:br/>
        <w:t xml:space="preserve"> ---</w:t>
      </w:r>
    </w:p>
    <w:p>
      <w:r>
        <w:t>テストどうだった?</w:t>
      </w:r>
    </w:p>
    <w:p>
      <w:r>
        <w:t>How was your test?</w:t>
      </w:r>
    </w:p>
    <w:p>
      <w:r>
        <w:t>https://audio.tatoeba.org/sentences/jpn/3699097.mp3</w:t>
        <w:br/>
        <w:t xml:space="preserve"> ---</w:t>
      </w:r>
    </w:p>
    <w:p>
      <w:r>
        <w:t>早{はや}く週末{しゅうまつ}にならないかなあ。</w:t>
      </w:r>
    </w:p>
    <w:p>
      <w:r>
        <w:t>The weekend can't come quick enough.</w:t>
      </w:r>
    </w:p>
    <w:p>
      <w:r>
        <w:t>https://audio.tatoeba.org/sentences/jpn/3836789.mp3</w:t>
        <w:br/>
        <w:t xml:space="preserve"> ---</w:t>
      </w:r>
    </w:p>
    <w:p>
      <w:r>
        <w:t>トムは元気{げん|き}そうだった。</w:t>
      </w:r>
    </w:p>
    <w:p>
      <w:r>
        <w:t>#######</w:t>
        <w:br/>
        <w:t xml:space="preserve"> English line not found at : https://tatoeba.org//eng/sentences/show/4292437 </w:t>
        <w:br/>
        <w:t>#########</w:t>
      </w:r>
    </w:p>
    <w:p>
      <w:r>
        <w:t>https://audio.tatoeba.org/sentences/jpn/4292437.mp3</w:t>
        <w:br/>
        <w:t xml:space="preserve"> ---</w:t>
      </w:r>
    </w:p>
    <w:p>
      <w:r>
        <w:t>この車{くるま}誰{だれ}のですか?</w:t>
      </w:r>
    </w:p>
    <w:p>
      <w:r>
        <w:t>Whose car is this?</w:t>
      </w:r>
    </w:p>
    <w:p>
      <w:r>
        <w:t>https://audio.tatoeba.org/sentences/jpn/4769893.mp3</w:t>
        <w:br/>
        <w:t xml:space="preserve"> ---</w:t>
      </w:r>
    </w:p>
    <w:p>
      <w:r>
        <w:t>お茶{ちゃ}をもう少{すこ}し下{くだ}さい。</w:t>
      </w:r>
    </w:p>
    <w:p>
      <w:r>
        <w:t>#######</w:t>
        <w:br/>
        <w:t xml:space="preserve"> English line not found at : https://tatoeba.org//eng/sentences/show/226855 </w:t>
        <w:br/>
        <w:t>#########</w:t>
      </w:r>
    </w:p>
    <w:p>
      <w:r>
        <w:t>https://audio.tatoeba.org/sentences/jpn/226855.mp3</w:t>
        <w:br/>
        <w:t xml:space="preserve"> ---</w:t>
      </w:r>
    </w:p>
    <w:p>
      <w:r>
        <w:t>どちらにご滞在{たいざい}ですか?</w:t>
      </w:r>
    </w:p>
    <w:p>
      <w:r>
        <w:t>Where are you staying?</w:t>
      </w:r>
    </w:p>
    <w:p>
      <w:r>
        <w:t>https://audio.tatoeba.org/sentences/jpn/1631739.mp3</w:t>
        <w:br/>
        <w:t xml:space="preserve"> ---</w:t>
      </w:r>
    </w:p>
    <w:p>
      <w:r>
        <w:t>時計{とけい}をなくしました。</w:t>
      </w:r>
    </w:p>
    <w:p>
      <w:r>
        <w:t>I lost the watch.</w:t>
      </w:r>
    </w:p>
    <w:p>
      <w:r>
        <w:t>https://audio.tatoeba.org/sentences/jpn/150488.mp3</w:t>
        <w:br/>
        <w:t xml:space="preserve"> ---</w:t>
      </w:r>
    </w:p>
    <w:p>
      <w:r>
        <w:t>トムは最後{さいご}に到着{とうちゃく}した。</w:t>
      </w:r>
    </w:p>
    <w:p>
      <w:r>
        <w:t>#######</w:t>
        <w:br/>
        <w:t xml:space="preserve"> English line not found at : https://tatoeba.org//eng/sentences/show/2196152 </w:t>
        <w:br/>
        <w:t>#########</w:t>
      </w:r>
    </w:p>
    <w:p>
      <w:r>
        <w:t>https://audio.tatoeba.org/sentences/jpn/2196152.mp3</w:t>
        <w:br/>
        <w:t xml:space="preserve"> ---</w:t>
      </w:r>
    </w:p>
    <w:p>
      <w:r>
        <w:t>質問{しつもん}はありますか?</w:t>
      </w:r>
    </w:p>
    <w:p>
      <w:r>
        <w:t>Do you have any questions?</w:t>
      </w:r>
    </w:p>
    <w:p>
      <w:r>
        <w:t>https://audio.tatoeba.org/sentences/jpn/2278888.mp3</w:t>
        <w:br/>
        <w:t xml:space="preserve"> ---</w:t>
      </w:r>
    </w:p>
    <w:p>
      <w:r>
        <w:t>イヤホン持{も}ってる?</w:t>
      </w:r>
    </w:p>
    <w:p>
      <w:r>
        <w:t>Do you have earphones?</w:t>
      </w:r>
    </w:p>
    <w:p>
      <w:r>
        <w:t>https://audio.tatoeba.org/sentences/jpn/2393527.mp3</w:t>
        <w:br/>
        <w:t xml:space="preserve"> ---</w:t>
      </w:r>
    </w:p>
    <w:p>
      <w:r>
        <w:t>今日{きょう}はとてもいいことがありました。</w:t>
      </w:r>
    </w:p>
    <w:p>
      <w:r>
        <w:t>Something really nice happened to me today.</w:t>
      </w:r>
    </w:p>
    <w:p>
      <w:r>
        <w:t>https://audio.tatoeba.org/sentences/jpn/2481152.mp3</w:t>
        <w:br/>
        <w:t xml:space="preserve"> ---</w:t>
      </w:r>
    </w:p>
    <w:p>
      <w:r>
        <w:t>トムは何{なん}語{ご}ができるの?</w:t>
      </w:r>
    </w:p>
    <w:p>
      <w:r>
        <w:t>What languages do you speak, Tom?</w:t>
      </w:r>
    </w:p>
    <w:p>
      <w:r>
        <w:t>https://audio.tatoeba.org/sentences/jpn/2559567.mp3</w:t>
        <w:br/>
        <w:t xml:space="preserve"> ---</w:t>
      </w:r>
    </w:p>
    <w:p>
      <w:r>
        <w:t>トムは本{ほん}を読{よ}んでいる。</w:t>
      </w:r>
    </w:p>
    <w:p>
      <w:r>
        <w:t>Tom is reading a book.</w:t>
      </w:r>
    </w:p>
    <w:p>
      <w:r>
        <w:t>https://audio.tatoeba.org/sentences/jpn/2628983.mp3</w:t>
        <w:br/>
        <w:t xml:space="preserve"> ---</w:t>
      </w:r>
    </w:p>
    <w:p>
      <w:r>
        <w:t>トムは2{に}6{ろく}歳{さい}で結婚{けっこん}した。</w:t>
      </w:r>
    </w:p>
    <w:p>
      <w:r>
        <w:t>Tom got married at 26.</w:t>
      </w:r>
    </w:p>
    <w:p>
      <w:r>
        <w:t>https://audio.tatoeba.org/sentences/jpn/2700219.mp3</w:t>
        <w:br/>
        <w:t xml:space="preserve"> ---</w:t>
      </w:r>
    </w:p>
    <w:p>
      <w:r>
        <w:t>トムは一人{ひとり}旅{たび}が好{す}きだ。</w:t>
      </w:r>
    </w:p>
    <w:p>
      <w:r>
        <w:t>Tom likes to travel alone.</w:t>
      </w:r>
    </w:p>
    <w:p>
      <w:r>
        <w:t>https://audio.tatoeba.org/sentences/jpn/2733761.mp3</w:t>
        <w:br/>
        <w:t xml:space="preserve"> ---</w:t>
      </w:r>
    </w:p>
    <w:p>
      <w:r>
        <w:t>英語{えいご}は読{よ}めますが話{はな}せません。</w:t>
      </w:r>
    </w:p>
    <w:p>
      <w:r>
        <w:t>I can read English, but I can't speak it.</w:t>
      </w:r>
    </w:p>
    <w:p>
      <w:r>
        <w:t>https://audio.tatoeba.org/sentences/jpn/2774230.mp3</w:t>
        <w:br/>
        <w:t xml:space="preserve"> ---</w:t>
      </w:r>
    </w:p>
    <w:p>
      <w:r>
        <w:t>トムが話{はな}している。</w:t>
      </w:r>
    </w:p>
    <w:p>
      <w:r>
        <w:t>Tom is talking.</w:t>
      </w:r>
    </w:p>
    <w:p>
      <w:r>
        <w:t>https://audio.tatoeba.org/sentences/jpn/2860775.mp3</w:t>
        <w:br/>
        <w:t xml:space="preserve"> ---</w:t>
      </w:r>
    </w:p>
    <w:p>
      <w:r>
        <w:t>暑{あつ}くないんですか?</w:t>
      </w:r>
    </w:p>
    <w:p>
      <w:r>
        <w:t>Aren't you hot?</w:t>
      </w:r>
    </w:p>
    <w:p>
      <w:r>
        <w:t>https://audio.tatoeba.org/sentences/jpn/2951718.mp3</w:t>
        <w:br/>
        <w:t xml:space="preserve"> ---</w:t>
      </w:r>
    </w:p>
    <w:p>
      <w:r>
        <w:t>私{わたし}一人っ子{ひとりっこ}がよかった。</w:t>
      </w:r>
    </w:p>
    <w:p>
      <w:r>
        <w:t>I wish I were an only child.</w:t>
      </w:r>
    </w:p>
    <w:p>
      <w:r>
        <w:t>https://audio.tatoeba.org/sentences/jpn/3016471.mp3</w:t>
        <w:br/>
        <w:t xml:space="preserve"> ---</w:t>
      </w:r>
    </w:p>
    <w:p>
      <w:r>
        <w:t>このドレス、太{ふと}って見{み}えるかな?</w:t>
      </w:r>
    </w:p>
    <w:p>
      <w:r>
        <w:t>Does this dress make me look fat?</w:t>
      </w:r>
    </w:p>
    <w:p>
      <w:r>
        <w:t>https://audio.tatoeba.org/sentences/jpn/3059318.mp3</w:t>
        <w:br/>
        <w:t xml:space="preserve"> ---</w:t>
      </w:r>
    </w:p>
    <w:p>
      <w:r>
        <w:t>そんな言い訳{いいわけ}が通用{つうよう}すると思{おも}ってんの?</w:t>
      </w:r>
    </w:p>
    <w:p>
      <w:r>
        <w:t>Do you really think you'll get away with an excuse like that?</w:t>
      </w:r>
    </w:p>
    <w:p>
      <w:r>
        <w:t>https://audio.tatoeba.org/sentences/jpn/3159672.mp3</w:t>
        <w:br/>
        <w:t xml:space="preserve"> ---</w:t>
      </w:r>
    </w:p>
    <w:p>
      <w:r>
        <w:t>今日{きょう}は好{す}きなだけ食{た}べていいからね。</w:t>
      </w:r>
    </w:p>
    <w:p>
      <w:r>
        <w:t>Today you can eat as much as you want.</w:t>
      </w:r>
    </w:p>
    <w:p>
      <w:r>
        <w:t>https://audio.tatoeba.org/sentences/jpn/3236887.mp3</w:t>
        <w:br/>
        <w:t xml:space="preserve"> ---</w:t>
      </w:r>
    </w:p>
    <w:p>
      <w:r>
        <w:t>トムだったらこういうときどうする?</w:t>
      </w:r>
    </w:p>
    <w:p>
      <w:r>
        <w:t>What would you do in a situation like this, Tom?</w:t>
      </w:r>
    </w:p>
    <w:p>
      <w:r>
        <w:t>https://audio.tatoeba.org/sentences/jpn/3368847.mp3</w:t>
        <w:br/>
        <w:t xml:space="preserve"> ---</w:t>
      </w:r>
    </w:p>
    <w:p>
      <w:r>
        <w:t>ラジオを消{け}してください。</w:t>
      </w:r>
    </w:p>
    <w:p>
      <w:r>
        <w:t>Turn off the radio, please.</w:t>
      </w:r>
    </w:p>
    <w:p>
      <w:r>
        <w:t>https://audio.tatoeba.org/sentences/jpn/192590.mp3</w:t>
        <w:br/>
        <w:t xml:space="preserve"> ---</w:t>
      </w:r>
    </w:p>
    <w:p>
      <w:r>
        <w:t>ちょっと考えさせて下{かんがえさせてくだ}さい。</w:t>
      </w:r>
    </w:p>
    <w:p>
      <w:r>
        <w:t>Let me think for a minute.</w:t>
      </w:r>
    </w:p>
    <w:p>
      <w:r>
        <w:t>https://audio.tatoeba.org/sentences/jpn/202776.mp3</w:t>
        <w:br/>
        <w:t xml:space="preserve"> ---</w:t>
      </w:r>
    </w:p>
    <w:p>
      <w:r>
        <w:t>もう少{すこ}し安{やす}くなりませんか。</w:t>
      </w:r>
    </w:p>
    <w:p>
      <w:r>
        <w:t>Can you give me a discount?</w:t>
      </w:r>
    </w:p>
    <w:p>
      <w:r>
        <w:t>https://audio.tatoeba.org/sentences/jpn/194114.mp3</w:t>
        <w:br/>
        <w:t xml:space="preserve"> ---</w:t>
      </w:r>
    </w:p>
    <w:p>
      <w:r>
        <w:t>チューリップは今{いま}が満開{まんかい}です。</w:t>
      </w:r>
    </w:p>
    <w:p>
      <w:r>
        <w:t>Tulips are in full bloom now.</w:t>
      </w:r>
    </w:p>
    <w:p>
      <w:r>
        <w:t>https://audio.tatoeba.org/sentences/jpn/202944.mp3</w:t>
        <w:br/>
        <w:t xml:space="preserve"> ---</w:t>
      </w:r>
    </w:p>
    <w:p>
      <w:r>
        <w:t>変{へん}なこと言{い}うなよ。</w:t>
      </w:r>
    </w:p>
    <w:p>
      <w:r>
        <w:t>Don't talk rubbish.</w:t>
      </w:r>
    </w:p>
    <w:p>
      <w:r>
        <w:t>https://audio.tatoeba.org/sentences/jpn/83388.mp3</w:t>
        <w:br/>
        <w:t xml:space="preserve"> ---</w:t>
      </w:r>
    </w:p>
    <w:p>
      <w:r>
        <w:t>市役所前{しやくしょまえ}のパン屋{や}さんが値上{ねあ}げしてた。</w:t>
      </w:r>
    </w:p>
    <w:p>
      <w:r>
        <w:t>The baker in front of City Hall increased his prices.</w:t>
      </w:r>
    </w:p>
    <w:p>
      <w:r>
        <w:t>https://audio.tatoeba.org/sentences/jpn/3452001.mp3</w:t>
        <w:br/>
        <w:t xml:space="preserve"> ---</w:t>
      </w:r>
    </w:p>
    <w:p>
      <w:r>
        <w:t>メアリーってかわいいと思{おも}う?</w:t>
      </w:r>
    </w:p>
    <w:p>
      <w:r>
        <w:t>Do you think Mary is cute?</w:t>
      </w:r>
    </w:p>
    <w:p>
      <w:r>
        <w:t>https://audio.tatoeba.org/sentences/jpn/3504005.mp3</w:t>
        <w:br/>
        <w:t xml:space="preserve"> ---</w:t>
      </w:r>
    </w:p>
    <w:p>
      <w:r>
        <w:t>この近{ちか}くに薬局{やっきょく}はありますか?</w:t>
      </w:r>
    </w:p>
    <w:p>
      <w:r>
        <w:t>Is there a pharmacy nearby?</w:t>
      </w:r>
    </w:p>
    <w:p>
      <w:r>
        <w:t>https://audio.tatoeba.org/sentences/jpn/3554825.mp3</w:t>
        <w:br/>
        <w:t xml:space="preserve"> ---</w:t>
      </w:r>
    </w:p>
    <w:p>
      <w:r>
        <w:t>電気{でん|き}消{け}してもいい?</w:t>
      </w:r>
    </w:p>
    <w:p>
      <w:r>
        <w:t>Do you mind if I turn off the light?</w:t>
      </w:r>
    </w:p>
    <w:p>
      <w:r>
        <w:t>https://audio.tatoeba.org/sentences/jpn/3589622.mp3</w:t>
        <w:br/>
        <w:t xml:space="preserve"> ---</w:t>
      </w:r>
    </w:p>
    <w:p>
      <w:r>
        <w:t>試験{し|けん}頑張{がん|ば}ってね。</w:t>
      </w:r>
    </w:p>
    <w:p>
      <w:r>
        <w:t>Good luck on your test.</w:t>
      </w:r>
    </w:p>
    <w:p>
      <w:r>
        <w:t>https://audio.tatoeba.org/sentences/jpn/3615494.mp3</w:t>
        <w:br/>
        <w:t xml:space="preserve"> ---</w:t>
      </w:r>
    </w:p>
    <w:p>
      <w:r>
        <w:t>力{ちから}になれてよかったです。</w:t>
      </w:r>
    </w:p>
    <w:p>
      <w:r>
        <w:t>I'm glad I could help.</w:t>
      </w:r>
    </w:p>
    <w:p>
      <w:r>
        <w:t>https://audio.tatoeba.org/sentences/jpn/3700072.mp3</w:t>
        <w:br/>
        <w:t xml:space="preserve"> ---</w:t>
      </w:r>
    </w:p>
    <w:p>
      <w:r>
        <w:t>私{わたし}だったらやらないけどなあ。</w:t>
      </w:r>
    </w:p>
    <w:p>
      <w:r>
        <w:t>If I were you, I wouldn't do it.</w:t>
      </w:r>
    </w:p>
    <w:p>
      <w:r>
        <w:t>https://audio.tatoeba.org/sentences/jpn/3839688.mp3</w:t>
        <w:br/>
        <w:t xml:space="preserve"> ---</w:t>
      </w:r>
    </w:p>
    <w:p>
      <w:r>
        <w:t>なんか変{へん}なもの踏{ふ}んじゃった。</w:t>
      </w:r>
    </w:p>
    <w:p>
      <w:r>
        <w:t>He pisado algo raro.</w:t>
      </w:r>
    </w:p>
    <w:p>
      <w:r>
        <w:t>https://audio.tatoeba.org/sentences/jpn/4312040.mp3</w:t>
        <w:br/>
        <w:t xml:space="preserve"> ---</w:t>
      </w:r>
    </w:p>
    <w:p>
      <w:r>
        <w:t>これ誰{だれ}の傘{かさ}ですか?</w:t>
      </w:r>
    </w:p>
    <w:p>
      <w:r>
        <w:t>Whose umbrella is this?</w:t>
      </w:r>
    </w:p>
    <w:p>
      <w:r>
        <w:t>https://audio.tatoeba.org/sentences/jpn/4769900.mp3</w:t>
        <w:br/>
        <w:t xml:space="preserve"> ---</w:t>
      </w:r>
    </w:p>
    <w:p>
      <w:r>
        <w:t>お飲み物{のみもの}はどうなさいますか。</w:t>
      </w:r>
    </w:p>
    <w:p>
      <w:r>
        <w:t>Would you like something to drink?</w:t>
      </w:r>
    </w:p>
    <w:p>
      <w:r>
        <w:t>https://audio.tatoeba.org/sentences/jpn/227405.mp3</w:t>
        <w:br/>
        <w:t xml:space="preserve"> ---</w:t>
      </w:r>
    </w:p>
    <w:p>
      <w:r>
        <w:t>どうやって食{た}べればいいのですか?</w:t>
      </w:r>
    </w:p>
    <w:p>
      <w:r>
        <w:t>How am I supposed to eat?</w:t>
      </w:r>
    </w:p>
    <w:p>
      <w:r>
        <w:t>https://audio.tatoeba.org/sentences/jpn/1678421.mp3</w:t>
        <w:br/>
        <w:t xml:space="preserve"> ---</w:t>
      </w:r>
    </w:p>
    <w:p>
      <w:r>
        <w:t>アイス買{か}ってくれたらチューしてあげる。</w:t>
      </w:r>
    </w:p>
    <w:p>
      <w:r>
        <w:t>If you buy me an ice cream, I'll kiss you.</w:t>
      </w:r>
    </w:p>
    <w:p>
      <w:r>
        <w:t>https://audio.tatoeba.org/sentences/jpn/2210437.mp3</w:t>
        <w:br/>
        <w:t xml:space="preserve"> ---</w:t>
      </w:r>
    </w:p>
    <w:p>
      <w:r>
        <w:t>気温{きおん}は氷点下{ひょうてんか}6{ろく}度{ど}です。</w:t>
      </w:r>
    </w:p>
    <w:p>
      <w:r>
        <w:t>It's six degrees below zero.</w:t>
      </w:r>
    </w:p>
    <w:p>
      <w:r>
        <w:t>https://audio.tatoeba.org/sentences/jpn/2281526.mp3</w:t>
        <w:br/>
        <w:t xml:space="preserve"> ---</w:t>
      </w:r>
    </w:p>
    <w:p>
      <w:r>
        <w:t>ありのままの私{わたし}を愛{あい}してほしいの。</w:t>
      </w:r>
    </w:p>
    <w:p>
      <w:r>
        <w:t>I want you to love me for who I am.</w:t>
      </w:r>
    </w:p>
    <w:p>
      <w:r>
        <w:t>https://audio.tatoeba.org/sentences/jpn/2409473.mp3</w:t>
        <w:br/>
        <w:t xml:space="preserve"> ---</w:t>
      </w:r>
    </w:p>
    <w:p>
      <w:r>
        <w:t>最近{さいきん}トムがかまってくれないの。</w:t>
      </w:r>
    </w:p>
    <w:p>
      <w:r>
        <w:t>#######</w:t>
        <w:br/>
        <w:t xml:space="preserve"> English line not found at : https://tatoeba.org//eng/sentences/show/2491349 </w:t>
        <w:br/>
        <w:t>#########</w:t>
      </w:r>
    </w:p>
    <w:p>
      <w:r>
        <w:t>https://audio.tatoeba.org/sentences/jpn/2491349.mp3</w:t>
        <w:br/>
        <w:t xml:space="preserve"> ---</w:t>
      </w:r>
    </w:p>
    <w:p>
      <w:r>
        <w:t>トムに会{あ}ってきて。</w:t>
      </w:r>
    </w:p>
    <w:p>
      <w:r>
        <w:t>Go see Tom.</w:t>
      </w:r>
    </w:p>
    <w:p>
      <w:r>
        <w:t>https://audio.tatoeba.org/sentences/jpn/2562515.mp3</w:t>
        <w:br/>
        <w:t xml:space="preserve"> ---</w:t>
      </w:r>
    </w:p>
    <w:p>
      <w:r>
        <w:t>トムは階段{かいだん}から落{お}ちた。</w:t>
      </w:r>
    </w:p>
    <w:p>
      <w:r>
        <w:t>Tom fell down the stairs.</w:t>
      </w:r>
    </w:p>
    <w:p>
      <w:r>
        <w:t>https://audio.tatoeba.org/sentences/jpn/2638118.mp3</w:t>
        <w:br/>
        <w:t xml:space="preserve"> ---</w:t>
      </w:r>
    </w:p>
    <w:p>
      <w:r>
        <w:t>トムは会議{かい|ぎ}を欠席{けっ|せき}した。</w:t>
      </w:r>
    </w:p>
    <w:p>
      <w:r>
        <w:t>Tom wasn't at the meeting.</w:t>
      </w:r>
    </w:p>
    <w:p>
      <w:r>
        <w:t>https://audio.tatoeba.org/sentences/jpn/2702376.mp3</w:t>
        <w:br/>
        <w:t xml:space="preserve"> ---</w:t>
      </w:r>
    </w:p>
    <w:p>
      <w:r>
        <w:t>ボストンってどこにあるんですか?</w:t>
      </w:r>
    </w:p>
    <w:p>
      <w:r>
        <w:t>Where is Boston?</w:t>
      </w:r>
    </w:p>
    <w:p>
      <w:r>
        <w:t>https://audio.tatoeba.org/sentences/jpn/2739079.mp3</w:t>
        <w:br/>
        <w:t xml:space="preserve"> ---</w:t>
      </w:r>
    </w:p>
    <w:p>
      <w:r>
        <w:t>カナダ人{じん}の友達{ともだち}は何{なん}人{にん}いますか?</w:t>
      </w:r>
    </w:p>
    <w:p>
      <w:r>
        <w:t>How many Canadian friends do you have?</w:t>
      </w:r>
    </w:p>
    <w:p>
      <w:r>
        <w:t>https://audio.tatoeba.org/sentences/jpn/2774304.mp3</w:t>
        <w:br/>
        <w:t xml:space="preserve"> ---</w:t>
      </w:r>
    </w:p>
    <w:p>
      <w:r>
        <w:t>お母様{かあ|さま}の旧姓{きゅう|せい}は何{なん}ですか?</w:t>
      </w:r>
    </w:p>
    <w:p>
      <w:r>
        <w:t>What's your mother's maiden name?</w:t>
      </w:r>
    </w:p>
    <w:p>
      <w:r>
        <w:t>https://audio.tatoeba.org/sentences/jpn/2868653.mp3</w:t>
        <w:br/>
        <w:t xml:space="preserve"> ---</w:t>
      </w:r>
    </w:p>
    <w:p>
      <w:r>
        <w:t>支払{しはら}いにカードは使{つか}えますか?</w:t>
      </w:r>
    </w:p>
    <w:p>
      <w:r>
        <w:t>Can I pay by credit card?</w:t>
      </w:r>
    </w:p>
    <w:p>
      <w:r>
        <w:t>https://audio.tatoeba.org/sentences/jpn/2955244.mp3</w:t>
        <w:br/>
        <w:t xml:space="preserve"> ---</w:t>
      </w:r>
    </w:p>
    <w:p>
      <w:r>
        <w:t>熱{ねつ}計{はか}ってみたら?</w:t>
      </w:r>
    </w:p>
    <w:p>
      <w:r>
        <w:t>Why don't you take your temperature?</w:t>
      </w:r>
    </w:p>
    <w:p>
      <w:r>
        <w:t>https://audio.tatoeba.org/sentences/jpn/3023116.mp3</w:t>
        <w:br/>
        <w:t xml:space="preserve"> ---</w:t>
      </w:r>
    </w:p>
    <w:p>
      <w:r>
        <w:t>パンのお代{か}わりはいかがですか?</w:t>
      </w:r>
    </w:p>
    <w:p>
      <w:r>
        <w:t>Would you like some more bread?</w:t>
      </w:r>
    </w:p>
    <w:p>
      <w:r>
        <w:t>https://audio.tatoeba.org/sentences/jpn/3071321.mp3</w:t>
        <w:br/>
        <w:t xml:space="preserve"> ---</w:t>
      </w:r>
    </w:p>
    <w:p>
      <w:r>
        <w:t>同窓会{どうそうかい}、何{なん}人{にん}くらい来{く}ると思{おも}う?</w:t>
      </w:r>
    </w:p>
    <w:p>
      <w:r>
        <w:t>How many people do you think will come to the class reunion?</w:t>
      </w:r>
    </w:p>
    <w:p>
      <w:r>
        <w:t>https://audio.tatoeba.org/sentences/jpn/3162634.mp3</w:t>
        <w:br/>
        <w:t xml:space="preserve"> ---</w:t>
      </w:r>
    </w:p>
    <w:p>
      <w:r>
        <w:t>みんな眠{ねむ}くないの?</w:t>
      </w:r>
    </w:p>
    <w:p>
      <w:r>
        <w:t>Aren't you guys sleepy?</w:t>
      </w:r>
    </w:p>
    <w:p>
      <w:r>
        <w:t>https://audio.tatoeba.org/sentences/jpn/3241580.mp3</w:t>
        <w:br/>
        <w:t xml:space="preserve"> ---</w:t>
      </w:r>
    </w:p>
    <w:p>
      <w:r>
        <w:t>わが家{や}は4{よん}人{にん}家族{かぞく}です。</w:t>
      </w:r>
    </w:p>
    <w:p>
      <w:r>
        <w:t>There are four people in my family.</w:t>
      </w:r>
    </w:p>
    <w:p>
      <w:r>
        <w:t>https://audio.tatoeba.org/sentences/jpn/3374804.mp3</w:t>
        <w:br/>
        <w:t xml:space="preserve"> ---</w:t>
      </w:r>
    </w:p>
    <w:p>
      <w:r>
        <w:t>ここらで一服{いっぷく}してはいかがですか?</w:t>
      </w:r>
    </w:p>
    <w:p>
      <w:r>
        <w:t>Why don't you take a break now?</w:t>
      </w:r>
    </w:p>
    <w:p>
      <w:r>
        <w:t>https://audio.tatoeba.org/sentences/jpn/2225499.mp3</w:t>
        <w:br/>
        <w:t xml:space="preserve"> ---</w:t>
      </w:r>
    </w:p>
    <w:p>
      <w:r>
        <w:t>何{なん}の話{はなし}?</w:t>
      </w:r>
    </w:p>
    <w:p>
      <w:r>
        <w:t>What are you talking about?</w:t>
      </w:r>
    </w:p>
    <w:p>
      <w:r>
        <w:t>https://audio.tatoeba.org/sentences/jpn/2303034.mp3</w:t>
        <w:br/>
        <w:t xml:space="preserve"> ---</w:t>
      </w:r>
    </w:p>
    <w:p>
      <w:r>
        <w:t>留学生{りゅう|がく|せい}の方{かた}ですか?</w:t>
      </w:r>
    </w:p>
    <w:p>
      <w:r>
        <w:t>Are you an exchange student?</w:t>
      </w:r>
    </w:p>
    <w:p>
      <w:r>
        <w:t>https://audio.tatoeba.org/sentences/jpn/2412266.mp3</w:t>
        <w:br/>
        <w:t xml:space="preserve"> ---</w:t>
      </w:r>
    </w:p>
    <w:p>
      <w:r>
        <w:t>その言葉{ことば}は初{はじ}めて聞{き}きました。</w:t>
      </w:r>
    </w:p>
    <w:p>
      <w:r>
        <w:t>It's the first time I hear this word.</w:t>
      </w:r>
    </w:p>
    <w:p>
      <w:r>
        <w:t>https://audio.tatoeba.org/sentences/jpn/2492447.mp3</w:t>
        <w:br/>
        <w:t xml:space="preserve"> ---</w:t>
      </w:r>
    </w:p>
    <w:p>
      <w:r>
        <w:t>まだ起{お}きてる?</w:t>
      </w:r>
    </w:p>
    <w:p>
      <w:r>
        <w:t>You're still up?</w:t>
      </w:r>
    </w:p>
    <w:p>
      <w:r>
        <w:t>https://audio.tatoeba.org/sentences/jpn/2569601.mp3</w:t>
        <w:br/>
        <w:t xml:space="preserve"> ---</w:t>
      </w:r>
    </w:p>
    <w:p>
      <w:r>
        <w:t>トムはデブった。</w:t>
      </w:r>
    </w:p>
    <w:p>
      <w:r>
        <w:t>Tom got fatter.</w:t>
      </w:r>
    </w:p>
    <w:p>
      <w:r>
        <w:t>https://audio.tatoeba.org/sentences/jpn/2638146.mp3</w:t>
        <w:br/>
        <w:t xml:space="preserve"> ---</w:t>
      </w:r>
    </w:p>
    <w:p>
      <w:r>
        <w:t>トムは頭{あたま}が固{かた}い。</w:t>
      </w:r>
    </w:p>
    <w:p>
      <w:r>
        <w:t>Tom is stubborn.</w:t>
      </w:r>
    </w:p>
    <w:p>
      <w:r>
        <w:t>https://audio.tatoeba.org/sentences/jpn/2706800.mp3</w:t>
        <w:br/>
        <w:t xml:space="preserve"> ---</w:t>
      </w:r>
    </w:p>
    <w:p>
      <w:r>
        <w:t>トムは今{いま}幸{しあわ}せ?</w:t>
      </w:r>
    </w:p>
    <w:p>
      <w:r>
        <w:t>Are you happy now, Tom?</w:t>
      </w:r>
    </w:p>
    <w:p>
      <w:r>
        <w:t>https://audio.tatoeba.org/sentences/jpn/2739687.mp3</w:t>
        <w:br/>
        <w:t xml:space="preserve"> ---</w:t>
      </w:r>
    </w:p>
    <w:p>
      <w:r>
        <w:t>どうしてそんなに優{やさ}しくしてくれるの?</w:t>
      </w:r>
    </w:p>
    <w:p>
      <w:r>
        <w:t>Why are you this nice to me?</w:t>
      </w:r>
    </w:p>
    <w:p>
      <w:r>
        <w:t>https://audio.tatoeba.org/sentences/jpn/2780276.mp3</w:t>
        <w:br/>
        <w:t xml:space="preserve"> ---</w:t>
      </w:r>
    </w:p>
    <w:p>
      <w:r>
        <w:t>一{いち}度{ど}に何{なん}冊{さつ}まで借{か}りられますか?</w:t>
      </w:r>
    </w:p>
    <w:p>
      <w:r>
        <w:t>How many books can I take out at one time?</w:t>
      </w:r>
    </w:p>
    <w:p>
      <w:r>
        <w:t>https://audio.tatoeba.org/sentences/jpn/2869674.mp3</w:t>
        <w:br/>
        <w:t xml:space="preserve"> ---</w:t>
      </w:r>
    </w:p>
    <w:p>
      <w:r>
        <w:t>またお会{あ}いできて嬉{うれ}しいです。</w:t>
      </w:r>
    </w:p>
    <w:p>
      <w:r>
        <w:t>I'm glad to see you again.</w:t>
      </w:r>
    </w:p>
    <w:p>
      <w:r>
        <w:t>https://audio.tatoeba.org/sentences/jpn/2962367.mp3</w:t>
        <w:br/>
        <w:t xml:space="preserve"> ---</w:t>
      </w:r>
    </w:p>
    <w:p>
      <w:r>
        <w:t>一人{ひとり}いくらですか?</w:t>
      </w:r>
    </w:p>
    <w:p>
      <w:r>
        <w:t>How much is it for one person?</w:t>
      </w:r>
    </w:p>
    <w:p>
      <w:r>
        <w:t>https://audio.tatoeba.org/sentences/jpn/3024513.mp3</w:t>
        <w:br/>
        <w:t xml:space="preserve"> ---</w:t>
      </w:r>
    </w:p>
    <w:p>
      <w:r>
        <w:t>目{め}が10{じゅっ}個{こ}あったら5{ご}冊{さつ}の本{ほん}を同時{どう|じ}に読{よ}めるのに。</w:t>
      </w:r>
    </w:p>
    <w:p>
      <w:r>
        <w:t>If I had ten eyes, I could read five books at the same time.</w:t>
      </w:r>
    </w:p>
    <w:p>
      <w:r>
        <w:t>https://audio.tatoeba.org/sentences/jpn/3098450.mp3</w:t>
        <w:br/>
        <w:t xml:space="preserve"> ---</w:t>
      </w:r>
    </w:p>
    <w:p>
      <w:r>
        <w:t>これ何分{なにぶん}チンしたらいい?</w:t>
      </w:r>
    </w:p>
    <w:p>
      <w:r>
        <w:t>#######</w:t>
        <w:br/>
        <w:t xml:space="preserve"> English line not found at : https://tatoeba.org//eng/sentences/show/3162657 </w:t>
        <w:br/>
        <w:t>#########</w:t>
      </w:r>
    </w:p>
    <w:p>
      <w:r>
        <w:t>https://audio.tatoeba.org/sentences/jpn/3162657.mp3</w:t>
        <w:br/>
        <w:t xml:space="preserve"> ---</w:t>
      </w:r>
    </w:p>
    <w:p>
      <w:r>
        <w:t>そのトムって人{ひと}どこに住{す}んでるの?</w:t>
      </w:r>
    </w:p>
    <w:p>
      <w:r>
        <w:t>Where does that Tom person live?</w:t>
      </w:r>
    </w:p>
    <w:p>
      <w:r>
        <w:t>https://audio.tatoeba.org/sentences/jpn/3245671.mp3</w:t>
        <w:br/>
        <w:t xml:space="preserve"> ---</w:t>
      </w:r>
    </w:p>
    <w:p>
      <w:r>
        <w:t>またいつかボストンに行{い}きたいです。</w:t>
      </w:r>
    </w:p>
    <w:p>
      <w:r>
        <w:t>I'd like to go to Boston again someday.</w:t>
      </w:r>
    </w:p>
    <w:p>
      <w:r>
        <w:t>https://audio.tatoeba.org/sentences/jpn/3377435.mp3</w:t>
        <w:br/>
        <w:t xml:space="preserve"> ---</w:t>
      </w:r>
    </w:p>
    <w:p>
      <w:r>
        <w:t>また来{き}てください。</w:t>
      </w:r>
    </w:p>
    <w:p>
      <w:r>
        <w:t>I hope you will call again.</w:t>
      </w:r>
    </w:p>
    <w:p>
      <w:r>
        <w:t>https://audio.tatoeba.org/sentences/jpn/195385.mp3</w:t>
        <w:br/>
        <w:t xml:space="preserve"> ---</w:t>
      </w:r>
    </w:p>
    <w:p>
      <w:r>
        <w:t>タクシーを呼{よ}んで下{くだ}さい。</w:t>
      </w:r>
    </w:p>
    <w:p>
      <w:r>
        <w:t>Please call a taxi for me.</w:t>
      </w:r>
    </w:p>
    <w:p>
      <w:r>
        <w:t>https://audio.tatoeba.org/sentences/jpn/203703.mp3</w:t>
        <w:br/>
        <w:t xml:space="preserve"> ---</w:t>
      </w:r>
    </w:p>
    <w:p>
      <w:r>
        <w:t>熱{ねつ}があるんです。</w:t>
      </w:r>
    </w:p>
    <w:p>
      <w:r>
        <w:t>I have a fever.</w:t>
      </w:r>
    </w:p>
    <w:p>
      <w:r>
        <w:t>https://audio.tatoeba.org/sentences/jpn/121901.mp3</w:t>
        <w:br/>
        <w:t xml:space="preserve"> ---</w:t>
      </w:r>
    </w:p>
    <w:p>
      <w:r>
        <w:t>今日{きょう}の夜{よる}予定{よ|てい}ある?</w:t>
      </w:r>
    </w:p>
    <w:p>
      <w:r>
        <w:t>Do you have plans for tonight?</w:t>
      </w:r>
    </w:p>
    <w:p>
      <w:r>
        <w:t>https://audio.tatoeba.org/sentences/jpn/3452060.mp3</w:t>
        <w:br/>
        <w:t xml:space="preserve"> ---</w:t>
      </w:r>
    </w:p>
    <w:p>
      <w:r>
        <w:t>トムってバカ?</w:t>
      </w:r>
    </w:p>
    <w:p>
      <w:r>
        <w:t>Is Tom nuts?</w:t>
      </w:r>
    </w:p>
    <w:p>
      <w:r>
        <w:t>https://audio.tatoeba.org/sentences/jpn/3507421.mp3</w:t>
        <w:br/>
        <w:t xml:space="preserve"> ---</w:t>
      </w:r>
    </w:p>
    <w:p>
      <w:r>
        <w:t>トムは策略{さくりゃく}家{か}だ。</w:t>
      </w:r>
    </w:p>
    <w:p>
      <w:r>
        <w:t>Tom is a politician.</w:t>
      </w:r>
    </w:p>
    <w:p>
      <w:r>
        <w:t>https://audio.tatoeba.org/sentences/jpn/3555496.mp3</w:t>
        <w:br/>
        <w:t xml:space="preserve"> ---</w:t>
      </w:r>
    </w:p>
    <w:p>
      <w:r>
        <w:t>クラスに仲{なか}いい人{じん}いる?</w:t>
      </w:r>
    </w:p>
    <w:p>
      <w:r>
        <w:t>Do you have friends in your class?</w:t>
      </w:r>
    </w:p>
    <w:p>
      <w:r>
        <w:t>https://audio.tatoeba.org/sentences/jpn/3589670.mp3</w:t>
        <w:br/>
        <w:t xml:space="preserve"> ---</w:t>
      </w:r>
    </w:p>
    <w:p>
      <w:r>
        <w:t>顔色{かおいろ}悪{わる}いけど大丈夫{だいじょうぶ}?病院{びょういん}行{おこな}った方{ほう}がいいんじゃない?</w:t>
      </w:r>
    </w:p>
    <w:p>
      <w:r>
        <w:t>Your face looks pale. Are you OK? Maybe it would be better if you went to the hospital, don't you think?</w:t>
      </w:r>
    </w:p>
    <w:p>
      <w:r>
        <w:t>https://audio.tatoeba.org/sentences/jpn/3616403.mp3</w:t>
        <w:br/>
        <w:t xml:space="preserve"> ---</w:t>
      </w:r>
    </w:p>
    <w:p>
      <w:r>
        <w:t>もうその話{はなし}はやめよう。</w:t>
      </w:r>
    </w:p>
    <w:p>
      <w:r>
        <w:t>Let's not talk about it any more.</w:t>
      </w:r>
    </w:p>
    <w:p>
      <w:r>
        <w:t>https://audio.tatoeba.org/sentences/jpn/3700836.mp3</w:t>
        <w:br/>
        <w:t xml:space="preserve"> ---</w:t>
      </w:r>
    </w:p>
    <w:p>
      <w:r>
        <w:t>それ誰{だれ}に言{い}われたの?</w:t>
      </w:r>
    </w:p>
    <w:p>
      <w:r>
        <w:t>Who said that to you?</w:t>
      </w:r>
    </w:p>
    <w:p>
      <w:r>
        <w:t>https://audio.tatoeba.org/sentences/jpn/3850402.mp3</w:t>
        <w:br/>
        <w:t xml:space="preserve"> ---</w:t>
      </w:r>
    </w:p>
    <w:p>
      <w:r>
        <w:t>トムは泳{およ}いだ。</w:t>
      </w:r>
    </w:p>
    <w:p>
      <w:r>
        <w:t>#######</w:t>
        <w:br/>
        <w:t xml:space="preserve"> English line not found at : https://tatoeba.org//eng/sentences/show/4344694 </w:t>
        <w:br/>
        <w:t>#########</w:t>
      </w:r>
    </w:p>
    <w:p>
      <w:r>
        <w:t>https://audio.tatoeba.org/sentences/jpn/4344694.mp3</w:t>
        <w:br/>
        <w:t xml:space="preserve"> ---</w:t>
      </w:r>
    </w:p>
    <w:p>
      <w:r>
        <w:t>お子{こ}さんはいらっしゃいますか?</w:t>
      </w:r>
    </w:p>
    <w:p>
      <w:r>
        <w:t>Do you have children?</w:t>
      </w:r>
    </w:p>
    <w:p>
      <w:r>
        <w:t>https://audio.tatoeba.org/sentences/jpn/4805143.mp3</w:t>
        <w:br/>
        <w:t xml:space="preserve"> ---</w:t>
      </w:r>
    </w:p>
    <w:p>
      <w:r>
        <w:t>いつでも来て下{きてくだ}さい。</w:t>
      </w:r>
    </w:p>
    <w:p>
      <w:r>
        <w:t>Come and see me whenever you want to.</w:t>
      </w:r>
    </w:p>
    <w:p>
      <w:r>
        <w:t>https://audio.tatoeba.org/sentences/jpn/228814.mp3</w:t>
        <w:br/>
        <w:t xml:space="preserve"> ---</w:t>
      </w:r>
    </w:p>
    <w:p>
      <w:r>
        <w:t>お手洗{てあら}いはどこですか?</w:t>
      </w:r>
    </w:p>
    <w:p>
      <w:r>
        <w:t>Where is the bathroom?</w:t>
      </w:r>
    </w:p>
    <w:p>
      <w:r>
        <w:t>https://audio.tatoeba.org/sentences/jpn/1829669.mp3</w:t>
        <w:br/>
        <w:t xml:space="preserve"> ---</w:t>
      </w:r>
    </w:p>
    <w:p>
      <w:r>
        <w:t>昨日{きのう}はよく眠{ねむ}れましたか?</w:t>
      </w:r>
    </w:p>
    <w:p>
      <w:r>
        <w:t>Did you have a good night last night?</w:t>
      </w:r>
    </w:p>
    <w:p>
      <w:r>
        <w:t>https://audio.tatoeba.org/sentences/jpn/169991.mp3</w:t>
        <w:br/>
        <w:t xml:space="preserve"> ---</w:t>
      </w:r>
    </w:p>
    <w:p>
      <w:r>
        <w:t>ご注文{ちゅう|もん}はお決{き}まりですか?</w:t>
      </w:r>
    </w:p>
    <w:p>
      <w:r>
        <w:t>Are you ready to order?</w:t>
      </w:r>
    </w:p>
    <w:p>
      <w:r>
        <w:t>https://audio.tatoeba.org/sentences/jpn/217064.mp3</w:t>
        <w:br/>
        <w:t xml:space="preserve"> ---</w:t>
      </w:r>
    </w:p>
    <w:p>
      <w:r>
        <w:t>どうしてですか?</w:t>
      </w:r>
    </w:p>
    <w:p>
      <w:r>
        <w:t>#######</w:t>
        <w:br/>
        <w:t xml:space="preserve"> English line not found at : https://tatoeba.org//eng/sentences/show/778975 </w:t>
        <w:br/>
        <w:t>#########</w:t>
      </w:r>
    </w:p>
    <w:p>
      <w:r>
        <w:t>https://audio.tatoeba.org/sentences/jpn/778975.mp3</w:t>
        <w:br/>
        <w:t xml:space="preserve"> ---</w:t>
      </w:r>
    </w:p>
    <w:p>
      <w:r>
        <w:t>このことはなかったことにしよう。</w:t>
      </w:r>
    </w:p>
    <w:p>
      <w:r>
        <w:t>Let's pretend this never happened.</w:t>
      </w:r>
    </w:p>
    <w:p>
      <w:r>
        <w:t>https://audio.tatoeba.org/sentences/jpn/2229275.mp3</w:t>
        <w:br/>
        <w:t xml:space="preserve"> ---</w:t>
      </w:r>
    </w:p>
    <w:p>
      <w:r>
        <w:t>どう思{おも}われますか?</w:t>
      </w:r>
    </w:p>
    <w:p>
      <w:r>
        <w:t>What do you think?</w:t>
      </w:r>
    </w:p>
    <w:p>
      <w:r>
        <w:t>https://audio.tatoeba.org/sentences/jpn/2308949.mp3</w:t>
        <w:br/>
        <w:t xml:space="preserve"> ---</w:t>
      </w:r>
    </w:p>
    <w:p>
      <w:r>
        <w:t>この絵{え}を描{えが}いたのは誰{だれ}ですか?</w:t>
      </w:r>
    </w:p>
    <w:p>
      <w:r>
        <w:t>Who painted this painting?</w:t>
      </w:r>
    </w:p>
    <w:p>
      <w:r>
        <w:t>https://audio.tatoeba.org/sentences/jpn/2416431.mp3</w:t>
        <w:br/>
        <w:t xml:space="preserve"> ---</w:t>
      </w:r>
    </w:p>
    <w:p>
      <w:r>
        <w:t>音楽{おんがく}はお好{す}きですか?</w:t>
      </w:r>
    </w:p>
    <w:p>
      <w:r>
        <w:t>Are you fond of music?</w:t>
      </w:r>
    </w:p>
    <w:p>
      <w:r>
        <w:t>https://audio.tatoeba.org/sentences/jpn/2499122.mp3</w:t>
        <w:br/>
        <w:t xml:space="preserve"> ---</w:t>
      </w:r>
    </w:p>
    <w:p>
      <w:r>
        <w:t>1{いち}つ分{わ}からないことがあります。</w:t>
      </w:r>
    </w:p>
    <w:p>
      <w:r>
        <w:t>There is one thing I don't understand.</w:t>
      </w:r>
    </w:p>
    <w:p>
      <w:r>
        <w:t>https://audio.tatoeba.org/sentences/jpn/2580967.mp3</w:t>
        <w:br/>
        <w:t xml:space="preserve"> ---</w:t>
      </w:r>
    </w:p>
    <w:p>
      <w:r>
        <w:t>トムはもう寝{ね}た。</w:t>
      </w:r>
    </w:p>
    <w:p>
      <w:r>
        <w:t>Tom has already gone to bed.</w:t>
      </w:r>
    </w:p>
    <w:p>
      <w:r>
        <w:t>https://audio.tatoeba.org/sentences/jpn/2659115.mp3</w:t>
        <w:br/>
        <w:t xml:space="preserve"> ---</w:t>
      </w:r>
    </w:p>
    <w:p>
      <w:r>
        <w:t>トムの容体{よう|だい}が悪化{あっ|か}した。</w:t>
      </w:r>
    </w:p>
    <w:p>
      <w:r>
        <w:t>Tom's condition has worsened.</w:t>
      </w:r>
    </w:p>
    <w:p>
      <w:r>
        <w:t>https://audio.tatoeba.org/sentences/jpn/2706831.mp3</w:t>
        <w:br/>
        <w:t xml:space="preserve"> ---</w:t>
      </w:r>
    </w:p>
    <w:p>
      <w:r>
        <w:t>トムに話{はな}してもいい?</w:t>
      </w:r>
    </w:p>
    <w:p>
      <w:r>
        <w:t>Can I tell Tom?</w:t>
      </w:r>
    </w:p>
    <w:p>
      <w:r>
        <w:t>https://audio.tatoeba.org/sentences/jpn/2739757.mp3</w:t>
        <w:br/>
        <w:t xml:space="preserve"> ---</w:t>
      </w:r>
    </w:p>
    <w:p>
      <w:r>
        <w:t>この野菜{や|さい}、英語{えい|ご}で何{なに}ていうの?</w:t>
      </w:r>
    </w:p>
    <w:p>
      <w:r>
        <w:t>What do you call this vegetable in English?</w:t>
      </w:r>
    </w:p>
    <w:p>
      <w:r>
        <w:t>https://audio.tatoeba.org/sentences/jpn/2780845.mp3</w:t>
        <w:br/>
        <w:t xml:space="preserve"> ---</w:t>
      </w:r>
    </w:p>
    <w:p>
      <w:r>
        <w:t>パソコンが起動{きどう}しなくなりました。</w:t>
      </w:r>
    </w:p>
    <w:p>
      <w:r>
        <w:t>My computer won't start up anymore.</w:t>
      </w:r>
    </w:p>
    <w:p>
      <w:r>
        <w:t>https://audio.tatoeba.org/sentences/jpn/2869687.mp3</w:t>
        <w:br/>
        <w:t xml:space="preserve"> ---</w:t>
      </w:r>
    </w:p>
    <w:p>
      <w:r>
        <w:t>その必要{ひつよう}はありません。</w:t>
      </w:r>
    </w:p>
    <w:p>
      <w:r>
        <w:t>It's unnecessary.</w:t>
      </w:r>
    </w:p>
    <w:p>
      <w:r>
        <w:t>https://audio.tatoeba.org/sentences/jpn/2975859.mp3</w:t>
        <w:br/>
        <w:t xml:space="preserve"> ---</w:t>
      </w:r>
    </w:p>
    <w:p>
      <w:r>
        <w:t>こんな夜{よる}遅{おそ}くに電話{でんわ}してごめんね。</w:t>
      </w:r>
    </w:p>
    <w:p>
      <w:r>
        <w:t>I'm sorry for calling so late.</w:t>
      </w:r>
    </w:p>
    <w:p>
      <w:r>
        <w:t>https://audio.tatoeba.org/sentences/jpn/3024534.mp3</w:t>
        <w:br/>
        <w:t xml:space="preserve"> ---</w:t>
      </w:r>
    </w:p>
    <w:p>
      <w:r>
        <w:t>何{なに}笑{わら}ってんの?</w:t>
      </w:r>
    </w:p>
    <w:p>
      <w:r>
        <w:t>What are you laughing at?</w:t>
      </w:r>
    </w:p>
    <w:p>
      <w:r>
        <w:t>https://audio.tatoeba.org/sentences/jpn/3105597.mp3</w:t>
        <w:br/>
        <w:t xml:space="preserve"> ---</w:t>
      </w:r>
    </w:p>
    <w:p>
      <w:r>
        <w:t>待{ま}っててくれたの?ありがとう!</w:t>
      </w:r>
    </w:p>
    <w:p>
      <w:r>
        <w:t>You waited for me? Thanks!</w:t>
      </w:r>
    </w:p>
    <w:p>
      <w:r>
        <w:t>https://audio.tatoeba.org/sentences/jpn/3165591.mp3</w:t>
        <w:br/>
        <w:t xml:space="preserve"> ---</w:t>
      </w:r>
    </w:p>
    <w:p>
      <w:r>
        <w:t>昨日{きのう}のパーティーなんで来{こ}なかったの?</w:t>
      </w:r>
    </w:p>
    <w:p>
      <w:r>
        <w:t>Perquè no vas venir a la festa d'ahir?</w:t>
      </w:r>
    </w:p>
    <w:p>
      <w:r>
        <w:t>https://audio.tatoeba.org/sentences/jpn/3255247.mp3</w:t>
        <w:br/>
        <w:t xml:space="preserve"> ---</w:t>
      </w:r>
    </w:p>
    <w:p>
      <w:r>
        <w:t>誰{だれ}か2{に}時半{じ|はん}に起{お}こして。</w:t>
      </w:r>
    </w:p>
    <w:p>
      <w:r>
        <w:t>Would someone please wake me up at 2:30?</w:t>
      </w:r>
    </w:p>
    <w:p>
      <w:r>
        <w:t>https://audio.tatoeba.org/sentences/jpn/3387837.mp3</w:t>
        <w:br/>
        <w:t xml:space="preserve"> ---</w:t>
      </w:r>
    </w:p>
    <w:p>
      <w:r>
        <w:t>大学生{だい|がく|せい}です。</w:t>
      </w:r>
    </w:p>
    <w:p>
      <w:r>
        <w:t>I am a university student.</w:t>
      </w:r>
    </w:p>
    <w:p>
      <w:r>
        <w:t>https://audio.tatoeba.org/sentences/jpn/137609.mp3</w:t>
        <w:br/>
        <w:t xml:space="preserve"> ---</w:t>
      </w:r>
    </w:p>
    <w:p>
      <w:r>
        <w:t>またいつかお会{あ}いしたいものです。</w:t>
      </w:r>
    </w:p>
    <w:p>
      <w:r>
        <w:t>I would like to see you again sometime.</w:t>
      </w:r>
    </w:p>
    <w:p>
      <w:r>
        <w:t>https://audio.tatoeba.org/sentences/jpn/195525.mp3</w:t>
        <w:br/>
        <w:t xml:space="preserve"> ---</w:t>
      </w:r>
    </w:p>
    <w:p>
      <w:r>
        <w:t>ソフトドリンクはありますか。</w:t>
      </w:r>
    </w:p>
    <w:p>
      <w:r>
        <w:t>Do you have any soft drinks?</w:t>
      </w:r>
    </w:p>
    <w:p>
      <w:r>
        <w:t>https://audio.tatoeba.org/sentences/jpn/205990.mp3</w:t>
        <w:br/>
        <w:t xml:space="preserve"> ---</w:t>
      </w:r>
    </w:p>
    <w:p>
      <w:r>
        <w:t>電話{でん|わ}番号{ばん|ごう}を教{おし}えてください。</w:t>
      </w:r>
    </w:p>
    <w:p>
      <w:r>
        <w:t>Give me your telephone number.</w:t>
      </w:r>
    </w:p>
    <w:p>
      <w:r>
        <w:t>https://audio.tatoeba.org/sentences/jpn/124620.mp3</w:t>
        <w:br/>
        <w:t xml:space="preserve"> ---</w:t>
      </w:r>
    </w:p>
    <w:p>
      <w:r>
        <w:t>最近{さい|きん}何{なに}か映画{えい|が}見{み}た?</w:t>
      </w:r>
    </w:p>
    <w:p>
      <w:r>
        <w:t>#######</w:t>
        <w:br/>
        <w:t xml:space="preserve"> English line not found at : https://tatoeba.org//eng/sentences/show/3454112 </w:t>
        <w:br/>
        <w:t>#########</w:t>
      </w:r>
    </w:p>
    <w:p>
      <w:r>
        <w:t>https://audio.tatoeba.org/sentences/jpn/3454112.mp3</w:t>
        <w:br/>
        <w:t xml:space="preserve"> ---</w:t>
      </w:r>
    </w:p>
    <w:p>
      <w:r>
        <w:t>トムはどこ?</w:t>
      </w:r>
    </w:p>
    <w:p>
      <w:r>
        <w:t>#######</w:t>
        <w:br/>
        <w:t xml:space="preserve"> English line not found at : https://tatoeba.org//eng/sentences/show/3509647 </w:t>
        <w:br/>
        <w:t>#########</w:t>
      </w:r>
    </w:p>
    <w:p>
      <w:r>
        <w:t>https://audio.tatoeba.org/sentences/jpn/3509647.mp3</w:t>
        <w:br/>
        <w:t xml:space="preserve"> ---</w:t>
      </w:r>
    </w:p>
    <w:p>
      <w:r>
        <w:t>なんでそんなにフランス語{ご}上手{じょうず}なの?</w:t>
      </w:r>
    </w:p>
    <w:p>
      <w:r>
        <w:t>How come you know French so well?</w:t>
      </w:r>
    </w:p>
    <w:p>
      <w:r>
        <w:t>https://audio.tatoeba.org/sentences/jpn/3556529.mp3</w:t>
        <w:br/>
        <w:t xml:space="preserve"> ---</w:t>
      </w:r>
    </w:p>
    <w:p>
      <w:r>
        <w:t>好{す}きな歌手{かしゅ}とかいる?</w:t>
      </w:r>
    </w:p>
    <w:p>
      <w:r>
        <w:t>Do you have a favorite singer?</w:t>
      </w:r>
    </w:p>
    <w:p>
      <w:r>
        <w:t>https://audio.tatoeba.org/sentences/jpn/3589999.mp3</w:t>
        <w:br/>
        <w:t xml:space="preserve"> ---</w:t>
      </w:r>
    </w:p>
    <w:p>
      <w:r>
        <w:t>トムはホッとした。</w:t>
      </w:r>
    </w:p>
    <w:p>
      <w:r>
        <w:t>Tom breathed a sigh of relief.</w:t>
      </w:r>
    </w:p>
    <w:p>
      <w:r>
        <w:t>https://audio.tatoeba.org/sentences/jpn/3623893.mp3</w:t>
        <w:br/>
        <w:t xml:space="preserve"> ---</w:t>
      </w:r>
    </w:p>
    <w:p>
      <w:r>
        <w:t>こないだ貸{か}した本{ほん}返{かえ}してほしいんだけど。</w:t>
      </w:r>
    </w:p>
    <w:p>
      <w:r>
        <w:t>I want you to return the book I lent you the other day.</w:t>
      </w:r>
    </w:p>
    <w:p>
      <w:r>
        <w:t>https://audio.tatoeba.org/sentences/jpn/3703919.mp3</w:t>
        <w:br/>
        <w:t xml:space="preserve"> ---</w:t>
      </w:r>
    </w:p>
    <w:p>
      <w:r>
        <w:t>25{にじゅうご}ページの地図{ちず}を見{み}てください。</w:t>
      </w:r>
    </w:p>
    <w:p>
      <w:r>
        <w:t>Look at the map on page 25.</w:t>
      </w:r>
    </w:p>
    <w:p>
      <w:r>
        <w:t>https://audio.tatoeba.org/sentences/jpn/3854742.mp3</w:t>
        <w:br/>
        <w:t xml:space="preserve"> ---</w:t>
      </w:r>
    </w:p>
    <w:p>
      <w:r>
        <w:t>コメントありがとうございます。</w:t>
      </w:r>
    </w:p>
    <w:p>
      <w:r>
        <w:t>Thanks for the comment.</w:t>
      </w:r>
    </w:p>
    <w:p>
      <w:r>
        <w:t>https://audio.tatoeba.org/sentences/jpn/4438542.mp3</w:t>
        <w:br/>
        <w:t xml:space="preserve"> ---</w:t>
      </w:r>
    </w:p>
    <w:p>
      <w:r>
        <w:t>この傘{かさ}いくらですか?</w:t>
      </w:r>
    </w:p>
    <w:p>
      <w:r>
        <w:t>How much does this umbrella cost?</w:t>
      </w:r>
    </w:p>
    <w:p>
      <w:r>
        <w:t>https://audio.tatoeba.org/sentences/jpn/4817734.mp3</w:t>
        <w:br/>
        <w:t xml:space="preserve"> ---</w:t>
      </w:r>
    </w:p>
    <w:p>
      <w:r>
        <w:t>あのノートは誰{だれ}のですか?</w:t>
      </w:r>
    </w:p>
    <w:p>
      <w:r>
        <w:t>Whose notebook is that?</w:t>
      </w:r>
    </w:p>
    <w:p>
      <w:r>
        <w:t>https://audio.tatoeba.org/sentences/jpn/231281.mp3</w:t>
        <w:br/>
        <w:t xml:space="preserve"> ---</w:t>
      </w:r>
    </w:p>
    <w:p>
      <w:r>
        <w:t>説明{せつめい}させてください。</w:t>
      </w:r>
    </w:p>
    <w:p>
      <w:r>
        <w:t>Let me explain.</w:t>
      </w:r>
    </w:p>
    <w:p>
      <w:r>
        <w:t>https://audio.tatoeba.org/sentences/jpn/1882978.mp3</w:t>
        <w:br/>
        <w:t xml:space="preserve"> ---</w:t>
      </w:r>
    </w:p>
    <w:p>
      <w:r>
        <w:t>トムは長椅子{ながいす}に座{すわ}った。</w:t>
      </w:r>
    </w:p>
    <w:p>
      <w:r>
        <w:t>Tom sat down on the couch.</w:t>
      </w:r>
    </w:p>
    <w:p>
      <w:r>
        <w:t>https://audio.tatoeba.org/sentences/jpn/2067073.mp3</w:t>
        <w:br/>
        <w:t xml:space="preserve"> ---</w:t>
      </w:r>
    </w:p>
    <w:p>
      <w:r>
        <w:t>その池{いけ}は深{ふか}さ3{さん}m{メートル}です。</w:t>
      </w:r>
    </w:p>
    <w:p>
      <w:r>
        <w:t>The pond is 3 meters deep.</w:t>
      </w:r>
    </w:p>
    <w:p>
      <w:r>
        <w:t>https://audio.tatoeba.org/sentences/jpn/2238024.mp3</w:t>
        <w:br/>
        <w:t xml:space="preserve"> ---</w:t>
      </w:r>
    </w:p>
    <w:p>
      <w:r>
        <w:t>傘{かさ}忘{わす}れないでね。</w:t>
      </w:r>
    </w:p>
    <w:p>
      <w:r>
        <w:t>Don't forget your umbrella.</w:t>
      </w:r>
    </w:p>
    <w:p>
      <w:r>
        <w:t>https://audio.tatoeba.org/sentences/jpn/2312105.mp3</w:t>
        <w:br/>
        <w:t xml:space="preserve"> ---</w:t>
      </w:r>
    </w:p>
    <w:p>
      <w:r>
        <w:t>これ誰{だれ}にもらったんですか?</w:t>
      </w:r>
    </w:p>
    <w:p>
      <w:r>
        <w:t>Who gave you this?</w:t>
      </w:r>
    </w:p>
    <w:p>
      <w:r>
        <w:t>https://audio.tatoeba.org/sentences/jpn/2419799.mp3</w:t>
        <w:br/>
        <w:t xml:space="preserve"> ---</w:t>
      </w:r>
    </w:p>
    <w:p>
      <w:r>
        <w:t>トムは本{ほん}の虫{むし}だ。</w:t>
      </w:r>
    </w:p>
    <w:p>
      <w:r>
        <w:t>Tom is a bookworm.</w:t>
      </w:r>
    </w:p>
    <w:p>
      <w:r>
        <w:t>https://audio.tatoeba.org/sentences/jpn/2504606.mp3</w:t>
        <w:br/>
        <w:t xml:space="preserve"> ---</w:t>
      </w:r>
    </w:p>
    <w:p>
      <w:r>
        <w:t>トムは三{さん}分{ふん}早{はや}くついた。</w:t>
      </w:r>
    </w:p>
    <w:p>
      <w:r>
        <w:t>#######</w:t>
        <w:br/>
        <w:t xml:space="preserve"> English line not found at : https://tatoeba.org//eng/sentences/show/2608703 </w:t>
        <w:br/>
        <w:t>#########</w:t>
      </w:r>
    </w:p>
    <w:p>
      <w:r>
        <w:t>https://audio.tatoeba.org/sentences/jpn/2608703.mp3</w:t>
        <w:br/>
        <w:t xml:space="preserve"> ---</w:t>
      </w:r>
    </w:p>
    <w:p>
      <w:r>
        <w:t>「国連{こくれん}」は「国際{こくさい}連合{れんごう}」の略{りゃく}です。</w:t>
      </w:r>
    </w:p>
    <w:p>
      <w:r>
        <w:t>UN stands for United Nations.</w:t>
      </w:r>
    </w:p>
    <w:p>
      <w:r>
        <w:t>https://audio.tatoeba.org/sentences/jpn/2664718.mp3</w:t>
        <w:br/>
        <w:t xml:space="preserve"> ---</w:t>
      </w:r>
    </w:p>
    <w:p>
      <w:r>
        <w:t>トムは腹{はら}を立{た}てた。</w:t>
      </w:r>
    </w:p>
    <w:p>
      <w:r>
        <w:t>Tom got angry.</w:t>
      </w:r>
    </w:p>
    <w:p>
      <w:r>
        <w:t>https://audio.tatoeba.org/sentences/jpn/2706908.mp3</w:t>
        <w:br/>
        <w:t xml:space="preserve"> ---</w:t>
      </w:r>
    </w:p>
    <w:p>
      <w:r>
        <w:t>トムは元気{げんき}してる?</w:t>
      </w:r>
    </w:p>
    <w:p>
      <w:r>
        <w:t>Is Tom doing okay?</w:t>
      </w:r>
    </w:p>
    <w:p>
      <w:r>
        <w:t>https://audio.tatoeba.org/sentences/jpn/2740709.mp3</w:t>
        <w:br/>
        <w:t xml:space="preserve"> ---</w:t>
      </w:r>
    </w:p>
    <w:p>
      <w:r>
        <w:t>右腕{うわん}が上{あ}がりません。</w:t>
      </w:r>
    </w:p>
    <w:p>
      <w:r>
        <w:t>I can't lift my right arm.</w:t>
      </w:r>
    </w:p>
    <w:p>
      <w:r>
        <w:t>https://audio.tatoeba.org/sentences/jpn/2803449.mp3</w:t>
        <w:br/>
        <w:t xml:space="preserve"> ---</w:t>
      </w:r>
    </w:p>
    <w:p>
      <w:r>
        <w:t>トムはマッチを擦{こす}った。</w:t>
      </w:r>
    </w:p>
    <w:p>
      <w:r>
        <w:t>Tom lit a match.</w:t>
      </w:r>
    </w:p>
    <w:p>
      <w:r>
        <w:t>https://audio.tatoeba.org/sentences/jpn/2906778.mp3</w:t>
        <w:br/>
        <w:t xml:space="preserve"> ---</w:t>
      </w:r>
    </w:p>
    <w:p>
      <w:r>
        <w:t>トムって変{へん}な笑{わら}い方{かた}するよね。</w:t>
      </w:r>
    </w:p>
    <w:p>
      <w:r>
        <w:t>Tom has a funny way of laughing, doesn't he?</w:t>
      </w:r>
    </w:p>
    <w:p>
      <w:r>
        <w:t>https://audio.tatoeba.org/sentences/jpn/2982978.mp3</w:t>
        <w:br/>
        <w:t xml:space="preserve"> ---</w:t>
      </w:r>
    </w:p>
    <w:p>
      <w:r>
        <w:t>休{やす}み取{と}らないと倒{たお}れちゃうよ。</w:t>
      </w:r>
    </w:p>
    <w:p>
      <w:r>
        <w:t>If you don't take a vacation, you'll collapse.</w:t>
      </w:r>
    </w:p>
    <w:p>
      <w:r>
        <w:t>https://audio.tatoeba.org/sentences/jpn/3045271.mp3</w:t>
        <w:br/>
        <w:t xml:space="preserve"> ---</w:t>
      </w:r>
    </w:p>
    <w:p>
      <w:r>
        <w:t>これ誰{だれ}の本{ほん}ですか?</w:t>
      </w:r>
    </w:p>
    <w:p>
      <w:r>
        <w:t>Whose book is this?</w:t>
      </w:r>
    </w:p>
    <w:p>
      <w:r>
        <w:t>https://audio.tatoeba.org/sentences/jpn/3114652.mp3</w:t>
        <w:br/>
        <w:t xml:space="preserve"> ---</w:t>
      </w:r>
    </w:p>
    <w:p>
      <w:r>
        <w:t>なんか天気{てんき}悪{わる}くなってきたね。</w:t>
      </w:r>
    </w:p>
    <w:p>
      <w:r>
        <w:t>Looks like the weather's gotten worse, eh?</w:t>
      </w:r>
    </w:p>
    <w:p>
      <w:r>
        <w:t>https://audio.tatoeba.org/sentences/jpn/3174248.mp3</w:t>
        <w:br/>
        <w:t xml:space="preserve"> ---</w:t>
      </w:r>
    </w:p>
    <w:p>
      <w:r>
        <w:t>白{しろ}ワインはお好{す}きですか?</w:t>
      </w:r>
    </w:p>
    <w:p>
      <w:r>
        <w:t>Do you like white wine?</w:t>
      </w:r>
    </w:p>
    <w:p>
      <w:r>
        <w:t>https://audio.tatoeba.org/sentences/jpn/3283009.mp3</w:t>
        <w:br/>
        <w:t xml:space="preserve"> ---</w:t>
      </w:r>
    </w:p>
    <w:p>
      <w:r>
        <w:t>今日{きょう}はいろいろとありがとうございました。</w:t>
      </w:r>
    </w:p>
    <w:p>
      <w:r>
        <w:t>Thank you very much for your hospitality today.</w:t>
      </w:r>
    </w:p>
    <w:p>
      <w:r>
        <w:t>https://audio.tatoeba.org/sentences/jpn/171807.mp3</w:t>
        <w:br/>
        <w:t xml:space="preserve"> ---</w:t>
      </w:r>
    </w:p>
    <w:p>
      <w:r>
        <w:t>許して下{ゆるしてくだ}さい。</w:t>
      </w:r>
    </w:p>
    <w:p>
      <w:r>
        <w:t>Please forgive me.</w:t>
      </w:r>
    </w:p>
    <w:p>
      <w:r>
        <w:t>https://audio.tatoeba.org/sentences/jpn/182164.mp3</w:t>
        <w:br/>
        <w:t xml:space="preserve"> ---</w:t>
      </w:r>
    </w:p>
    <w:p>
      <w:r>
        <w:t>ナイフを貸して下{かしてくだ}さい。</w:t>
      </w:r>
    </w:p>
    <w:p>
      <w:r>
        <w:t>Please lend me your knife.</w:t>
      </w:r>
    </w:p>
    <w:p>
      <w:r>
        <w:t>https://audio.tatoeba.org/sentences/jpn/199334.mp3</w:t>
        <w:br/>
        <w:t xml:space="preserve"> ---</w:t>
      </w:r>
    </w:p>
    <w:p>
      <w:r>
        <w:t>本当{ほん|とう}?</w:t>
      </w:r>
    </w:p>
    <w:p>
      <w:r>
        <w:t>Are you sure?</w:t>
      </w:r>
    </w:p>
    <w:p>
      <w:r>
        <w:t>https://audio.tatoeba.org/sentences/jpn/4751.mp3</w:t>
        <w:br/>
        <w:t xml:space="preserve"> ---</w:t>
      </w:r>
    </w:p>
    <w:p>
      <w:r>
        <w:t>宇宙{うちゅう}人{じん}っていると思{おも}う?</w:t>
      </w:r>
    </w:p>
    <w:p>
      <w:r>
        <w:t>Do you believe in aliens?</w:t>
      </w:r>
    </w:p>
    <w:p>
      <w:r>
        <w:t>https://audio.tatoeba.org/sentences/jpn/3400819.mp3</w:t>
        <w:br/>
        <w:t xml:space="preserve"> ---</w:t>
      </w:r>
    </w:p>
    <w:p>
      <w:r>
        <w:t>こんなきれいな夕陽{ゆうひ}見{み}たことないよ。</w:t>
      </w:r>
    </w:p>
    <w:p>
      <w:r>
        <w:t>I've never seen such a beautiful sunset.</w:t>
      </w:r>
    </w:p>
    <w:p>
      <w:r>
        <w:t>https://audio.tatoeba.org/sentences/jpn/3471744.mp3</w:t>
        <w:br/>
        <w:t xml:space="preserve"> ---</w:t>
      </w:r>
    </w:p>
    <w:p>
      <w:r>
        <w:t>トムが行{い}くなら私{わたし}も行{い}く。</w:t>
      </w:r>
    </w:p>
    <w:p>
      <w:r>
        <w:t>If Tom goes, I will, too.</w:t>
      </w:r>
    </w:p>
    <w:p>
      <w:r>
        <w:t>https://audio.tatoeba.org/sentences/jpn/3523968.mp3</w:t>
        <w:br/>
        <w:t xml:space="preserve"> ---</w:t>
      </w:r>
    </w:p>
    <w:p>
      <w:r>
        <w:t>トムに振{ふ}られちゃった。</w:t>
      </w:r>
    </w:p>
    <w:p>
      <w:r>
        <w:t>#######</w:t>
        <w:br/>
        <w:t xml:space="preserve"> English line not found at : https://tatoeba.org//eng/sentences/show/3559196 </w:t>
        <w:br/>
        <w:t>#########</w:t>
      </w:r>
    </w:p>
    <w:p>
      <w:r>
        <w:t>https://audio.tatoeba.org/sentences/jpn/3559196.mp3</w:t>
        <w:br/>
        <w:t xml:space="preserve"> ---</w:t>
      </w:r>
    </w:p>
    <w:p>
      <w:r>
        <w:t>まだお昼{ひる}食{た}べてないの?</w:t>
      </w:r>
    </w:p>
    <w:p>
      <w:r>
        <w:t>Haven't you eaten lunch yet?</w:t>
      </w:r>
    </w:p>
    <w:p>
      <w:r>
        <w:t>https://audio.tatoeba.org/sentences/jpn/3593137.mp3</w:t>
        <w:br/>
        <w:t xml:space="preserve"> ---</w:t>
      </w:r>
    </w:p>
    <w:p>
      <w:r>
        <w:t>寒{さむ}いからあったかいもの食{た}べたい。</w:t>
      </w:r>
    </w:p>
    <w:p>
      <w:r>
        <w:t>It's cold, so I want to eat something hot.</w:t>
      </w:r>
    </w:p>
    <w:p>
      <w:r>
        <w:t>https://audio.tatoeba.org/sentences/jpn/3635316.mp3</w:t>
        <w:br/>
        <w:t xml:space="preserve"> ---</w:t>
      </w:r>
    </w:p>
    <w:p>
      <w:r>
        <w:t>眠{ねむ}くなったら言{い}ってね。</w:t>
      </w:r>
    </w:p>
    <w:p>
      <w:r>
        <w:t>If you get sleepy, tell me.</w:t>
      </w:r>
    </w:p>
    <w:p>
      <w:r>
        <w:t>https://audio.tatoeba.org/sentences/jpn/3714591.mp3</w:t>
        <w:br/>
        <w:t xml:space="preserve"> ---</w:t>
      </w:r>
    </w:p>
    <w:p>
      <w:r>
        <w:t>ここ通{とお}ったことない道{みち}だよね?</w:t>
      </w:r>
    </w:p>
    <w:p>
      <w:r>
        <w:t>We've never gone this way, have we?</w:t>
      </w:r>
    </w:p>
    <w:p>
      <w:r>
        <w:t>https://audio.tatoeba.org/sentences/jpn/3962512.mp3</w:t>
        <w:br/>
        <w:t xml:space="preserve"> ---</w:t>
      </w:r>
    </w:p>
    <w:p>
      <w:r>
        <w:t>ちょっとお手洗{てあら}いに行{い}ってきます。</w:t>
      </w:r>
    </w:p>
    <w:p>
      <w:r>
        <w:t>I'm going to the restroom.</w:t>
      </w:r>
    </w:p>
    <w:p>
      <w:r>
        <w:t>https://audio.tatoeba.org/sentences/jpn/4549582.mp3</w:t>
        <w:br/>
        <w:t xml:space="preserve"> ---</w:t>
      </w:r>
    </w:p>
    <w:p>
      <w:r>
        <w:t>今日{きょう}の空{そら}は雲{くも}に覆{おお}われている。</w:t>
      </w:r>
    </w:p>
    <w:p>
      <w:r>
        <w:t>The sky is covered with clouds today.</w:t>
      </w:r>
    </w:p>
    <w:p>
      <w:r>
        <w:t>https://audio.tatoeba.org/sentences/jpn/4897800.mp3</w:t>
        <w:br/>
        <w:t xml:space="preserve"> ---</w:t>
      </w:r>
    </w:p>
    <w:p>
      <w:r>
        <w:t>一晩{ひと|ばん}泊{と}めてもらいたいんだけど。</w:t>
      </w:r>
    </w:p>
    <w:p>
      <w:r>
        <w:t>I'd like to stay for one night.</w:t>
      </w:r>
    </w:p>
    <w:p>
      <w:r>
        <w:t>https://audio.tatoeba.org/sentences/jpn/5064.mp3</w:t>
        <w:br/>
        <w:t xml:space="preserve"> ---</w:t>
      </w:r>
    </w:p>
    <w:p>
      <w:r>
        <w:t>結婚{けっこん}はしたくないけど子供{こども}は欲{ほ}しい。</w:t>
      </w:r>
    </w:p>
    <w:p>
      <w:r>
        <w:t>I don't want to get married, but I want to have kids.</w:t>
      </w:r>
    </w:p>
    <w:p>
      <w:r>
        <w:t>https://audio.tatoeba.org/sentences/jpn/3402860.mp3</w:t>
        <w:br/>
        <w:t xml:space="preserve"> ---</w:t>
      </w:r>
    </w:p>
    <w:p>
      <w:r>
        <w:t>このケーキ誰{だれ}が作{つく}ったの?</w:t>
      </w:r>
    </w:p>
    <w:p>
      <w:r>
        <w:t>Who made this cake?</w:t>
      </w:r>
    </w:p>
    <w:p>
      <w:r>
        <w:t>https://audio.tatoeba.org/sentences/jpn/3479289.mp3</w:t>
        <w:br/>
        <w:t xml:space="preserve"> ---</w:t>
      </w:r>
    </w:p>
    <w:p>
      <w:r>
        <w:t>トムの言{い}うことなんか真{ま}に受{う}けちゃだめだよ。</w:t>
      </w:r>
    </w:p>
    <w:p>
      <w:r>
        <w:t>You shouldn't take the things Tom says seriously.</w:t>
      </w:r>
    </w:p>
    <w:p>
      <w:r>
        <w:t>https://audio.tatoeba.org/sentences/jpn/3525542.mp3</w:t>
        <w:br/>
        <w:t xml:space="preserve"> ---</w:t>
      </w:r>
    </w:p>
    <w:p>
      <w:r>
        <w:t>こちらの用紙{ようし}に記入{きにゅう}してください。</w:t>
      </w:r>
    </w:p>
    <w:p>
      <w:r>
        <w:t>Please fill out this form.</w:t>
      </w:r>
    </w:p>
    <w:p>
      <w:r>
        <w:t>https://audio.tatoeba.org/sentences/jpn/3559550.mp3</w:t>
        <w:br/>
        <w:t xml:space="preserve"> ---</w:t>
      </w:r>
    </w:p>
    <w:p>
      <w:r>
        <w:t>トムは決{けっ}して笑{わら}わない。</w:t>
      </w:r>
    </w:p>
    <w:p>
      <w:r>
        <w:t>#######</w:t>
        <w:br/>
        <w:t xml:space="preserve"> English line not found at : https://tatoeba.org//eng/sentences/show/3594873 </w:t>
        <w:br/>
        <w:t>#########</w:t>
      </w:r>
    </w:p>
    <w:p>
      <w:r>
        <w:t>https://audio.tatoeba.org/sentences/jpn/3594873.mp3</w:t>
        <w:br/>
        <w:t xml:space="preserve"> ---</w:t>
      </w:r>
    </w:p>
    <w:p>
      <w:r>
        <w:t>犬{いぬ}と猫{ねこ}どっちが好{す}き?</w:t>
      </w:r>
    </w:p>
    <w:p>
      <w:r>
        <w:t>Which do you prefer, dogs or cats?</w:t>
      </w:r>
    </w:p>
    <w:p>
      <w:r>
        <w:t>https://audio.tatoeba.org/sentences/jpn/3643242.mp3</w:t>
        <w:br/>
        <w:t xml:space="preserve"> ---</w:t>
      </w:r>
    </w:p>
    <w:p>
      <w:r>
        <w:t>なんでそんなに英語{えいご}できるの?</w:t>
      </w:r>
    </w:p>
    <w:p>
      <w:r>
        <w:t>How are you so good at English?</w:t>
      </w:r>
    </w:p>
    <w:p>
      <w:r>
        <w:t>https://audio.tatoeba.org/sentences/jpn/3716098.mp3</w:t>
        <w:br/>
        <w:t xml:space="preserve"> ---</w:t>
      </w:r>
    </w:p>
    <w:p>
      <w:r>
        <w:t>あの建物{たて|もの}は何{なん}ですか?</w:t>
      </w:r>
    </w:p>
    <w:p>
      <w:r>
        <w:t>What's that building?</w:t>
      </w:r>
    </w:p>
    <w:p>
      <w:r>
        <w:t>https://audio.tatoeba.org/sentences/jpn/4024248.mp3</w:t>
        <w:br/>
        <w:t xml:space="preserve"> ---</w:t>
      </w:r>
    </w:p>
    <w:p>
      <w:r>
        <w:t>トムは泳{およ}げない。</w:t>
      </w:r>
    </w:p>
    <w:p>
      <w:r>
        <w:t>Tom can't swim.</w:t>
      </w:r>
    </w:p>
    <w:p>
      <w:r>
        <w:t>https://audio.tatoeba.org/sentences/jpn/4591663.mp3</w:t>
        <w:br/>
        <w:t xml:space="preserve"> ---</w:t>
      </w:r>
    </w:p>
    <w:p>
      <w:r>
        <w:t>もう大丈夫{だい|じょう|ぶ}です。</w:t>
      </w:r>
    </w:p>
    <w:p>
      <w:r>
        <w:t>I'm fine now.</w:t>
      </w:r>
    </w:p>
    <w:p>
      <w:r>
        <w:t>https://audio.tatoeba.org/sentences/jpn/4897935.mp3</w:t>
        <w:br/>
        <w:t xml:space="preserve"> ---</w:t>
      </w:r>
    </w:p>
    <w:p>
      <w:r>
        <w:t>これ誰{だれ}の本{ほん}?</w:t>
      </w:r>
    </w:p>
    <w:p>
      <w:r>
        <w:t>Whose book is this?</w:t>
      </w:r>
    </w:p>
    <w:p>
      <w:r>
        <w:t>https://audio.tatoeba.org/sentences/jpn/217562.mp3</w:t>
        <w:br/>
        <w:t xml:space="preserve"> ---</w:t>
      </w:r>
    </w:p>
    <w:p>
      <w:r>
        <w:t>どこ行{い}ってきたの?</w:t>
      </w:r>
    </w:p>
    <w:p>
      <w:r>
        <w:t>Where did you go?</w:t>
      </w:r>
    </w:p>
    <w:p>
      <w:r>
        <w:t>https://audio.tatoeba.org/sentences/jpn/979750.mp3</w:t>
        <w:br/>
        <w:t xml:space="preserve"> ---</w:t>
      </w:r>
    </w:p>
    <w:p>
      <w:r>
        <w:t>フランス語{ご}はさっぱりできません。</w:t>
      </w:r>
    </w:p>
    <w:p>
      <w:r>
        <w:t>I can't speak French at all.</w:t>
      </w:r>
    </w:p>
    <w:p>
      <w:r>
        <w:t>https://audio.tatoeba.org/sentences/jpn/2232977.mp3</w:t>
        <w:br/>
        <w:t xml:space="preserve"> ---</w:t>
      </w:r>
    </w:p>
    <w:p>
      <w:r>
        <w:t>みんなはどこ?</w:t>
      </w:r>
    </w:p>
    <w:p>
      <w:r>
        <w:t>Where is everybody?</w:t>
      </w:r>
    </w:p>
    <w:p>
      <w:r>
        <w:t>https://audio.tatoeba.org/sentences/jpn/2310116.mp3</w:t>
        <w:br/>
        <w:t xml:space="preserve"> ---</w:t>
      </w:r>
    </w:p>
    <w:p>
      <w:r>
        <w:t>入場{にゅうじょう}料{りょう}はいくらですか?</w:t>
      </w:r>
    </w:p>
    <w:p>
      <w:r>
        <w:t>How much is the entrance fee?</w:t>
      </w:r>
    </w:p>
    <w:p>
      <w:r>
        <w:t>https://audio.tatoeba.org/sentences/jpn/2416571.mp3</w:t>
        <w:br/>
        <w:t xml:space="preserve"> ---</w:t>
      </w:r>
    </w:p>
    <w:p>
      <w:r>
        <w:t>これ、売{う}り物{もの}ですか?</w:t>
      </w:r>
    </w:p>
    <w:p>
      <w:r>
        <w:t>Is this for sale?</w:t>
      </w:r>
    </w:p>
    <w:p>
      <w:r>
        <w:t>https://audio.tatoeba.org/sentences/jpn/2499661.mp3</w:t>
        <w:br/>
        <w:t xml:space="preserve"> ---</w:t>
      </w:r>
    </w:p>
    <w:p>
      <w:r>
        <w:t>トムは勝{か}った?</w:t>
      </w:r>
    </w:p>
    <w:p>
      <w:r>
        <w:t>Did Tom win?</w:t>
      </w:r>
    </w:p>
    <w:p>
      <w:r>
        <w:t>https://audio.tatoeba.org/sentences/jpn/2581788.mp3</w:t>
        <w:br/>
        <w:t xml:space="preserve"> ---</w:t>
      </w:r>
    </w:p>
    <w:p>
      <w:r>
        <w:t>トムは歯{は}が痛{いた}い。</w:t>
      </w:r>
    </w:p>
    <w:p>
      <w:r>
        <w:t>Tom has a toothache.</w:t>
      </w:r>
    </w:p>
    <w:p>
      <w:r>
        <w:t>https://audio.tatoeba.org/sentences/jpn/2659331.mp3</w:t>
        <w:br/>
        <w:t xml:space="preserve"> ---</w:t>
      </w:r>
    </w:p>
    <w:p>
      <w:r>
        <w:t>トムは全速力{ぜん|そく|りょく}で走{はし}った。</w:t>
      </w:r>
    </w:p>
    <w:p>
      <w:r>
        <w:t>Tom ran as fast as he could.</w:t>
      </w:r>
    </w:p>
    <w:p>
      <w:r>
        <w:t>https://audio.tatoeba.org/sentences/jpn/2706851.mp3</w:t>
        <w:br/>
        <w:t xml:space="preserve"> ---</w:t>
      </w:r>
    </w:p>
    <w:p>
      <w:r>
        <w:t>お酒{さけ}は飲{の}まれますか?</w:t>
      </w:r>
    </w:p>
    <w:p>
      <w:r>
        <w:t>Do you drink alcohol?</w:t>
      </w:r>
    </w:p>
    <w:p>
      <w:r>
        <w:t>https://audio.tatoeba.org/sentences/jpn/2739777.mp3</w:t>
        <w:br/>
        <w:t xml:space="preserve"> ---</w:t>
      </w:r>
    </w:p>
    <w:p>
      <w:r>
        <w:t>いつでも事務所{じむしょ}にいらしてください。</w:t>
      </w:r>
    </w:p>
    <w:p>
      <w:r>
        <w:t>Come to my office any time.</w:t>
      </w:r>
    </w:p>
    <w:p>
      <w:r>
        <w:t>https://audio.tatoeba.org/sentences/jpn/2786660.mp3</w:t>
        <w:br/>
        <w:t xml:space="preserve"> ---</w:t>
      </w:r>
    </w:p>
    <w:p>
      <w:r>
        <w:t>これ誰{だれ}の字{じ}か分{わ}かる?</w:t>
      </w:r>
    </w:p>
    <w:p>
      <w:r>
        <w:t>Do you know whose handwriting this is?</w:t>
      </w:r>
    </w:p>
    <w:p>
      <w:r>
        <w:t>https://audio.tatoeba.org/sentences/jpn/2871658.mp3</w:t>
        <w:br/>
        <w:t xml:space="preserve"> ---</w:t>
      </w:r>
    </w:p>
    <w:p>
      <w:r>
        <w:t>トムはよく学校{がっ|こう}を休{やす}む。</w:t>
      </w:r>
    </w:p>
    <w:p>
      <w:r>
        <w:t>Tom is often absent from school.</w:t>
      </w:r>
    </w:p>
    <w:p>
      <w:r>
        <w:t>https://audio.tatoeba.org/sentences/jpn/2976546.mp3</w:t>
        <w:br/>
        <w:t xml:space="preserve"> ---</w:t>
      </w:r>
    </w:p>
    <w:p>
      <w:r>
        <w:t>がっかりさせてごめんね。</w:t>
      </w:r>
    </w:p>
    <w:p>
      <w:r>
        <w:t>I'm sorry I let you down.</w:t>
      </w:r>
    </w:p>
    <w:p>
      <w:r>
        <w:t>https://audio.tatoeba.org/sentences/jpn/3024841.mp3</w:t>
        <w:br/>
        <w:t xml:space="preserve"> ---</w:t>
      </w:r>
    </w:p>
    <w:p>
      <w:r>
        <w:t>明日{あした}の朝{あさ}まで待{ま}ってください。</w:t>
      </w:r>
    </w:p>
    <w:p>
      <w:r>
        <w:t>Please wait until tomorrow morning.</w:t>
      </w:r>
    </w:p>
    <w:p>
      <w:r>
        <w:t>https://audio.tatoeba.org/sentences/jpn/3110695.mp3</w:t>
        <w:br/>
        <w:t xml:space="preserve"> ---</w:t>
      </w:r>
    </w:p>
    <w:p>
      <w:r>
        <w:t>私{わたし}もそんな気{き}がする。</w:t>
      </w:r>
    </w:p>
    <w:p>
      <w:r>
        <w:t>I think so, too.</w:t>
      </w:r>
    </w:p>
    <w:p>
      <w:r>
        <w:t>https://audio.tatoeba.org/sentences/jpn/3169400.mp3</w:t>
        <w:br/>
        <w:t xml:space="preserve"> ---</w:t>
      </w:r>
    </w:p>
    <w:p>
      <w:r>
        <w:t>2{に}分{ふん}でいいので話{はなし}聞{き}いてもらえませんか?</w:t>
      </w:r>
    </w:p>
    <w:p>
      <w:r>
        <w:t>If you have a couple minutes, could you hear me out?</w:t>
      </w:r>
    </w:p>
    <w:p>
      <w:r>
        <w:t>https://audio.tatoeba.org/sentences/jpn/3262069.mp3</w:t>
        <w:br/>
        <w:t xml:space="preserve"> ---</w:t>
      </w:r>
    </w:p>
    <w:p>
      <w:r>
        <w:t>そんな格好{かっこう}で寝{ね}たら風邪{かぜ}引{ひ}くよ。</w:t>
      </w:r>
    </w:p>
    <w:p>
      <w:r>
        <w:t>If you sleep dressed like that, you'll catch a cold.</w:t>
      </w:r>
    </w:p>
    <w:p>
      <w:r>
        <w:t>https://audio.tatoeba.org/sentences/jpn/3395395.mp3</w:t>
        <w:br/>
        <w:t xml:space="preserve"> ---</w:t>
      </w:r>
    </w:p>
    <w:p>
      <w:r>
        <w:t>窓{まど}を開{あ}けてください。</w:t>
      </w:r>
    </w:p>
    <w:p>
      <w:r>
        <w:t>Please open the window.</w:t>
      </w:r>
    </w:p>
    <w:p>
      <w:r>
        <w:t>https://audio.tatoeba.org/sentences/jpn/140360.mp3</w:t>
        <w:br/>
        <w:t xml:space="preserve"> ---</w:t>
      </w:r>
    </w:p>
    <w:p>
      <w:r>
        <w:t>あさって来{き}てください。</w:t>
      </w:r>
    </w:p>
    <w:p>
      <w:r>
        <w:t>Come the day after tomorrow.</w:t>
      </w:r>
    </w:p>
    <w:p>
      <w:r>
        <w:t>https://audio.tatoeba.org/sentences/jpn/234490.mp3</w:t>
        <w:br/>
        <w:t xml:space="preserve"> ---</w:t>
      </w:r>
    </w:p>
    <w:p>
      <w:r>
        <w:t>トムと会{あ}いたい。</w:t>
      </w:r>
    </w:p>
    <w:p>
      <w:r>
        <w:t>I want to meet with Tom.</w:t>
      </w:r>
    </w:p>
    <w:p>
      <w:r>
        <w:t>https://audio.tatoeba.org/sentences/jpn/2033145.mp3</w:t>
        <w:br/>
        <w:t xml:space="preserve"> ---</w:t>
      </w:r>
    </w:p>
    <w:p>
      <w:r>
        <w:t>フランス語{ご}はさっぱりできません。</w:t>
      </w:r>
    </w:p>
    <w:p>
      <w:r>
        <w:t>I can't speak French at all.</w:t>
      </w:r>
    </w:p>
    <w:p>
      <w:r>
        <w:t>https://audio.tatoeba.org/sentences/jpn/2232977.mp3</w:t>
        <w:br/>
        <w:t xml:space="preserve"> ---</w:t>
      </w:r>
    </w:p>
    <w:p>
      <w:r>
        <w:t>みんなはどこ?</w:t>
      </w:r>
    </w:p>
    <w:p>
      <w:r>
        <w:t>Where is everybody?</w:t>
      </w:r>
    </w:p>
    <w:p>
      <w:r>
        <w:t>https://audio.tatoeba.org/sentences/jpn/2310116.mp3</w:t>
        <w:br/>
        <w:t xml:space="preserve"> ---</w:t>
      </w:r>
    </w:p>
    <w:p>
      <w:r>
        <w:t>一晩{ひと|ばん}泊{と}めてもらいたいんだけど。</w:t>
      </w:r>
    </w:p>
    <w:p>
      <w:r>
        <w:t>I'd like to stay for one night.</w:t>
      </w:r>
    </w:p>
    <w:p>
      <w:r>
        <w:t>https://audio.tatoeba.org/sentences/jpn/5064.mp3</w:t>
        <w:br/>
        <w:t xml:space="preserve"> ---</w:t>
      </w:r>
    </w:p>
    <w:p>
      <w:r>
        <w:t>窓{まど}を開{あ}けてください。</w:t>
      </w:r>
    </w:p>
    <w:p>
      <w:r>
        <w:t>Please open the window.</w:t>
      </w:r>
    </w:p>
    <w:p>
      <w:r>
        <w:t>https://audio.tatoeba.org/sentences/jpn/140360.mp3</w:t>
        <w:br/>
        <w:t xml:space="preserve"> ---</w:t>
      </w:r>
    </w:p>
    <w:p>
      <w:r>
        <w:t>いつでも事務所{じむしょ}にいらしてください。</w:t>
      </w:r>
    </w:p>
    <w:p>
      <w:r>
        <w:t>Come to my office any time.</w:t>
      </w:r>
    </w:p>
    <w:p>
      <w:r>
        <w:t>https://audio.tatoeba.org/sentences/jpn/2786660.mp3</w:t>
        <w:br/>
        <w:t xml:space="preserve"> ---</w:t>
      </w:r>
    </w:p>
    <w:p>
      <w:r>
        <w:t>これ誰{だれ}の字{じ}か分{わ}かる?</w:t>
      </w:r>
    </w:p>
    <w:p>
      <w:r>
        <w:t>Do you know whose handwriting this is?</w:t>
      </w:r>
    </w:p>
    <w:p>
      <w:r>
        <w:t>https://audio.tatoeba.org/sentences/jpn/2871658.mp3</w:t>
        <w:br/>
        <w:t xml:space="preserve"> ---</w:t>
      </w:r>
    </w:p>
    <w:p>
      <w:r>
        <w:t>トムはよく学校{がっ|こう}を休{やす}む。</w:t>
      </w:r>
    </w:p>
    <w:p>
      <w:r>
        <w:t>Tom is often absent from school.</w:t>
      </w:r>
    </w:p>
    <w:p>
      <w:r>
        <w:t>https://audio.tatoeba.org/sentences/jpn/2976546.mp3</w:t>
        <w:br/>
        <w:t xml:space="preserve"> ---</w:t>
      </w:r>
    </w:p>
    <w:p>
      <w:r>
        <w:t>がっかりさせてごめんね。</w:t>
      </w:r>
    </w:p>
    <w:p>
      <w:r>
        <w:t>I'm sorry I let you down.</w:t>
      </w:r>
    </w:p>
    <w:p>
      <w:r>
        <w:t>https://audio.tatoeba.org/sentences/jpn/3024841.mp3</w:t>
        <w:br/>
        <w:t xml:space="preserve"> ---</w:t>
      </w:r>
    </w:p>
    <w:p>
      <w:r>
        <w:t>明日{あした}の朝{あさ}まで待{ま}ってください。</w:t>
      </w:r>
    </w:p>
    <w:p>
      <w:r>
        <w:t>Please wait until tomorrow morning.</w:t>
      </w:r>
    </w:p>
    <w:p>
      <w:r>
        <w:t>https://audio.tatoeba.org/sentences/jpn/3110695.mp3</w:t>
        <w:br/>
        <w:t xml:space="preserve"> ---</w:t>
      </w:r>
    </w:p>
    <w:p>
      <w:r>
        <w:t>私{わたし}もそんな気{き}がする。</w:t>
      </w:r>
    </w:p>
    <w:p>
      <w:r>
        <w:t>I think so, too.</w:t>
      </w:r>
    </w:p>
    <w:p>
      <w:r>
        <w:t>https://audio.tatoeba.org/sentences/jpn/3169400.mp3</w:t>
        <w:br/>
        <w:t xml:space="preserve"> ---</w:t>
      </w:r>
    </w:p>
    <w:p>
      <w:r>
        <w:t>2{に}分{ふん}でいいので話{はなし}聞{き}いてもらえませんか?</w:t>
      </w:r>
    </w:p>
    <w:p>
      <w:r>
        <w:t>If you have a couple minutes, could you hear me out?</w:t>
      </w:r>
    </w:p>
    <w:p>
      <w:r>
        <w:t>https://audio.tatoeba.org/sentences/jpn/3262069.mp3</w:t>
        <w:br/>
        <w:t xml:space="preserve"> ---</w:t>
      </w:r>
    </w:p>
    <w:p>
      <w:r>
        <w:t>入場{にゅうじょう}料{りょう}はいくらですか?</w:t>
      </w:r>
    </w:p>
    <w:p>
      <w:r>
        <w:t>How much is the entrance fee?</w:t>
      </w:r>
    </w:p>
    <w:p>
      <w:r>
        <w:t>https://audio.tatoeba.org/sentences/jpn/2416571.mp3</w:t>
        <w:br/>
        <w:t xml:space="preserve"> ---</w:t>
      </w:r>
    </w:p>
    <w:p>
      <w:r>
        <w:t>これ、売{う}り物{もの}ですか?</w:t>
      </w:r>
    </w:p>
    <w:p>
      <w:r>
        <w:t>Is this for sale?</w:t>
      </w:r>
    </w:p>
    <w:p>
      <w:r>
        <w:t>https://audio.tatoeba.org/sentences/jpn/2499661.mp3</w:t>
        <w:br/>
        <w:t xml:space="preserve"> ---</w:t>
      </w:r>
    </w:p>
    <w:p>
      <w:r>
        <w:t>トムは勝{か}った?</w:t>
      </w:r>
    </w:p>
    <w:p>
      <w:r>
        <w:t>Did Tom win?</w:t>
      </w:r>
    </w:p>
    <w:p>
      <w:r>
        <w:t>https://audio.tatoeba.org/sentences/jpn/2581788.mp3</w:t>
        <w:br/>
        <w:t xml:space="preserve"> ---</w:t>
      </w:r>
    </w:p>
    <w:p>
      <w:r>
        <w:t>トムは歯{は}が痛{いた}い。</w:t>
      </w:r>
    </w:p>
    <w:p>
      <w:r>
        <w:t>Tom has a toothache.</w:t>
      </w:r>
    </w:p>
    <w:p>
      <w:r>
        <w:t>https://audio.tatoeba.org/sentences/jpn/2659331.mp3</w:t>
        <w:br/>
        <w:t xml:space="preserve"> ---</w:t>
      </w:r>
    </w:p>
    <w:p>
      <w:r>
        <w:t>トムは全速力{ぜん|そく|りょく}で走{はし}った。</w:t>
      </w:r>
    </w:p>
    <w:p>
      <w:r>
        <w:t>Tom ran as fast as he could.</w:t>
      </w:r>
    </w:p>
    <w:p>
      <w:r>
        <w:t>https://audio.tatoeba.org/sentences/jpn/2706851.mp3</w:t>
        <w:br/>
        <w:t xml:space="preserve"> ---</w:t>
      </w:r>
    </w:p>
    <w:p>
      <w:r>
        <w:t>お酒{さけ}は飲{の}まれますか?</w:t>
      </w:r>
    </w:p>
    <w:p>
      <w:r>
        <w:t>Do you drink alcohol?</w:t>
      </w:r>
    </w:p>
    <w:p>
      <w:r>
        <w:t>https://audio.tatoeba.org/sentences/jpn/2739777.mp3</w:t>
        <w:br/>
        <w:t xml:space="preserve"> ---</w:t>
      </w:r>
    </w:p>
    <w:p>
      <w:r>
        <w:t>そんな格好{かっこう}で寝{ね}たら風邪{かぜ}引{ひ}くよ。</w:t>
      </w:r>
    </w:p>
    <w:p>
      <w:r>
        <w:t>If you sleep dressed like that, you'll catch a cold.</w:t>
      </w:r>
    </w:p>
    <w:p>
      <w:r>
        <w:t>https://audio.tatoeba.org/sentences/jpn/3395395.mp3</w:t>
        <w:br/>
        <w:t xml:space="preserve"> ---</w:t>
      </w:r>
    </w:p>
    <w:p>
      <w:r>
        <w:t>誰{だれ}待{ま}ってるの?</w:t>
      </w:r>
    </w:p>
    <w:p>
      <w:r>
        <w:t>Who are you waiting for?</w:t>
      </w:r>
    </w:p>
    <w:p>
      <w:r>
        <w:t>https://audio.tatoeba.org/sentences/jpn/3455043.mp3</w:t>
        <w:br/>
        <w:t xml:space="preserve"> ---</w:t>
      </w:r>
    </w:p>
    <w:p>
      <w:r>
        <w:t>疲{つか}れてるんでしょ?早{はや}く寝{ね}たら?</w:t>
      </w:r>
    </w:p>
    <w:p>
      <w:r>
        <w:t>You're tired, aren't you? You should sleep.</w:t>
      </w:r>
    </w:p>
    <w:p>
      <w:r>
        <w:t>https://audio.tatoeba.org/sentences/jpn/3513024.mp3</w:t>
        <w:br/>
        <w:t xml:space="preserve"> ---</w:t>
      </w:r>
    </w:p>
    <w:p>
      <w:r>
        <w:t>また来{き}てもいい?</w:t>
      </w:r>
    </w:p>
    <w:p>
      <w:r>
        <w:t>May I come again?</w:t>
      </w:r>
    </w:p>
    <w:p>
      <w:r>
        <w:t>https://audio.tatoeba.org/sentences/jpn/3559172.mp3</w:t>
        <w:br/>
        <w:t xml:space="preserve"> ---</w:t>
      </w:r>
    </w:p>
    <w:p>
      <w:r>
        <w:t>やばい、お金{かね}使{つか}いすぎた。</w:t>
      </w:r>
    </w:p>
    <w:p>
      <w:r>
        <w:t>Kaoc'h, dispignet em eus re a arc'hant.</w:t>
      </w:r>
    </w:p>
    <w:p>
      <w:r>
        <w:t>https://audio.tatoeba.org/sentences/jpn/3591790.mp3</w:t>
        <w:br/>
        <w:t xml:space="preserve"> ---</w:t>
      </w:r>
    </w:p>
    <w:p>
      <w:r>
        <w:t>風邪{かぜ}引{ひ}くから早{はや}く服{ふく}着{き}なさい。</w:t>
      </w:r>
    </w:p>
    <w:p>
      <w:r>
        <w:t>Put some clothes on, you'll catch a cold.</w:t>
      </w:r>
    </w:p>
    <w:p>
      <w:r>
        <w:t>https://audio.tatoeba.org/sentences/jpn/3629105.mp3</w:t>
        <w:br/>
        <w:t xml:space="preserve"> ---</w:t>
      </w:r>
    </w:p>
    <w:p>
      <w:r>
        <w:t>今日{きょう}は早{はや}く寝{ね}たいな。</w:t>
      </w:r>
    </w:p>
    <w:p>
      <w:r>
        <w:t>I feel like going to bed early tonight.</w:t>
      </w:r>
    </w:p>
    <w:p>
      <w:r>
        <w:t>https://audio.tatoeba.org/sentences/jpn/3709600.mp3</w:t>
        <w:br/>
        <w:t xml:space="preserve"> ---</w:t>
      </w:r>
    </w:p>
    <w:p>
      <w:r>
        <w:t>手伝{て|つだ}おうか?</w:t>
      </w:r>
    </w:p>
    <w:p>
      <w:r>
        <w:t>Can I help you?</w:t>
      </w:r>
    </w:p>
    <w:p>
      <w:r>
        <w:t>https://audio.tatoeba.org/sentences/jpn/3878008.mp3</w:t>
        <w:br/>
        <w:t xml:space="preserve"> ---</w:t>
      </w:r>
    </w:p>
    <w:p>
      <w:r>
        <w:t>もっかいやらして。</w:t>
      </w:r>
    </w:p>
    <w:p>
      <w:r>
        <w:t>Let me try again.</w:t>
      </w:r>
    </w:p>
    <w:p>
      <w:r>
        <w:t>https://audio.tatoeba.org/sentences/jpn/4449038.mp3</w:t>
        <w:br/>
        <w:t xml:space="preserve"> ---</w:t>
      </w:r>
    </w:p>
    <w:p>
      <w:r>
        <w:t>お化{ば}けって信{しん}じますか?</w:t>
      </w:r>
    </w:p>
    <w:p>
      <w:r>
        <w:t>Do you believe in ghosts?</w:t>
      </w:r>
    </w:p>
    <w:p>
      <w:r>
        <w:t>https://audio.tatoeba.org/sentences/jpn/4843467.mp3</w:t>
        <w:br/>
        <w:t xml:space="preserve"> ---</w:t>
      </w:r>
    </w:p>
    <w:p>
      <w:r>
        <w:t>これ誰{だれ}の本{ほん}?</w:t>
      </w:r>
    </w:p>
    <w:p>
      <w:r>
        <w:t>Whose book is this?</w:t>
      </w:r>
    </w:p>
    <w:p>
      <w:r>
        <w:t>https://audio.tatoeba.org/sentences/jpn/217562.mp3</w:t>
        <w:br/>
        <w:t xml:space="preserve"> ---</w:t>
      </w:r>
    </w:p>
    <w:p>
      <w:r>
        <w:t>どこ行{い}ってきたの?</w:t>
      </w:r>
    </w:p>
    <w:p>
      <w:r>
        <w:t>Where did you go?</w:t>
      </w:r>
    </w:p>
    <w:p>
      <w:r>
        <w:t>https://audio.tatoeba.org/sentences/jpn/979750.mp3</w:t>
        <w:br/>
        <w:t xml:space="preserve"> ---</w:t>
      </w:r>
    </w:p>
    <w:p>
      <w:r>
        <w:t>トムは銃{じゅう}規制{きせい}に賛成{さんせい}だ。</w:t>
      </w:r>
    </w:p>
    <w:p>
      <w:r>
        <w:t>Tom is in favor of gun control.</w:t>
      </w:r>
    </w:p>
    <w:p>
      <w:r>
        <w:t>https://audio.tatoeba.org/sentences/jpn/2096986.mp3</w:t>
        <w:br/>
        <w:t xml:space="preserve"> ---</w:t>
      </w:r>
    </w:p>
    <w:p>
      <w:r>
        <w:t>トムは賢{かしこ}い子{こ}だ。</w:t>
      </w:r>
    </w:p>
    <w:p>
      <w:r>
        <w:t>Tom is a smart kid.</w:t>
      </w:r>
    </w:p>
    <w:p>
      <w:r>
        <w:t>https://audio.tatoeba.org/sentences/jpn/2242018.mp3</w:t>
        <w:br/>
        <w:t xml:space="preserve"> ---</w:t>
      </w:r>
    </w:p>
    <w:p>
      <w:r>
        <w:t>連絡{れん|らく}して下{くだ}さい。</w:t>
      </w:r>
    </w:p>
    <w:p>
      <w:r>
        <w:t>Please keep in touch.</w:t>
      </w:r>
    </w:p>
    <w:p>
      <w:r>
        <w:t>https://audio.tatoeba.org/sentences/jpn/77409.mp3</w:t>
        <w:br/>
        <w:t xml:space="preserve"> ---</w:t>
      </w:r>
    </w:p>
    <w:p>
      <w:r>
        <w:t>切符{きっ|ぷ}を見{み}せてください。</w:t>
      </w:r>
    </w:p>
    <w:p>
      <w:r>
        <w:t>Please show your ticket.</w:t>
      </w:r>
    </w:p>
    <w:p>
      <w:r>
        <w:t>https://audio.tatoeba.org/sentences/jpn/142089.mp3</w:t>
        <w:br/>
        <w:t xml:space="preserve"> ---</w:t>
      </w:r>
    </w:p>
    <w:p>
      <w:r>
        <w:t>明日{あした}9{きゅう}時{じ}に電話{でんわ}して。</w:t>
      </w:r>
    </w:p>
    <w:p>
      <w:r>
        <w:t>Call me at 9:00 tomorrow.</w:t>
      </w:r>
    </w:p>
    <w:p>
      <w:r>
        <w:t>https://audio.tatoeba.org/sentences/jpn/2790461.mp3</w:t>
        <w:br/>
        <w:t xml:space="preserve"> ---</w:t>
      </w:r>
    </w:p>
    <w:p>
      <w:r>
        <w:t>8{はち}0{ぜろ}円{えん}切手{きって}を1{いち}枚{まい}下{くだ}さい。</w:t>
      </w:r>
    </w:p>
    <w:p>
      <w:r>
        <w:t>Please give me one 80-yen stamp.</w:t>
      </w:r>
    </w:p>
    <w:p>
      <w:r>
        <w:t>https://audio.tatoeba.org/sentences/jpn/2901187.mp3</w:t>
        <w:br/>
        <w:t xml:space="preserve"> ---</w:t>
      </w:r>
    </w:p>
    <w:p>
      <w:r>
        <w:t>あなたは1{いち}8{はち}歳{さい}以上{いじょう}ですか?</w:t>
      </w:r>
    </w:p>
    <w:p>
      <w:r>
        <w:t>Are you over 18?</w:t>
      </w:r>
    </w:p>
    <w:p>
      <w:r>
        <w:t>https://audio.tatoeba.org/sentences/jpn/2976594.mp3</w:t>
        <w:br/>
        <w:t xml:space="preserve"> ---</w:t>
      </w:r>
    </w:p>
    <w:p>
      <w:r>
        <w:t>みんな鉛筆{えんぴつ}持{も}ってる?</w:t>
      </w:r>
    </w:p>
    <w:p>
      <w:r>
        <w:t>Does everybody have a pencil?</w:t>
      </w:r>
    </w:p>
    <w:p>
      <w:r>
        <w:t>https://audio.tatoeba.org/sentences/jpn/3030041.mp3</w:t>
        <w:br/>
        <w:t xml:space="preserve"> ---</w:t>
      </w:r>
    </w:p>
    <w:p>
      <w:r>
        <w:t>春{はる}と秋{あき}ではどっちが好{す}き?</w:t>
      </w:r>
    </w:p>
    <w:p>
      <w:r>
        <w:t>Which do you like better, spring or autumn?</w:t>
      </w:r>
    </w:p>
    <w:p>
      <w:r>
        <w:t>https://audio.tatoeba.org/sentences/jpn/3114624.mp3</w:t>
        <w:br/>
        <w:t xml:space="preserve"> ---</w:t>
      </w:r>
    </w:p>
    <w:p>
      <w:r>
        <w:t>ごめん、起{お}こしちゃった?</w:t>
      </w:r>
    </w:p>
    <w:p>
      <w:r>
        <w:t>I'm sorry. Did I wake you up?</w:t>
      </w:r>
    </w:p>
    <w:p>
      <w:r>
        <w:t>https://audio.tatoeba.org/sentences/jpn/3169535.mp3</w:t>
        <w:br/>
        <w:t xml:space="preserve"> ---</w:t>
      </w:r>
    </w:p>
    <w:p>
      <w:r>
        <w:t>トムとはどうやって知り合{しりあ}ったの?</w:t>
      </w:r>
    </w:p>
    <w:p>
      <w:r>
        <w:t>How did you meet Tom?</w:t>
      </w:r>
    </w:p>
    <w:p>
      <w:r>
        <w:t>https://audio.tatoeba.org/sentences/jpn/3276857.mp3</w:t>
        <w:br/>
        <w:t xml:space="preserve"> ---</w:t>
      </w:r>
    </w:p>
    <w:p>
      <w:r>
        <w:t>それ取{と}ってくれる?</w:t>
      </w:r>
    </w:p>
    <w:p>
      <w:r>
        <w:t>Can you give me that?</w:t>
      </w:r>
    </w:p>
    <w:p>
      <w:r>
        <w:t>https://audio.tatoeba.org/sentences/jpn/2419784.mp3</w:t>
        <w:br/>
        <w:t xml:space="preserve"> ---</w:t>
      </w:r>
    </w:p>
    <w:p>
      <w:r>
        <w:t>雑音{ざつおん}で何{なに}も聞{き}こえません。</w:t>
      </w:r>
    </w:p>
    <w:p>
      <w:r>
        <w:t>I can't hear anything because of the noise.</w:t>
      </w:r>
    </w:p>
    <w:p>
      <w:r>
        <w:t>https://audio.tatoeba.org/sentences/jpn/2500715.mp3</w:t>
        <w:br/>
        <w:t xml:space="preserve"> ---</w:t>
      </w:r>
    </w:p>
    <w:p>
      <w:r>
        <w:t>今日{きょう}は誰{だれ}とも話{はな}したくないんだ。</w:t>
      </w:r>
    </w:p>
    <w:p>
      <w:r>
        <w:t>I don't want to talk to anybody today.</w:t>
      </w:r>
    </w:p>
    <w:p>
      <w:r>
        <w:t>https://audio.tatoeba.org/sentences/jpn/2598479.mp3</w:t>
        <w:br/>
        <w:t xml:space="preserve"> ---</w:t>
      </w:r>
    </w:p>
    <w:p>
      <w:r>
        <w:t>親{おや}にはもう話{はな}しました。</w:t>
      </w:r>
    </w:p>
    <w:p>
      <w:r>
        <w:t>I already told my parents.</w:t>
      </w:r>
    </w:p>
    <w:p>
      <w:r>
        <w:t>https://audio.tatoeba.org/sentences/jpn/2664558.mp3</w:t>
        <w:br/>
        <w:t xml:space="preserve"> ---</w:t>
      </w:r>
    </w:p>
    <w:p>
      <w:r>
        <w:t>トムは顔{かお}が広{ひろ}い。</w:t>
      </w:r>
    </w:p>
    <w:p>
      <w:r>
        <w:t>Tom knows a lot of people.</w:t>
      </w:r>
    </w:p>
    <w:p>
      <w:r>
        <w:t>https://audio.tatoeba.org/sentences/jpn/2706876.mp3</w:t>
        <w:br/>
        <w:t xml:space="preserve"> ---</w:t>
      </w:r>
    </w:p>
    <w:p>
      <w:r>
        <w:t>トムの住所{じゅう|しょ}知{し}ってる?</w:t>
      </w:r>
    </w:p>
    <w:p>
      <w:r>
        <w:t>Do you have Tom's address?</w:t>
      </w:r>
    </w:p>
    <w:p>
      <w:r>
        <w:t>https://audio.tatoeba.org/sentences/jpn/2740698.mp3</w:t>
        <w:br/>
        <w:t xml:space="preserve"> ---</w:t>
      </w:r>
    </w:p>
    <w:p>
      <w:r>
        <w:t>もう誰{だれ}にも迷惑{めいわく}かけたくない。</w:t>
      </w:r>
    </w:p>
    <w:p>
      <w:r>
        <w:t>I don't want to cause anyone any more trouble.</w:t>
      </w:r>
    </w:p>
    <w:p>
      <w:r>
        <w:t>https://audio.tatoeba.org/sentences/jpn/3395419.mp3</w:t>
        <w:br/>
        <w:t xml:space="preserve"> ---</w:t>
      </w:r>
    </w:p>
    <w:p>
      <w:r>
        <w:t>この映画{えいが}見{み}たことある気{き}がする。</w:t>
      </w:r>
    </w:p>
    <w:p>
      <w:r>
        <w:t>I feel like I've already seen this movie.</w:t>
      </w:r>
    </w:p>
    <w:p>
      <w:r>
        <w:t>https://audio.tatoeba.org/sentences/jpn/3455833.mp3</w:t>
        <w:br/>
        <w:t xml:space="preserve"> ---</w:t>
      </w:r>
    </w:p>
    <w:p>
      <w:r>
        <w:t>生{う}まれてきてごめんなさい。</w:t>
      </w:r>
    </w:p>
    <w:p>
      <w:r>
        <w:t>I'm sorry I was born.</w:t>
      </w:r>
    </w:p>
    <w:p>
      <w:r>
        <w:t>https://audio.tatoeba.org/sentences/jpn/3516750.mp3</w:t>
        <w:br/>
        <w:t xml:space="preserve"> ---</w:t>
      </w:r>
    </w:p>
    <w:p>
      <w:r>
        <w:t>もう一{ひと}つ質問{しつもん}してもいいですか?</w:t>
      </w:r>
    </w:p>
    <w:p>
      <w:r>
        <w:t>Can I ask you one more question?</w:t>
      </w:r>
    </w:p>
    <w:p>
      <w:r>
        <w:t>https://audio.tatoeba.org/sentences/jpn/3559175.mp3</w:t>
        <w:br/>
        <w:t xml:space="preserve"> ---</w:t>
      </w:r>
    </w:p>
    <w:p>
      <w:r>
        <w:t>トムまだ来{き}てないの?</w:t>
      </w:r>
    </w:p>
    <w:p>
      <w:r>
        <w:t>Is Tom er nog steeds niet?</w:t>
      </w:r>
    </w:p>
    <w:p>
      <w:r>
        <w:t>https://audio.tatoeba.org/sentences/jpn/3592943.mp3</w:t>
        <w:br/>
        <w:t xml:space="preserve"> ---</w:t>
      </w:r>
    </w:p>
    <w:p>
      <w:r>
        <w:t>今日{きょう}はあっさりしたものが食{た}べたい。</w:t>
      </w:r>
    </w:p>
    <w:p>
      <w:r>
        <w:t>Today I want to eat something light.</w:t>
      </w:r>
    </w:p>
    <w:p>
      <w:r>
        <w:t>https://audio.tatoeba.org/sentences/jpn/3635240.mp3</w:t>
        <w:br/>
        <w:t xml:space="preserve"> ---</w:t>
      </w:r>
    </w:p>
    <w:p>
      <w:r>
        <w:t>あ、雪{ゆき}だ!</w:t>
      </w:r>
    </w:p>
    <w:p>
      <w:r>
        <w:t>Hey, it's snowing.</w:t>
      </w:r>
    </w:p>
    <w:p>
      <w:r>
        <w:t>https://audio.tatoeba.org/sentences/jpn/3710861.mp3</w:t>
        <w:br/>
        <w:t xml:space="preserve"> ---</w:t>
      </w:r>
    </w:p>
    <w:p>
      <w:r>
        <w:t>何{なん}歳{さい}までに結婚{けっこん}したい?</w:t>
      </w:r>
    </w:p>
    <w:p>
      <w:r>
        <w:t>By what age do you want to get married?</w:t>
      </w:r>
    </w:p>
    <w:p>
      <w:r>
        <w:t>https://audio.tatoeba.org/sentences/jpn/3888503.mp3</w:t>
        <w:br/>
        <w:t xml:space="preserve"> ---</w:t>
      </w:r>
    </w:p>
    <w:p>
      <w:r>
        <w:t>値段{ねだん}は全部{ぜんぶ}同{おな}じなんですか?</w:t>
      </w:r>
    </w:p>
    <w:p>
      <w:r>
        <w:t>Are they all the same price?</w:t>
      </w:r>
    </w:p>
    <w:p>
      <w:r>
        <w:t>https://audio.tatoeba.org/sentences/jpn/4483905.mp3</w:t>
        <w:br/>
        <w:t xml:space="preserve"> ---</w:t>
      </w:r>
    </w:p>
    <w:p>
      <w:r>
        <w:t>ここにはよくいらっしゃるんですか?</w:t>
      </w:r>
    </w:p>
    <w:p>
      <w:r>
        <w:t>Do you come here often?</w:t>
      </w:r>
    </w:p>
    <w:p>
      <w:r>
        <w:t>https://audio.tatoeba.org/sentences/jpn/4865678.mp3</w:t>
        <w:br/>
        <w:t xml:space="preserve"> ---</w:t>
      </w:r>
    </w:p>
    <w:p>
      <w:r>
        <w:t>この部屋{へや}の家賃{やちん}はいくらですか。</w:t>
      </w:r>
    </w:p>
    <w:p>
      <w:r>
        <w:t>How much is the rent for this room?</w:t>
      </w:r>
    </w:p>
    <w:p>
      <w:r>
        <w:t>https://audio.tatoeba.org/sentences/jpn/220023.mp3</w:t>
        <w:br/>
        <w:t xml:space="preserve"> ---</w:t>
      </w:r>
    </w:p>
    <w:p>
      <w:r>
        <w:t>トムはレースに勝{か}った。</w:t>
      </w:r>
    </w:p>
    <w:p>
      <w:r>
        <w:t>Tom won the race.</w:t>
      </w:r>
    </w:p>
    <w:p>
      <w:r>
        <w:t>https://audio.tatoeba.org/sentences/jpn/1039265.mp3</w:t>
        <w:br/>
        <w:t xml:space="preserve"> ---</w:t>
      </w:r>
    </w:p>
    <w:p>
      <w:r>
        <w:t>トムは部屋{へや}を見回{みまわ}した。</w:t>
      </w:r>
    </w:p>
    <w:p>
      <w:r>
        <w:t>Tom looked around the room.</w:t>
      </w:r>
    </w:p>
    <w:p>
      <w:r>
        <w:t>https://audio.tatoeba.org/sentences/jpn/2098584.mp3</w:t>
        <w:br/>
        <w:t xml:space="preserve"> ---</w:t>
      </w:r>
    </w:p>
    <w:p>
      <w:r>
        <w:t>トムはのんきだ。</w:t>
      </w:r>
    </w:p>
    <w:p>
      <w:r>
        <w:t>Tom is easygoing.</w:t>
      </w:r>
    </w:p>
    <w:p>
      <w:r>
        <w:t>https://audio.tatoeba.org/sentences/jpn/2242480.mp3</w:t>
        <w:br/>
        <w:t xml:space="preserve"> ---</w:t>
      </w:r>
    </w:p>
    <w:p>
      <w:r>
        <w:t>はっきり言{い}ってください。</w:t>
      </w:r>
    </w:p>
    <w:p>
      <w:r>
        <w:t>Give it to me straight.</w:t>
      </w:r>
    </w:p>
    <w:p>
      <w:r>
        <w:t>https://audio.tatoeba.org/sentences/jpn/197982.mp3</w:t>
        <w:br/>
        <w:t xml:space="preserve"> ---</w:t>
      </w:r>
    </w:p>
    <w:p>
      <w:r>
        <w:t>すぐに帰ってきて下{かえってきてくだ}さい。</w:t>
      </w:r>
    </w:p>
    <w:p>
      <w:r>
        <w:t>Please come back at once.</w:t>
      </w:r>
    </w:p>
    <w:p>
      <w:r>
        <w:t>https://audio.tatoeba.org/sentences/jpn/214907.mp3</w:t>
        <w:br/>
        <w:t xml:space="preserve"> ---</w:t>
      </w:r>
    </w:p>
    <w:p>
      <w:r>
        <w:t>今日{きょう}の晩{ばん}ご飯{はん}カレーだといいな。</w:t>
      </w:r>
    </w:p>
    <w:p>
      <w:r>
        <w:t>It'd be nice if we had curry for dinner tonight.</w:t>
      </w:r>
    </w:p>
    <w:p>
      <w:r>
        <w:t>https://audio.tatoeba.org/sentences/jpn/2744796.mp3</w:t>
        <w:br/>
        <w:t xml:space="preserve"> ---</w:t>
      </w:r>
    </w:p>
    <w:p>
      <w:r>
        <w:t>私{わたし}も同{どう}じこと考{かんが}えてた。</w:t>
      </w:r>
    </w:p>
    <w:p>
      <w:r>
        <w:t>I was thinking the same thing.</w:t>
      </w:r>
    </w:p>
    <w:p>
      <w:r>
        <w:t>https://audio.tatoeba.org/sentences/jpn/2835421.mp3</w:t>
        <w:br/>
        <w:t xml:space="preserve"> ---</w:t>
      </w:r>
    </w:p>
    <w:p>
      <w:r>
        <w:t>今{こん}朝食{ちょうしょく}が済{す}んだところです。</w:t>
      </w:r>
    </w:p>
    <w:p>
      <w:r>
        <w:t>#######</w:t>
        <w:br/>
        <w:t xml:space="preserve"> English line not found at : https://tatoeba.org//eng/sentences/show/2921193 </w:t>
        <w:br/>
        <w:t>#########</w:t>
      </w:r>
    </w:p>
    <w:p>
      <w:r>
        <w:t>https://audio.tatoeba.org/sentences/jpn/2921193.mp3</w:t>
        <w:br/>
        <w:t xml:space="preserve"> ---</w:t>
      </w:r>
    </w:p>
    <w:p>
      <w:r>
        <w:t>ここは入口{いりくち}ではありません。</w:t>
      </w:r>
    </w:p>
    <w:p>
      <w:r>
        <w:t>This is not the entrance.</w:t>
      </w:r>
    </w:p>
    <w:p>
      <w:r>
        <w:t>https://audio.tatoeba.org/sentences/jpn/2988140.mp3</w:t>
        <w:br/>
        <w:t xml:space="preserve"> ---</w:t>
      </w:r>
    </w:p>
    <w:p>
      <w:r>
        <w:t>母{はは}は弁護士{べんごし}です。</w:t>
      </w:r>
    </w:p>
    <w:p>
      <w:r>
        <w:t>My mother is a lawyer.</w:t>
      </w:r>
    </w:p>
    <w:p>
      <w:r>
        <w:t>https://audio.tatoeba.org/sentences/jpn/3050886.mp3</w:t>
        <w:br/>
        <w:t xml:space="preserve"> ---</w:t>
      </w:r>
    </w:p>
    <w:p>
      <w:r>
        <w:t>フランス語{ご}上手{じょうず}だね。どこで勉強{べんきょう}したの?</w:t>
      </w:r>
    </w:p>
    <w:p>
      <w:r>
        <w:t>Your French is really good. Where did you study?</w:t>
      </w:r>
    </w:p>
    <w:p>
      <w:r>
        <w:t>https://audio.tatoeba.org/sentences/jpn/3120230.mp3</w:t>
        <w:br/>
        <w:t xml:space="preserve"> ---</w:t>
      </w:r>
    </w:p>
    <w:p>
      <w:r>
        <w:t>こんな大{おお}きなイチゴ初{はじ}めて見{み}た。</w:t>
      </w:r>
    </w:p>
    <w:p>
      <w:r>
        <w:t>This is the first time I've seen a strawberry this huge.</w:t>
      </w:r>
    </w:p>
    <w:p>
      <w:r>
        <w:t>https://audio.tatoeba.org/sentences/jpn/3187266.mp3</w:t>
        <w:br/>
        <w:t xml:space="preserve"> ---</w:t>
      </w:r>
    </w:p>
    <w:p>
      <w:r>
        <w:t>このケーキ、誰{だれ}が作{つく}ったんですか?</w:t>
      </w:r>
    </w:p>
    <w:p>
      <w:r>
        <w:t>Who made this cake?</w:t>
      </w:r>
    </w:p>
    <w:p>
      <w:r>
        <w:t>https://audio.tatoeba.org/sentences/jpn/137045.mp3</w:t>
        <w:br/>
        <w:t xml:space="preserve"> ---</w:t>
      </w:r>
    </w:p>
    <w:p>
      <w:r>
        <w:t>嫌{きら}いな食べ物{たべもの}ってありますか?</w:t>
      </w:r>
    </w:p>
    <w:p>
      <w:r>
        <w:t>Is there any food you don't like?</w:t>
      </w:r>
    </w:p>
    <w:p>
      <w:r>
        <w:t>https://audio.tatoeba.org/sentences/jpn/175407.mp3</w:t>
        <w:br/>
        <w:t xml:space="preserve"> ---</w:t>
      </w:r>
    </w:p>
    <w:p>
      <w:r>
        <w:t>トムは寝{ね}ていた。</w:t>
      </w:r>
    </w:p>
    <w:p>
      <w:r>
        <w:t>#######</w:t>
        <w:br/>
        <w:t xml:space="preserve"> English line not found at : https://tatoeba.org//eng/sentences/show/2315987 </w:t>
        <w:br/>
        <w:t>#########</w:t>
      </w:r>
    </w:p>
    <w:p>
      <w:r>
        <w:t>https://audio.tatoeba.org/sentences/jpn/2315987.mp3</w:t>
        <w:br/>
        <w:t xml:space="preserve"> ---</w:t>
      </w:r>
    </w:p>
    <w:p>
      <w:r>
        <w:t>机{つくえ}には何{なに}が入{はい}ってるの?</w:t>
      </w:r>
    </w:p>
    <w:p>
      <w:r>
        <w:t>What is in the desk?</w:t>
      </w:r>
    </w:p>
    <w:p>
      <w:r>
        <w:t>https://audio.tatoeba.org/sentences/jpn/2446307.mp3</w:t>
        <w:br/>
        <w:t xml:space="preserve"> ---</w:t>
      </w:r>
    </w:p>
    <w:p>
      <w:r>
        <w:t>分{わ}かってます。</w:t>
      </w:r>
    </w:p>
    <w:p>
      <w:r>
        <w:t>#######</w:t>
        <w:br/>
        <w:t xml:space="preserve"> English line not found at : https://tatoeba.org//eng/sentences/show/2518677 </w:t>
        <w:br/>
        <w:t>#########</w:t>
      </w:r>
    </w:p>
    <w:p>
      <w:r>
        <w:t>https://audio.tatoeba.org/sentences/jpn/2518677.mp3</w:t>
        <w:br/>
        <w:t xml:space="preserve"> ---</w:t>
      </w:r>
    </w:p>
    <w:p>
      <w:r>
        <w:t>答{こた}えたくなかったら答{こた}えなくていいからね。</w:t>
      </w:r>
    </w:p>
    <w:p>
      <w:r>
        <w:t>You don't have to answer if you don't want to.</w:t>
      </w:r>
    </w:p>
    <w:p>
      <w:r>
        <w:t>https://audio.tatoeba.org/sentences/jpn/2619723.mp3</w:t>
        <w:br/>
        <w:t xml:space="preserve"> ---</w:t>
      </w:r>
    </w:p>
    <w:p>
      <w:r>
        <w:t>人{ひと}を名前{なまえ}で判断{はんだん}してはいけません。</w:t>
      </w:r>
    </w:p>
    <w:p>
      <w:r>
        <w:t>You should not judge people based on their name.</w:t>
      </w:r>
    </w:p>
    <w:p>
      <w:r>
        <w:t>https://audio.tatoeba.org/sentences/jpn/2678150.mp3</w:t>
        <w:br/>
        <w:t xml:space="preserve"> ---</w:t>
      </w:r>
    </w:p>
    <w:p>
      <w:r>
        <w:t>電話{でんわ}してくれればよかったのに。</w:t>
      </w:r>
    </w:p>
    <w:p>
      <w:r>
        <w:t>You should've phoned me.</w:t>
      </w:r>
    </w:p>
    <w:p>
      <w:r>
        <w:t>https://audio.tatoeba.org/sentences/jpn/2718656.mp3</w:t>
        <w:br/>
        <w:t xml:space="preserve"> ---</w:t>
      </w:r>
    </w:p>
    <w:p>
      <w:r>
        <w:t>人生{じん|せい}に無駄{む|だ}なことなんて一{ひと}つもないと思{おも}う。</w:t>
      </w:r>
    </w:p>
    <w:p>
      <w:r>
        <w:t>I think everything happens for a reason.</w:t>
      </w:r>
    </w:p>
    <w:p>
      <w:r>
        <w:t>https://audio.tatoeba.org/sentences/jpn/3324127.mp3</w:t>
        <w:br/>
        <w:t xml:space="preserve"> ---</w:t>
      </w:r>
    </w:p>
    <w:p>
      <w:r>
        <w:t>ごめん、質問{しつ|もん}の意味{い|み}が分{わ}からないんだけど。</w:t>
      </w:r>
    </w:p>
    <w:p>
      <w:r>
        <w:t>Sorry, I do not understand the meaning of the question.</w:t>
      </w:r>
    </w:p>
    <w:p>
      <w:r>
        <w:t>https://audio.tatoeba.org/sentences/jpn/3416319.mp3</w:t>
        <w:br/>
        <w:t xml:space="preserve"> ---</w:t>
      </w:r>
    </w:p>
    <w:p>
      <w:r>
        <w:t>トムを連{つ}れてきて。</w:t>
      </w:r>
    </w:p>
    <w:p>
      <w:r>
        <w:t>Get Tom.</w:t>
      </w:r>
    </w:p>
    <w:p>
      <w:r>
        <w:t>https://audio.tatoeba.org/sentences/jpn/3480363.mp3</w:t>
        <w:br/>
        <w:t xml:space="preserve"> ---</w:t>
      </w:r>
    </w:p>
    <w:p>
      <w:r>
        <w:t>あと5{ご}分{ふん}だけ一緒{いっしょ}にいさせて。</w:t>
      </w:r>
    </w:p>
    <w:p>
      <w:r>
        <w:t>Let me stay with him just five more minutes.</w:t>
      </w:r>
    </w:p>
    <w:p>
      <w:r>
        <w:t>https://audio.tatoeba.org/sentences/jpn/3538435.mp3</w:t>
        <w:br/>
        <w:t xml:space="preserve"> ---</w:t>
      </w:r>
    </w:p>
    <w:p>
      <w:r>
        <w:t>タバコ吸{す}ったことある?</w:t>
      </w:r>
    </w:p>
    <w:p>
      <w:r>
        <w:t>Have you ever smoked?</w:t>
      </w:r>
    </w:p>
    <w:p>
      <w:r>
        <w:t>https://audio.tatoeba.org/sentences/jpn/3561854.mp3</w:t>
        <w:br/>
        <w:t xml:space="preserve"> ---</w:t>
      </w:r>
    </w:p>
    <w:p>
      <w:r>
        <w:t>この靴{くつ}どこで買{か}ったの?</w:t>
      </w:r>
    </w:p>
    <w:p>
      <w:r>
        <w:t>Where did you buy these shoes?</w:t>
      </w:r>
    </w:p>
    <w:p>
      <w:r>
        <w:t>https://audio.tatoeba.org/sentences/jpn/3595186.mp3</w:t>
        <w:br/>
        <w:t xml:space="preserve"> ---</w:t>
      </w:r>
    </w:p>
    <w:p>
      <w:r>
        <w:t>トムのことどれくらい好{す}きなの?</w:t>
      </w:r>
    </w:p>
    <w:p>
      <w:r>
        <w:t>How much do you like Tom?</w:t>
      </w:r>
    </w:p>
    <w:p>
      <w:r>
        <w:t>https://audio.tatoeba.org/sentences/jpn/3662129.mp3</w:t>
        <w:br/>
        <w:t xml:space="preserve"> ---</w:t>
      </w:r>
    </w:p>
    <w:p>
      <w:r>
        <w:t>これ触{さわ}ってみて。めっちゃ柔{やわ}らかいよ。</w:t>
      </w:r>
    </w:p>
    <w:p>
      <w:r>
        <w:t>Feel this. It's really soft.</w:t>
      </w:r>
    </w:p>
    <w:p>
      <w:r>
        <w:t>https://audio.tatoeba.org/sentences/jpn/3718388.mp3</w:t>
        <w:br/>
        <w:t xml:space="preserve"> ---</w:t>
      </w:r>
    </w:p>
    <w:p>
      <w:r>
        <w:t>これ誰{だれ}のですか?</w:t>
      </w:r>
    </w:p>
    <w:p>
      <w:r>
        <w:t>Whose is this?</w:t>
      </w:r>
    </w:p>
    <w:p>
      <w:r>
        <w:t>https://audio.tatoeba.org/sentences/jpn/4095939.mp3</w:t>
        <w:br/>
        <w:t xml:space="preserve"> ---</w:t>
      </w:r>
    </w:p>
    <w:p>
      <w:r>
        <w:t>今{いま}何{なん}時{じ}か分{わ}かる?</w:t>
      </w:r>
    </w:p>
    <w:p>
      <w:r>
        <w:t>Do you know what the time is?</w:t>
      </w:r>
    </w:p>
    <w:p>
      <w:r>
        <w:t>https://audio.tatoeba.org/sentences/jpn/4636745.mp3</w:t>
        <w:br/>
        <w:t xml:space="preserve"> ---</w:t>
      </w:r>
    </w:p>
    <w:p>
      <w:r>
        <w:t>トムはひとりでうちに帰{かえ}った。</w:t>
      </w:r>
    </w:p>
    <w:p>
      <w:r>
        <w:t>Tom volvió a casa solo.</w:t>
      </w:r>
    </w:p>
    <w:p>
      <w:r>
        <w:t>https://audio.tatoeba.org/sentences/jpn/4898338.mp3</w:t>
        <w:br/>
        <w:t xml:space="preserve"> ---</w:t>
      </w:r>
    </w:p>
    <w:p>
      <w:r>
        <w:t>家{いえ}の外{ほか}で待{ま}っていてください。</w:t>
      </w:r>
    </w:p>
    <w:p>
      <w:r>
        <w:t>Please wait outside of the house.</w:t>
      </w:r>
    </w:p>
    <w:p>
      <w:r>
        <w:t>https://audio.tatoeba.org/sentences/jpn/187048.mp3</w:t>
        <w:br/>
        <w:t xml:space="preserve"> ---</w:t>
      </w:r>
    </w:p>
    <w:p>
      <w:r>
        <w:t>トムはよく働{はたら}く。</w:t>
      </w:r>
    </w:p>
    <w:p>
      <w:r>
        <w:t>Tom is a good worker.</w:t>
      </w:r>
    </w:p>
    <w:p>
      <w:r>
        <w:t>https://audio.tatoeba.org/sentences/jpn/199994.mp3</w:t>
        <w:br/>
        <w:t xml:space="preserve"> ---</w:t>
      </w:r>
    </w:p>
    <w:p>
      <w:r>
        <w:t>何{なに}これ?</w:t>
      </w:r>
    </w:p>
    <w:p>
      <w:r>
        <w:t>What is this?</w:t>
      </w:r>
    </w:p>
    <w:p>
      <w:r>
        <w:t>https://audio.tatoeba.org/sentences/jpn/370955.mp3</w:t>
        <w:br/>
        <w:t xml:space="preserve"> ---</w:t>
      </w:r>
    </w:p>
    <w:p>
      <w:r>
        <w:t>トムは感激{かんげき}するだろう。</w:t>
      </w:r>
    </w:p>
    <w:p>
      <w:r>
        <w:t>#######</w:t>
        <w:br/>
        <w:t xml:space="preserve"> English line not found at : https://tatoeba.org//eng/sentences/show/2041027 </w:t>
        <w:br/>
        <w:t>#########</w:t>
      </w:r>
    </w:p>
    <w:p>
      <w:r>
        <w:t>https://audio.tatoeba.org/sentences/jpn/2041027.mp3</w:t>
        <w:br/>
        <w:t xml:space="preserve"> ---</w:t>
      </w:r>
    </w:p>
    <w:p>
      <w:r>
        <w:t>トムは渋{しぶ}っている。</w:t>
      </w:r>
    </w:p>
    <w:p>
      <w:r>
        <w:t>Tom is reluctant.</w:t>
      </w:r>
    </w:p>
    <w:p>
      <w:r>
        <w:t>https://audio.tatoeba.org/sentences/jpn/2236839.mp3</w:t>
        <w:br/>
        <w:t xml:space="preserve"> ---</w:t>
      </w:r>
    </w:p>
    <w:p>
      <w:r>
        <w:t>間違{まちが}えました。</w:t>
      </w:r>
    </w:p>
    <w:p>
      <w:r>
        <w:t>I made a mistake.</w:t>
      </w:r>
    </w:p>
    <w:p>
      <w:r>
        <w:t>https://audio.tatoeba.org/sentences/jpn/2312024.mp3</w:t>
        <w:br/>
        <w:t xml:space="preserve"> ---</w:t>
      </w:r>
    </w:p>
    <w:p>
      <w:r>
        <w:t>来週{らい|しゅう}詳{くわ}しく説明{せつ|めい}します。</w:t>
      </w:r>
    </w:p>
    <w:p>
      <w:r>
        <w:t>I'll explain in detail next week.</w:t>
      </w:r>
    </w:p>
    <w:p>
      <w:r>
        <w:t>https://audio.tatoeba.org/sentences/jpn/78623.mp3</w:t>
        <w:br/>
        <w:t xml:space="preserve"> ---</w:t>
      </w:r>
    </w:p>
    <w:p>
      <w:r>
        <w:t>水{みず}をください。</w:t>
      </w:r>
    </w:p>
    <w:p>
      <w:r>
        <w:t>Onuai oku do waig.</w:t>
      </w:r>
    </w:p>
    <w:p>
      <w:r>
        <w:t>https://audio.tatoeba.org/sentences/jpn/143718.mp3</w:t>
        <w:br/>
        <w:t xml:space="preserve"> ---</w:t>
      </w:r>
    </w:p>
    <w:p>
      <w:r>
        <w:t>この赤{あか}ちゃんは生後{せいご}3{さん}週間{しゅうかん}です。</w:t>
      </w:r>
    </w:p>
    <w:p>
      <w:r>
        <w:t>This baby is 3 weeks old.</w:t>
      </w:r>
    </w:p>
    <w:p>
      <w:r>
        <w:t>https://audio.tatoeba.org/sentences/jpn/220869.mp3</w:t>
        <w:br/>
        <w:t xml:space="preserve"> ---</w:t>
      </w:r>
    </w:p>
    <w:p>
      <w:r>
        <w:t>トムは片目{かため}が見{み}えない。</w:t>
      </w:r>
    </w:p>
    <w:p>
      <w:r>
        <w:t>Tom is blind in one eye.</w:t>
      </w:r>
    </w:p>
    <w:p>
      <w:r>
        <w:t>https://audio.tatoeba.org/sentences/jpn/1097534.mp3</w:t>
        <w:br/>
        <w:t xml:space="preserve"> ---</w:t>
      </w:r>
    </w:p>
    <w:p>
      <w:r>
        <w:t>来週{らい|しゅう}詳{くわ}しく説明{せつ|めい}します。</w:t>
      </w:r>
    </w:p>
    <w:p>
      <w:r>
        <w:t>I'll explain in detail next week.</w:t>
      </w:r>
    </w:p>
    <w:p>
      <w:r>
        <w:t>https://audio.tatoeba.org/sentences/jpn/78623.mp3</w:t>
        <w:br/>
        <w:t xml:space="preserve"> ---</w:t>
      </w:r>
    </w:p>
    <w:p>
      <w:r>
        <w:t>トムは明{あ}かりをつけた。</w:t>
      </w:r>
    </w:p>
    <w:p>
      <w:r>
        <w:t>Tom turned on the light.</w:t>
      </w:r>
    </w:p>
    <w:p>
      <w:r>
        <w:t>https://audio.tatoeba.org/sentences/jpn/2110012.mp3</w:t>
        <w:br/>
        <w:t xml:space="preserve"> ---</w:t>
      </w:r>
    </w:p>
    <w:p>
      <w:r>
        <w:t>この文{ぶん}は現在{げん|ざい}形{けい}です。</w:t>
      </w:r>
    </w:p>
    <w:p>
      <w:r>
        <w:t>This sentence is in the present tense.</w:t>
      </w:r>
    </w:p>
    <w:p>
      <w:r>
        <w:t>https://audio.tatoeba.org/sentences/jpn/2243170.mp3</w:t>
        <w:br/>
        <w:t xml:space="preserve"> ---</w:t>
      </w:r>
    </w:p>
    <w:p>
      <w:r>
        <w:t>心配{しんぱい}しないでください。</w:t>
      </w:r>
    </w:p>
    <w:p>
      <w:r>
        <w:t>Don't worry.</w:t>
      </w:r>
    </w:p>
    <w:p>
      <w:r>
        <w:t>https://audio.tatoeba.org/sentences/jpn/2349145.mp3</w:t>
        <w:br/>
        <w:t xml:space="preserve"> ---</w:t>
      </w:r>
    </w:p>
    <w:p>
      <w:r>
        <w:t>誰{だれ}か海{うみ}まで散歩{さんぽ}に行{い}かない?</w:t>
      </w:r>
    </w:p>
    <w:p>
      <w:r>
        <w:t>Anybody want to take a walk to the sea?</w:t>
      </w:r>
    </w:p>
    <w:p>
      <w:r>
        <w:t>https://audio.tatoeba.org/sentences/jpn/2450319.mp3</w:t>
        <w:br/>
        <w:t xml:space="preserve"> ---</w:t>
      </w:r>
    </w:p>
    <w:p>
      <w:r>
        <w:t>どちらの方{ほう}が正{ただ}しいと思{おも}いますか。</w:t>
      </w:r>
    </w:p>
    <w:p>
      <w:r>
        <w:t>Which one do you think is correct?</w:t>
      </w:r>
    </w:p>
    <w:p>
      <w:r>
        <w:t>https://audio.tatoeba.org/sentences/jpn/200730.mp3</w:t>
        <w:br/>
        <w:t xml:space="preserve"> ---</w:t>
      </w:r>
    </w:p>
    <w:p>
      <w:r>
        <w:t>英語{えいご}のメニューはありますか?</w:t>
      </w:r>
    </w:p>
    <w:p>
      <w:r>
        <w:t>Do you have a menu in English?</w:t>
      </w:r>
    </w:p>
    <w:p>
      <w:r>
        <w:t>https://audio.tatoeba.org/sentences/jpn/3549484.mp3</w:t>
        <w:br/>
        <w:t xml:space="preserve"> ---</w:t>
      </w:r>
    </w:p>
    <w:p>
      <w:r>
        <w:t>浮気{うわき}されたことある?</w:t>
      </w:r>
    </w:p>
    <w:p>
      <w:r>
        <w:t>#######</w:t>
        <w:br/>
        <w:t xml:space="preserve"> English line not found at : https://tatoeba.org//eng/sentences/show/3561862 </w:t>
        <w:br/>
        <w:t>#########</w:t>
      </w:r>
    </w:p>
    <w:p>
      <w:r>
        <w:t>https://audio.tatoeba.org/sentences/jpn/3561862.mp3</w:t>
        <w:br/>
        <w:t xml:space="preserve"> ---</w:t>
      </w:r>
    </w:p>
    <w:p>
      <w:r>
        <w:t>トムの言{い}ってたことが全部{ぜん|ぶ}嘘{うそ}だったらいいのに。</w:t>
      </w:r>
    </w:p>
    <w:p>
      <w:r>
        <w:t>I wish everything Tom said was a lie.</w:t>
      </w:r>
    </w:p>
    <w:p>
      <w:r>
        <w:t>https://audio.tatoeba.org/sentences/jpn/3596290.mp3</w:t>
        <w:br/>
        <w:t xml:space="preserve"> ---</w:t>
      </w:r>
    </w:p>
    <w:p>
      <w:r>
        <w:t>ここよく来{く}るの?</w:t>
      </w:r>
    </w:p>
    <w:p>
      <w:r>
        <w:t>Do you come here often?</w:t>
      </w:r>
    </w:p>
    <w:p>
      <w:r>
        <w:t>https://audio.tatoeba.org/sentences/jpn/3677754.mp3</w:t>
        <w:br/>
        <w:t xml:space="preserve"> ---</w:t>
      </w:r>
    </w:p>
    <w:p>
      <w:r>
        <w:t>またお話{はなし}できたら嬉{うれ}しいです。</w:t>
      </w:r>
    </w:p>
    <w:p>
      <w:r>
        <w:t>I look forward to speaking with you again.</w:t>
      </w:r>
    </w:p>
    <w:p>
      <w:r>
        <w:t>https://audio.tatoeba.org/sentences/jpn/3718483.mp3</w:t>
        <w:br/>
        <w:t xml:space="preserve"> ---</w:t>
      </w:r>
    </w:p>
    <w:p>
      <w:r>
        <w:t>どちらへ行{い}かれますか?</w:t>
      </w:r>
    </w:p>
    <w:p>
      <w:r>
        <w:t>Where are you going?</w:t>
      </w:r>
    </w:p>
    <w:p>
      <w:r>
        <w:t>https://audio.tatoeba.org/sentences/jpn/4164733.mp3</w:t>
        <w:br/>
        <w:t xml:space="preserve"> ---</w:t>
      </w:r>
    </w:p>
    <w:p>
      <w:r>
        <w:t>冬休{ふゆやす}み何{なん}日{にち}から?</w:t>
      </w:r>
    </w:p>
    <w:p>
      <w:r>
        <w:t>When does your winter vacation begin?</w:t>
      </w:r>
    </w:p>
    <w:p>
      <w:r>
        <w:t>https://audio.tatoeba.org/sentences/jpn/4661510.mp3</w:t>
        <w:br/>
        <w:t xml:space="preserve"> ---</w:t>
      </w:r>
    </w:p>
    <w:p>
      <w:r>
        <w:t>誰{だれ}もケガしてない?</w:t>
      </w:r>
    </w:p>
    <w:p>
      <w:r>
        <w:t>Is anyone hurt?</w:t>
      </w:r>
    </w:p>
    <w:p>
      <w:r>
        <w:t>https://audio.tatoeba.org/sentences/jpn/4900052.mp3</w:t>
        <w:br/>
        <w:t xml:space="preserve"> ---</w:t>
      </w:r>
    </w:p>
    <w:p>
      <w:r>
        <w:t>何{なに}が起{お}こったのですか。</w:t>
      </w:r>
    </w:p>
    <w:p>
      <w:r>
        <w:t>What happened?</w:t>
      </w:r>
    </w:p>
    <w:p>
      <w:r>
        <w:t>https://audio.tatoeba.org/sentences/jpn/188026.mp3</w:t>
        <w:br/>
        <w:t xml:space="preserve"> ---</w:t>
      </w:r>
    </w:p>
    <w:p>
      <w:r>
        <w:t>この赤{あか}ちゃんは生後{せいご}3{さん}週間{しゅうかん}です。</w:t>
      </w:r>
    </w:p>
    <w:p>
      <w:r>
        <w:t>This baby is 3 weeks old.</w:t>
      </w:r>
    </w:p>
    <w:p>
      <w:r>
        <w:t>https://audio.tatoeba.org/sentences/jpn/220869.mp3</w:t>
        <w:br/>
        <w:t xml:space="preserve"> ---</w:t>
      </w:r>
    </w:p>
    <w:p>
      <w:r>
        <w:t>トムは片目{かため}が見{み}えない。</w:t>
      </w:r>
    </w:p>
    <w:p>
      <w:r>
        <w:t>Tom is blind in one eye.</w:t>
      </w:r>
    </w:p>
    <w:p>
      <w:r>
        <w:t>https://audio.tatoeba.org/sentences/jpn/1097534.mp3</w:t>
        <w:br/>
        <w:t xml:space="preserve"> ---</w:t>
      </w:r>
    </w:p>
    <w:p>
      <w:r>
        <w:t>水{みず}をください。</w:t>
      </w:r>
    </w:p>
    <w:p>
      <w:r>
        <w:t>Onuai oku do waig.</w:t>
      </w:r>
    </w:p>
    <w:p>
      <w:r>
        <w:t>https://audio.tatoeba.org/sentences/jpn/143718.mp3</w:t>
        <w:br/>
        <w:t xml:space="preserve"> ---</w:t>
      </w:r>
    </w:p>
    <w:p>
      <w:r>
        <w:t>水泳{すいえい}は好{す}きですか?</w:t>
      </w:r>
    </w:p>
    <w:p>
      <w:r>
        <w:t>Are you fond of swimming?</w:t>
      </w:r>
    </w:p>
    <w:p>
      <w:r>
        <w:t>https://audio.tatoeba.org/sentences/jpn/2750301.mp3</w:t>
        <w:br/>
        <w:t xml:space="preserve"> ---</w:t>
      </w:r>
    </w:p>
    <w:p>
      <w:r>
        <w:t>救急{きゅうきゅう}車{しゃ}呼{よ}びましょうか?</w:t>
      </w:r>
    </w:p>
    <w:p>
      <w:r>
        <w:t>Should I call an ambulance?</w:t>
      </w:r>
    </w:p>
    <w:p>
      <w:r>
        <w:t>https://audio.tatoeba.org/sentences/jpn/2838455.mp3</w:t>
        <w:br/>
        <w:t xml:space="preserve"> ---</w:t>
      </w:r>
    </w:p>
    <w:p>
      <w:r>
        <w:t>トムくんは7才{なな|さい}、メアリーさんは11才{じゅういっ||さい}です。トムくんがメアリーさんより年上{とし|うえ}になるのは何{なん}年{ねん}後{ご}でしょうか。</w:t>
      </w:r>
    </w:p>
    <w:p>
      <w:r>
        <w:t>Tom is seven, Mary is eleven. How many years will it be until Tom becomes older than Mary?</w:t>
      </w:r>
    </w:p>
    <w:p>
      <w:r>
        <w:t>https://audio.tatoeba.org/sentences/jpn/2930039.mp3</w:t>
        <w:br/>
        <w:t xml:space="preserve"> ---</w:t>
      </w:r>
    </w:p>
    <w:p>
      <w:r>
        <w:t>午後{ご|ご}の会議{かい|ぎ}、出{で}る?</w:t>
      </w:r>
    </w:p>
    <w:p>
      <w:r>
        <w:t>Are you going to be at this afternoon's meeting?</w:t>
      </w:r>
    </w:p>
    <w:p>
      <w:r>
        <w:t>https://audio.tatoeba.org/sentences/jpn/2992030.mp3</w:t>
        <w:br/>
        <w:t xml:space="preserve"> ---</w:t>
      </w:r>
    </w:p>
    <w:p>
      <w:r>
        <w:t>娘{むすめ}が6月{ろくがつ}に結婚{けっこん}します。</w:t>
      </w:r>
    </w:p>
    <w:p>
      <w:r>
        <w:t>My daughter is to get married in June.</w:t>
      </w:r>
    </w:p>
    <w:p>
      <w:r>
        <w:t>https://audio.tatoeba.org/sentences/jpn/3050892.mp3</w:t>
        <w:br/>
        <w:t xml:space="preserve"> ---</w:t>
      </w:r>
    </w:p>
    <w:p>
      <w:r>
        <w:t>そんな薄着{うすぎ}で寝{ね}たら風邪{かぜ}引{ひ}くよ。</w:t>
      </w:r>
    </w:p>
    <w:p>
      <w:r>
        <w:t>If you sleep with so little on, you'll catch a cold.</w:t>
      </w:r>
    </w:p>
    <w:p>
      <w:r>
        <w:t>https://audio.tatoeba.org/sentences/jpn/3125038.mp3</w:t>
        <w:br/>
        <w:t xml:space="preserve"> ---</w:t>
      </w:r>
    </w:p>
    <w:p>
      <w:r>
        <w:t>こちらに印鑑{いんかん}かサインをお願{ねが}いします。</w:t>
      </w:r>
    </w:p>
    <w:p>
      <w:r>
        <w:t>Your seal or signature here, please.</w:t>
      </w:r>
    </w:p>
    <w:p>
      <w:r>
        <w:t>https://audio.tatoeba.org/sentences/jpn/3193627.mp3</w:t>
        <w:br/>
        <w:t xml:space="preserve"> ---</w:t>
      </w:r>
    </w:p>
    <w:p>
      <w:r>
        <w:t>明日{あした}は山登{やまのぼ}りに行{い}ってきます。</w:t>
      </w:r>
    </w:p>
    <w:p>
      <w:r>
        <w:t>I'm going to go mountain climbing tomorrow.</w:t>
      </w:r>
    </w:p>
    <w:p>
      <w:r>
        <w:t>https://audio.tatoeba.org/sentences/jpn/3332550.mp3</w:t>
        <w:br/>
        <w:t xml:space="preserve"> ---</w:t>
      </w:r>
    </w:p>
    <w:p>
      <w:r>
        <w:t>ちょっと見{み}ていただきたいものがあるんですけど。</w:t>
      </w:r>
    </w:p>
    <w:p>
      <w:r>
        <w:t>There's something I'd like to show you.</w:t>
      </w:r>
    </w:p>
    <w:p>
      <w:r>
        <w:t>https://audio.tatoeba.org/sentences/jpn/3423802.mp3</w:t>
        <w:br/>
        <w:t xml:space="preserve"> ---</w:t>
      </w:r>
    </w:p>
    <w:p>
      <w:r>
        <w:t>これは何{なに}という花{はな}ですか?</w:t>
      </w:r>
    </w:p>
    <w:p>
      <w:r>
        <w:t>What's this flower called?</w:t>
      </w:r>
    </w:p>
    <w:p>
      <w:r>
        <w:t>https://audio.tatoeba.org/sentences/jpn/3481397.mp3</w:t>
        <w:br/>
        <w:t xml:space="preserve"> ---</w:t>
      </w:r>
    </w:p>
    <w:p>
      <w:r>
        <w:t>メアリーとアリスどっちがかわいいと思{おも}う?</w:t>
      </w:r>
    </w:p>
    <w:p>
      <w:r>
        <w:t>Who do you think is cuter, Mary or Alice?</w:t>
      </w:r>
    </w:p>
    <w:p>
      <w:r>
        <w:t>https://audio.tatoeba.org/sentences/jpn/2758910.mp3</w:t>
        <w:br/>
        <w:t xml:space="preserve"> ---</w:t>
      </w:r>
    </w:p>
    <w:p>
      <w:r>
        <w:t>この時計{とけい}いくらですか?</w:t>
      </w:r>
    </w:p>
    <w:p>
      <w:r>
        <w:t>How much is this watch?</w:t>
      </w:r>
    </w:p>
    <w:p>
      <w:r>
        <w:t>https://audio.tatoeba.org/sentences/jpn/2852688.mp3</w:t>
        <w:br/>
        <w:t xml:space="preserve"> ---</w:t>
      </w:r>
    </w:p>
    <w:p>
      <w:r>
        <w:t>トムは責任{せき|にん}感{かん}が強{つよ}い。</w:t>
      </w:r>
    </w:p>
    <w:p>
      <w:r>
        <w:t>Tom has a strong sense of responsibility.</w:t>
      </w:r>
    </w:p>
    <w:p>
      <w:r>
        <w:t>https://audio.tatoeba.org/sentences/jpn/2944656.mp3</w:t>
        <w:br/>
        <w:t xml:space="preserve"> ---</w:t>
      </w:r>
    </w:p>
    <w:p>
      <w:r>
        <w:t>マッチで遊{あそ}んではいけません。</w:t>
      </w:r>
    </w:p>
    <w:p>
      <w:r>
        <w:t>You shouldn't play with matches.</w:t>
      </w:r>
    </w:p>
    <w:p>
      <w:r>
        <w:t>https://audio.tatoeba.org/sentences/jpn/2996267.mp3</w:t>
        <w:br/>
        <w:t xml:space="preserve"> ---</w:t>
      </w:r>
    </w:p>
    <w:p>
      <w:r>
        <w:t>大学{だいがく}時代{じだい}の専攻{せんこう}は何{なに}でしたか?</w:t>
      </w:r>
    </w:p>
    <w:p>
      <w:r>
        <w:t>What did you major in at college?</w:t>
      </w:r>
    </w:p>
    <w:p>
      <w:r>
        <w:t>https://audio.tatoeba.org/sentences/jpn/3050901.mp3</w:t>
        <w:br/>
        <w:t xml:space="preserve"> ---</w:t>
      </w:r>
    </w:p>
    <w:p>
      <w:r>
        <w:t>足{あし}のあざどうしたの?</w:t>
      </w:r>
    </w:p>
    <w:p>
      <w:r>
        <w:t>How did you get those bruises on your legs?</w:t>
      </w:r>
    </w:p>
    <w:p>
      <w:r>
        <w:t>https://audio.tatoeba.org/sentences/jpn/3126816.mp3</w:t>
        <w:br/>
        <w:t xml:space="preserve"> ---</w:t>
      </w:r>
    </w:p>
    <w:p>
      <w:r>
        <w:t>シンガポールから来{き}ました。</w:t>
      </w:r>
    </w:p>
    <w:p>
      <w:r>
        <w:t>I'm from Singapore.</w:t>
      </w:r>
    </w:p>
    <w:p>
      <w:r>
        <w:t>https://audio.tatoeba.org/sentences/jpn/3196466.mp3</w:t>
        <w:br/>
        <w:t xml:space="preserve"> ---</w:t>
      </w:r>
    </w:p>
    <w:p>
      <w:r>
        <w:t>トムにバカって言{い}われた。</w:t>
      </w:r>
    </w:p>
    <w:p>
      <w:r>
        <w:t>Tom called me a fool.</w:t>
      </w:r>
    </w:p>
    <w:p>
      <w:r>
        <w:t>https://audio.tatoeba.org/sentences/jpn/3347244.mp3</w:t>
        <w:br/>
        <w:t xml:space="preserve"> ---</w:t>
      </w:r>
    </w:p>
    <w:p>
      <w:r>
        <w:t>一応{いち|おう}聞{き}いとくけど、明日{あした}は制服{せい|ふく}だよね?</w:t>
      </w:r>
    </w:p>
    <w:p>
      <w:r>
        <w:t>I want to ask, just in case - we should wear our uniforms tomorrow, right?</w:t>
      </w:r>
    </w:p>
    <w:p>
      <w:r>
        <w:t>https://audio.tatoeba.org/sentences/jpn/3424650.mp3</w:t>
        <w:br/>
        <w:t xml:space="preserve"> ---</w:t>
      </w:r>
    </w:p>
    <w:p>
      <w:r>
        <w:t>宿題{しゅくだい}って何{なに}のためにあるんだろう。</w:t>
      </w:r>
    </w:p>
    <w:p>
      <w:r>
        <w:t>Why do we have homework?</w:t>
      </w:r>
    </w:p>
    <w:p>
      <w:r>
        <w:t>https://audio.tatoeba.org/sentences/jpn/3484383.mp3</w:t>
        <w:br/>
        <w:t xml:space="preserve"> ---</w:t>
      </w:r>
    </w:p>
    <w:p>
      <w:r>
        <w:t>トムは背中{せなか}を撃{う}たれた。</w:t>
      </w:r>
    </w:p>
    <w:p>
      <w:r>
        <w:t>Tom got shot in the back.</w:t>
      </w:r>
    </w:p>
    <w:p>
      <w:r>
        <w:t>https://audio.tatoeba.org/sentences/jpn/2526764.mp3</w:t>
        <w:br/>
        <w:t xml:space="preserve"> ---</w:t>
      </w:r>
    </w:p>
    <w:p>
      <w:r>
        <w:t>トムが泣{な}いている。</w:t>
      </w:r>
    </w:p>
    <w:p>
      <w:r>
        <w:t>Tom is crying.</w:t>
      </w:r>
    </w:p>
    <w:p>
      <w:r>
        <w:t>https://audio.tatoeba.org/sentences/jpn/2622328.mp3</w:t>
        <w:br/>
        <w:t xml:space="preserve"> ---</w:t>
      </w:r>
    </w:p>
    <w:p>
      <w:r>
        <w:t>トムは母親{ははおや}似{に}だ。</w:t>
      </w:r>
    </w:p>
    <w:p>
      <w:r>
        <w:t>Tom looks like his mother.</w:t>
      </w:r>
    </w:p>
    <w:p>
      <w:r>
        <w:t>https://audio.tatoeba.org/sentences/jpn/2692371.mp3</w:t>
        <w:br/>
        <w:t xml:space="preserve"> ---</w:t>
      </w:r>
    </w:p>
    <w:p>
      <w:r>
        <w:t>アメリカに行{い}ったことはありますか?</w:t>
      </w:r>
    </w:p>
    <w:p>
      <w:r>
        <w:t>Have you ever been to America?</w:t>
      </w:r>
    </w:p>
    <w:p>
      <w:r>
        <w:t>https://audio.tatoeba.org/sentences/jpn/2724969.mp3</w:t>
        <w:br/>
        <w:t xml:space="preserve"> ---</w:t>
      </w:r>
    </w:p>
    <w:p>
      <w:r>
        <w:t>来{こ}れない場合{ば|あい}は、できるだけ早{はや}く連絡{れん|らく}してください。</w:t>
      </w:r>
    </w:p>
    <w:p>
      <w:r>
        <w:t>If you can't make it, call us as soon as possible.</w:t>
      </w:r>
    </w:p>
    <w:p>
      <w:r>
        <w:t>https://audio.tatoeba.org/sentences/jpn/78697.mp3</w:t>
        <w:br/>
        <w:t xml:space="preserve"> ---</w:t>
      </w:r>
    </w:p>
    <w:p>
      <w:r>
        <w:t>トムはたらふく食{た}べた。</w:t>
      </w:r>
    </w:p>
    <w:p>
      <w:r>
        <w:t>Tom a mangé à sa faim.</w:t>
      </w:r>
    </w:p>
    <w:p>
      <w:r>
        <w:t>https://audio.tatoeba.org/sentences/jpn/2125716.mp3</w:t>
        <w:br/>
        <w:t xml:space="preserve"> ---</w:t>
      </w:r>
    </w:p>
    <w:p>
      <w:r>
        <w:t>母{はは}は英語{えいご}があまりできません。</w:t>
      </w:r>
    </w:p>
    <w:p>
      <w:r>
        <w:t>My mom doesn't speak English very well.</w:t>
      </w:r>
    </w:p>
    <w:p>
      <w:r>
        <w:t>https://audio.tatoeba.org/sentences/jpn/2244824.mp3</w:t>
        <w:br/>
        <w:t xml:space="preserve"> ---</w:t>
      </w:r>
    </w:p>
    <w:p>
      <w:r>
        <w:t>トムは座{すわ}った。</w:t>
      </w:r>
    </w:p>
    <w:p>
      <w:r>
        <w:t>Tom sat down.</w:t>
      </w:r>
    </w:p>
    <w:p>
      <w:r>
        <w:t>https://audio.tatoeba.org/sentences/jpn/2349381.mp3</w:t>
        <w:br/>
        <w:t xml:space="preserve"> ---</w:t>
      </w:r>
    </w:p>
    <w:p>
      <w:r>
        <w:t>ゆっくり休{やす}んでね。</w:t>
      </w:r>
    </w:p>
    <w:p>
      <w:r>
        <w:t>#######</w:t>
        <w:br/>
        <w:t xml:space="preserve"> English line not found at : https://tatoeba.org//eng/sentences/show/2456854 </w:t>
        <w:br/>
        <w:t>#########</w:t>
      </w:r>
    </w:p>
    <w:p>
      <w:r>
        <w:t>https://audio.tatoeba.org/sentences/jpn/2456854.mp3</w:t>
        <w:br/>
        <w:t xml:space="preserve"> ---</w:t>
      </w:r>
    </w:p>
    <w:p>
      <w:r>
        <w:t>どうぞおかけになってください。</w:t>
      </w:r>
    </w:p>
    <w:p>
      <w:r>
        <w:t>Sit down, please.</w:t>
      </w:r>
    </w:p>
    <w:p>
      <w:r>
        <w:t>https://audio.tatoeba.org/sentences/jpn/201362.mp3</w:t>
        <w:br/>
        <w:t xml:space="preserve"> ---</w:t>
      </w:r>
    </w:p>
    <w:p>
      <w:r>
        <w:t>なんでもっと早{はや}く言{い}ってくれなかったの?</w:t>
      </w:r>
    </w:p>
    <w:p>
      <w:r>
        <w:t>Why didn't you tell us about this sooner?</w:t>
      </w:r>
    </w:p>
    <w:p>
      <w:r>
        <w:t>https://audio.tatoeba.org/sentences/jpn/3550521.mp3</w:t>
        <w:br/>
        <w:t xml:space="preserve"> ---</w:t>
      </w:r>
    </w:p>
    <w:p>
      <w:r>
        <w:t>この曲{きょく}聞{き}いたことある?</w:t>
      </w:r>
    </w:p>
    <w:p>
      <w:r>
        <w:t>Have you listened to this song?</w:t>
      </w:r>
    </w:p>
    <w:p>
      <w:r>
        <w:t>https://audio.tatoeba.org/sentences/jpn/3562101.mp3</w:t>
        <w:br/>
        <w:t xml:space="preserve"> ---</w:t>
      </w:r>
    </w:p>
    <w:p>
      <w:r>
        <w:t>すみません、宿題{しゅくだい}忘{わす}れました。</w:t>
      </w:r>
    </w:p>
    <w:p>
      <w:r>
        <w:t>I'm sorry, I forgot to do my homework.</w:t>
      </w:r>
    </w:p>
    <w:p>
      <w:r>
        <w:t>https://audio.tatoeba.org/sentences/jpn/3596349.mp3</w:t>
        <w:br/>
        <w:t xml:space="preserve"> ---</w:t>
      </w:r>
    </w:p>
    <w:p>
      <w:r>
        <w:t>クリスマスプレゼント何{なに}が欲{ほ}しい?</w:t>
      </w:r>
    </w:p>
    <w:p>
      <w:r>
        <w:t>What do you want for Christmas?</w:t>
      </w:r>
    </w:p>
    <w:p>
      <w:r>
        <w:t>https://audio.tatoeba.org/sentences/jpn/3689544.mp3</w:t>
        <w:br/>
        <w:t xml:space="preserve"> ---</w:t>
      </w:r>
    </w:p>
    <w:p>
      <w:r>
        <w:t>久{ひさ}しぶりに話{はな}せてよかったよ。また話{はな}そうね。</w:t>
      </w:r>
    </w:p>
    <w:p>
      <w:r>
        <w:t>It was good chatting like old times. Let's talk again some time.</w:t>
      </w:r>
    </w:p>
    <w:p>
      <w:r>
        <w:t>https://audio.tatoeba.org/sentences/jpn/3740659.mp3</w:t>
        <w:br/>
        <w:t xml:space="preserve"> ---</w:t>
      </w:r>
    </w:p>
    <w:p>
      <w:r>
        <w:t>今年{ことし}の10月{じゅうがつ}で3{さん}0{ぜろ}歳{さい}になります。</w:t>
      </w:r>
    </w:p>
    <w:p>
      <w:r>
        <w:t>I'll be 30 this October.</w:t>
      </w:r>
    </w:p>
    <w:p>
      <w:r>
        <w:t>https://audio.tatoeba.org/sentences/jpn/4257396.mp3</w:t>
        <w:br/>
        <w:t xml:space="preserve"> ---</w:t>
      </w:r>
    </w:p>
    <w:p>
      <w:r>
        <w:t>またトムが何{なに}か壊{こわ}したの?</w:t>
      </w:r>
    </w:p>
    <w:p>
      <w:r>
        <w:t>Did Tom break something again?</w:t>
      </w:r>
    </w:p>
    <w:p>
      <w:r>
        <w:t>https://audio.tatoeba.org/sentences/jpn/4715762.mp3</w:t>
        <w:br/>
        <w:t xml:space="preserve"> ---</w:t>
      </w:r>
    </w:p>
    <w:p>
      <w:r>
        <w:t>駅{えき}はここから車{くるま}で10分{じゅっ||ぷん}です。</w:t>
      </w:r>
    </w:p>
    <w:p>
      <w:r>
        <w:t>The station is a ten minute drive from here.</w:t>
      </w:r>
    </w:p>
    <w:p>
      <w:r>
        <w:t>https://audio.tatoeba.org/sentences/jpn/188900.mp3</w:t>
        <w:br/>
        <w:t xml:space="preserve"> ---</w:t>
      </w:r>
    </w:p>
    <w:p>
      <w:r>
        <w:t>ここに書いて下{かいてくだ}さい。</w:t>
      </w:r>
    </w:p>
    <w:p>
      <w:r>
        <w:t>Write it down here, please.</w:t>
      </w:r>
    </w:p>
    <w:p>
      <w:r>
        <w:t>https://audio.tatoeba.org/sentences/jpn/224406.mp3</w:t>
        <w:br/>
        <w:t xml:space="preserve"> ---</w:t>
      </w:r>
    </w:p>
    <w:p>
      <w:r>
        <w:t>ちょっと静{しず}かにしてください。</w:t>
      </w:r>
    </w:p>
    <w:p>
      <w:r>
        <w:t>Be quiet for a moment.</w:t>
      </w:r>
    </w:p>
    <w:p>
      <w:r>
        <w:t>https://audio.tatoeba.org/sentences/jpn/1171907.mp3</w:t>
        <w:br/>
        <w:t xml:space="preserve"> ---</w:t>
      </w:r>
    </w:p>
    <w:p>
      <w:r>
        <w:t>新聞{しん|ぶん}どこ?</w:t>
      </w:r>
    </w:p>
    <w:p>
      <w:r>
        <w:t>Where's the newspaper?</w:t>
      </w:r>
    </w:p>
    <w:p>
      <w:r>
        <w:t>https://audio.tatoeba.org/sentences/jpn/145180.mp3</w:t>
        <w:br/>
        <w:t xml:space="preserve"> ---</w:t>
      </w:r>
    </w:p>
    <w:p>
      <w:r>
        <w:t>コーヒーをください。</w:t>
      </w:r>
    </w:p>
    <w:p>
      <w:r>
        <w:t>Could I have a cup of coffee?</w:t>
      </w:r>
    </w:p>
    <w:p>
      <w:r>
        <w:t>https://audio.tatoeba.org/sentences/jpn/224884.mp3</w:t>
        <w:br/>
        <w:t xml:space="preserve"> ---</w:t>
      </w:r>
    </w:p>
    <w:p>
      <w:r>
        <w:t>トムは物分{ものわ}かりがいい。</w:t>
      </w:r>
    </w:p>
    <w:p>
      <w:r>
        <w:t>Tom has a good head on his shoulders.</w:t>
      </w:r>
    </w:p>
    <w:p>
      <w:r>
        <w:t>https://audio.tatoeba.org/sentences/jpn/1355528.mp3</w:t>
        <w:br/>
        <w:t xml:space="preserve"> ---</w:t>
      </w:r>
    </w:p>
    <w:p>
      <w:r>
        <w:t>少々{しょうしょう}おまちください。</w:t>
      </w:r>
    </w:p>
    <w:p>
      <w:r>
        <w:t>Just a minute.</w:t>
      </w:r>
    </w:p>
    <w:p>
      <w:r>
        <w:t>https://audio.tatoeba.org/sentences/jpn/146661.mp3</w:t>
        <w:br/>
        <w:t xml:space="preserve"> ---</w:t>
      </w:r>
    </w:p>
    <w:p>
      <w:r>
        <w:t>好{す}きな野菜{や|さい}は何{なん}ですか?</w:t>
      </w:r>
    </w:p>
    <w:p>
      <w:r>
        <w:t>What's your favorite vegetable?</w:t>
      </w:r>
    </w:p>
    <w:p>
      <w:r>
        <w:t>https://audio.tatoeba.org/sentences/jpn/2759288.mp3</w:t>
        <w:br/>
        <w:t xml:space="preserve"> ---</w:t>
      </w:r>
    </w:p>
    <w:p>
      <w:r>
        <w:t>トムが会{あ}いたがってたよ。</w:t>
      </w:r>
    </w:p>
    <w:p>
      <w:r>
        <w:t>Tom wanted to meet you.</w:t>
      </w:r>
    </w:p>
    <w:p>
      <w:r>
        <w:t>https://audio.tatoeba.org/sentences/jpn/2852971.mp3</w:t>
        <w:br/>
        <w:t xml:space="preserve"> ---</w:t>
      </w:r>
    </w:p>
    <w:p>
      <w:r>
        <w:t>トムは低{てい}血圧{けつあつ}だ。</w:t>
      </w:r>
    </w:p>
    <w:p>
      <w:r>
        <w:t>Tom has low blood pressure.</w:t>
      </w:r>
    </w:p>
    <w:p>
      <w:r>
        <w:t>https://audio.tatoeba.org/sentences/jpn/2946897.mp3</w:t>
        <w:br/>
        <w:t xml:space="preserve"> ---</w:t>
      </w:r>
    </w:p>
    <w:p>
      <w:r>
        <w:t>急{いそ}がないと遅{おく}れるよ。</w:t>
      </w:r>
    </w:p>
    <w:p>
      <w:r>
        <w:t>Hurry up, or you will be late.</w:t>
      </w:r>
    </w:p>
    <w:p>
      <w:r>
        <w:t>https://audio.tatoeba.org/sentences/jpn/3003343.mp3</w:t>
        <w:br/>
        <w:t xml:space="preserve"> ---</w:t>
      </w:r>
    </w:p>
    <w:p>
      <w:r>
        <w:t>トムはどこに行{い}っちゃったんだろう。</w:t>
      </w:r>
    </w:p>
    <w:p>
      <w:r>
        <w:t>I wonder where Tom went.</w:t>
      </w:r>
    </w:p>
    <w:p>
      <w:r>
        <w:t>https://audio.tatoeba.org/sentences/jpn/3051310.mp3</w:t>
        <w:br/>
        <w:t xml:space="preserve"> ---</w:t>
      </w:r>
    </w:p>
    <w:p>
      <w:r>
        <w:t>トムの声{こえ}早{はや}く聞{き}きたい。</w:t>
      </w:r>
    </w:p>
    <w:p>
      <w:r>
        <w:t>I can't wait to hear your voice, Tom.</w:t>
      </w:r>
    </w:p>
    <w:p>
      <w:r>
        <w:t>https://audio.tatoeba.org/sentences/jpn/3137746.mp3</w:t>
        <w:br/>
        <w:t xml:space="preserve"> ---</w:t>
      </w:r>
    </w:p>
    <w:p>
      <w:r>
        <w:t>コショウは入{い}れない方{ほう}がいいんじゃないかな?</w:t>
      </w:r>
    </w:p>
    <w:p>
      <w:r>
        <w:t>Maybe it's best not to add pepper.</w:t>
      </w:r>
    </w:p>
    <w:p>
      <w:r>
        <w:t>https://audio.tatoeba.org/sentences/jpn/3223986.mp3</w:t>
        <w:br/>
        <w:t xml:space="preserve"> ---</w:t>
      </w:r>
    </w:p>
    <w:p>
      <w:r>
        <w:t>髪{かみ}に何{なに}かついてるよ。</w:t>
      </w:r>
    </w:p>
    <w:p>
      <w:r>
        <w:t>There's something in your hair.</w:t>
      </w:r>
    </w:p>
    <w:p>
      <w:r>
        <w:t>https://audio.tatoeba.org/sentences/jpn/3361447.mp3</w:t>
        <w:br/>
        <w:t xml:space="preserve"> ---</w:t>
      </w:r>
    </w:p>
    <w:p>
      <w:r>
        <w:t>半袖{はんそで}で寒{さむ}くないんですか?</w:t>
      </w:r>
    </w:p>
    <w:p>
      <w:r>
        <w:t>Aren't you cold in short sleeves?</w:t>
      </w:r>
    </w:p>
    <w:p>
      <w:r>
        <w:t>https://audio.tatoeba.org/sentences/jpn/3440367.mp3</w:t>
        <w:br/>
        <w:t xml:space="preserve"> ---</w:t>
      </w:r>
    </w:p>
    <w:p>
      <w:r>
        <w:t>トム怒{おこ}ってるかな?</w:t>
      </w:r>
    </w:p>
    <w:p>
      <w:r>
        <w:t>Is Tom mad?</w:t>
      </w:r>
    </w:p>
    <w:p>
      <w:r>
        <w:t>https://audio.tatoeba.org/sentences/jpn/3488464.mp3</w:t>
        <w:br/>
        <w:t xml:space="preserve"> ---</w:t>
      </w:r>
    </w:p>
    <w:p>
      <w:r>
        <w:t>新{あたら}しいお仕事{しごと}がんばってください。</w:t>
      </w:r>
    </w:p>
    <w:p>
      <w:r>
        <w:t>Good luck with the new job.</w:t>
      </w:r>
    </w:p>
    <w:p>
      <w:r>
        <w:t>https://audio.tatoeba.org/sentences/jpn/2529537.mp3</w:t>
        <w:br/>
        <w:t xml:space="preserve"> ---</w:t>
      </w:r>
    </w:p>
    <w:p>
      <w:r>
        <w:t>トムが正解{せいかい}。</w:t>
      </w:r>
    </w:p>
    <w:p>
      <w:r>
        <w:t>Tom is correct.</w:t>
      </w:r>
    </w:p>
    <w:p>
      <w:r>
        <w:t>https://audio.tatoeba.org/sentences/jpn/2622377.mp3</w:t>
        <w:br/>
        <w:t xml:space="preserve"> ---</w:t>
      </w:r>
    </w:p>
    <w:p>
      <w:r>
        <w:t>トムは忘{わす}れっぽい。</w:t>
      </w:r>
    </w:p>
    <w:p>
      <w:r>
        <w:t>Tom is forgetful.</w:t>
      </w:r>
    </w:p>
    <w:p>
      <w:r>
        <w:t>https://audio.tatoeba.org/sentences/jpn/2694269.mp3</w:t>
        <w:br/>
        <w:t xml:space="preserve"> ---</w:t>
      </w:r>
    </w:p>
    <w:p>
      <w:r>
        <w:t>昨日{きのう}は何時{いつ}に寝{ね}たんですか?</w:t>
      </w:r>
    </w:p>
    <w:p>
      <w:r>
        <w:t>What time did you go to sleep yesterday?</w:t>
      </w:r>
    </w:p>
    <w:p>
      <w:r>
        <w:t>https://audio.tatoeba.org/sentences/jpn/2726763.mp3</w:t>
        <w:br/>
        <w:t xml:space="preserve"> ---</w:t>
      </w:r>
    </w:p>
    <w:p>
      <w:r>
        <w:t>目{め}がゴロゴロします。</w:t>
      </w:r>
    </w:p>
    <w:p>
      <w:r>
        <w:t>My eyes feel gritty.</w:t>
      </w:r>
    </w:p>
    <w:p>
      <w:r>
        <w:t>https://audio.tatoeba.org/sentences/jpn/80023.mp3</w:t>
        <w:br/>
        <w:t xml:space="preserve"> ---</w:t>
      </w:r>
    </w:p>
    <w:p>
      <w:r>
        <w:t>お手伝{てつだ}いしましょうか?</w:t>
      </w:r>
    </w:p>
    <w:p>
      <w:r>
        <w:t>Do you need a hand?</w:t>
      </w:r>
    </w:p>
    <w:p>
      <w:r>
        <w:t>https://audio.tatoeba.org/sentences/jpn/2125747.mp3</w:t>
        <w:br/>
        <w:t xml:space="preserve"> ---</w:t>
      </w:r>
    </w:p>
    <w:p>
      <w:r>
        <w:t>これは注文{ちゅうもん}と違{ちが}います。</w:t>
      </w:r>
    </w:p>
    <w:p>
      <w:r>
        <w:t>This isn't what I ordered.</w:t>
      </w:r>
    </w:p>
    <w:p>
      <w:r>
        <w:t>https://audio.tatoeba.org/sentences/jpn/2255796.mp3</w:t>
        <w:br/>
        <w:t xml:space="preserve"> ---</w:t>
      </w:r>
    </w:p>
    <w:p>
      <w:r>
        <w:t>心{こころ}の底{そこ}から同意{どうい}します。</w:t>
      </w:r>
    </w:p>
    <w:p>
      <w:r>
        <w:t>I agree with all my heart.</w:t>
      </w:r>
    </w:p>
    <w:p>
      <w:r>
        <w:t>https://audio.tatoeba.org/sentences/jpn/2370571.mp3</w:t>
        <w:br/>
        <w:t xml:space="preserve"> ---</w:t>
      </w:r>
    </w:p>
    <w:p>
      <w:r>
        <w:t>トムは信頼{しんらい}できる男{おとこ}だ。</w:t>
      </w:r>
    </w:p>
    <w:p>
      <w:r>
        <w:t>Tom is a man you can rely on.</w:t>
      </w:r>
    </w:p>
    <w:p>
      <w:r>
        <w:t>https://audio.tatoeba.org/sentences/jpn/2465623.mp3</w:t>
        <w:br/>
        <w:t xml:space="preserve"> ---</w:t>
      </w:r>
    </w:p>
    <w:p>
      <w:r>
        <w:t>ドアを閉めて下{しめてくだ}さい。</w:t>
      </w:r>
    </w:p>
    <w:p>
      <w:r>
        <w:t>#######</w:t>
        <w:br/>
        <w:t xml:space="preserve"> English line not found at : https://tatoeba.org//eng/sentences/show/201774 </w:t>
        <w:br/>
        <w:t>#########</w:t>
      </w:r>
    </w:p>
    <w:p>
      <w:r>
        <w:t>https://audio.tatoeba.org/sentences/jpn/201774.mp3</w:t>
        <w:br/>
        <w:t xml:space="preserve"> ---</w:t>
      </w:r>
    </w:p>
    <w:p>
      <w:r>
        <w:t>どれくらいお腹{なか}すいてる?</w:t>
      </w:r>
    </w:p>
    <w:p>
      <w:r>
        <w:t>How hungry are you?</w:t>
      </w:r>
    </w:p>
    <w:p>
      <w:r>
        <w:t>https://audio.tatoeba.org/sentences/jpn/3551585.mp3</w:t>
        <w:br/>
        <w:t xml:space="preserve"> ---</w:t>
      </w:r>
    </w:p>
    <w:p>
      <w:r>
        <w:t>説明{せつめい}書{しょ}ちゃんと読{よ}んどきゃよかった。</w:t>
      </w:r>
    </w:p>
    <w:p>
      <w:r>
        <w:t>I should have read the instructions.</w:t>
      </w:r>
    </w:p>
    <w:p>
      <w:r>
        <w:t>https://audio.tatoeba.org/sentences/jpn/3569901.mp3</w:t>
        <w:br/>
        <w:t xml:space="preserve"> ---</w:t>
      </w:r>
    </w:p>
    <w:p>
      <w:r>
        <w:t>トムには言{い}わないでね。</w:t>
      </w:r>
    </w:p>
    <w:p>
      <w:r>
        <w:t>Don't tell Tom.</w:t>
      </w:r>
    </w:p>
    <w:p>
      <w:r>
        <w:t>https://audio.tatoeba.org/sentences/jpn/3596906.mp3</w:t>
        <w:br/>
        <w:t xml:space="preserve"> ---</w:t>
      </w:r>
    </w:p>
    <w:p>
      <w:r>
        <w:t>いい子{こ}にしてないとサンタさん来{こ}ないよ。</w:t>
      </w:r>
    </w:p>
    <w:p>
      <w:r>
        <w:t>If you don't behave, Santa won't come.</w:t>
      </w:r>
    </w:p>
    <w:p>
      <w:r>
        <w:t>https://audio.tatoeba.org/sentences/jpn/3689568.mp3</w:t>
        <w:br/>
        <w:t xml:space="preserve"> ---</w:t>
      </w:r>
    </w:p>
    <w:p>
      <w:r>
        <w:t>最近{さい|きん}ずっと誰{だれ}かにつけられてる気{き}がするんだ。</w:t>
      </w:r>
    </w:p>
    <w:p>
      <w:r>
        <w:t>Lately I've had the feeling there has been someone following me constantly.</w:t>
      </w:r>
    </w:p>
    <w:p>
      <w:r>
        <w:t>https://audio.tatoeba.org/sentences/jpn/3777467.mp3</w:t>
        <w:br/>
        <w:t xml:space="preserve"> ---</w:t>
      </w:r>
    </w:p>
    <w:p>
      <w:r>
        <w:t>窓{まど}を開{あ}けてもいいですか。</w:t>
      </w:r>
    </w:p>
    <w:p>
      <w:r>
        <w:t>Can I open the window?</w:t>
      </w:r>
    </w:p>
    <w:p>
      <w:r>
        <w:t>https://audio.tatoeba.org/sentences/jpn/4260722.mp3</w:t>
        <w:br/>
        <w:t xml:space="preserve"> ---</w:t>
      </w:r>
    </w:p>
    <w:p>
      <w:r>
        <w:t>トムが怒{おこ}ってるの見{み}たことある?</w:t>
      </w:r>
    </w:p>
    <w:p>
      <w:r>
        <w:t>Have you ever seen Tom angry?</w:t>
      </w:r>
    </w:p>
    <w:p>
      <w:r>
        <w:t>https://audio.tatoeba.org/sentences/jpn/4720152.mp3</w:t>
        <w:br/>
        <w:t xml:space="preserve"> ---</w:t>
      </w:r>
    </w:p>
    <w:p>
      <w:r>
        <w:t>1{いち}分{ふん}は6{ろく}0{ぜろ}秒{びょう}です。</w:t>
      </w:r>
    </w:p>
    <w:p>
      <w:r>
        <w:t>A minute has sixty seconds.</w:t>
      </w:r>
    </w:p>
    <w:p>
      <w:r>
        <w:t>https://audio.tatoeba.org/sentences/jpn/190068.mp3</w:t>
        <w:br/>
        <w:t xml:space="preserve"> ---</w:t>
      </w:r>
    </w:p>
    <w:p>
      <w:r>
        <w:t>テレビ消{け}してもいい?</w:t>
      </w:r>
    </w:p>
    <w:p>
      <w:r>
        <w:t>Can I turn off the TV?</w:t>
      </w:r>
    </w:p>
    <w:p>
      <w:r>
        <w:t>https://audio.tatoeba.org/sentences/jpn/201928.mp3</w:t>
        <w:br/>
        <w:t xml:space="preserve"> ---</w:t>
      </w:r>
    </w:p>
    <w:p>
      <w:r>
        <w:t>何{なに}書{か}いてんの?</w:t>
      </w:r>
    </w:p>
    <w:p>
      <w:r>
        <w:t>What are you writing?</w:t>
      </w:r>
    </w:p>
    <w:p>
      <w:r>
        <w:t>https://audio.tatoeba.org/sentences/jpn/3552890.mp3</w:t>
        <w:br/>
        <w:t xml:space="preserve"> ---</w:t>
      </w:r>
    </w:p>
    <w:p>
      <w:r>
        <w:t>トムを見{み}つけて。</w:t>
      </w:r>
    </w:p>
    <w:p>
      <w:r>
        <w:t>#######</w:t>
        <w:br/>
        <w:t xml:space="preserve"> English line not found at : https://tatoeba.org//eng/sentences/show/3573587 </w:t>
        <w:br/>
        <w:t>#########</w:t>
      </w:r>
    </w:p>
    <w:p>
      <w:r>
        <w:t>https://audio.tatoeba.org/sentences/jpn/3573587.mp3</w:t>
        <w:br/>
        <w:t xml:space="preserve"> ---</w:t>
      </w:r>
    </w:p>
    <w:p>
      <w:r>
        <w:t>すみません、今{いま}何{なん}時{じ}か分{わ}かりますか?</w:t>
      </w:r>
    </w:p>
    <w:p>
      <w:r>
        <w:t>Excuse me, do you know what time it is?</w:t>
      </w:r>
    </w:p>
    <w:p>
      <w:r>
        <w:t>https://audio.tatoeba.org/sentences/jpn/3597773.mp3</w:t>
        <w:br/>
        <w:t xml:space="preserve"> ---</w:t>
      </w:r>
    </w:p>
    <w:p>
      <w:r>
        <w:t>何{なん}歳{さい}までサンタさん信{しん}じてた?</w:t>
      </w:r>
    </w:p>
    <w:p>
      <w:r>
        <w:t>How old were you when you stopped believing in Santa Claus?</w:t>
      </w:r>
    </w:p>
    <w:p>
      <w:r>
        <w:t>https://audio.tatoeba.org/sentences/jpn/3689578.mp3</w:t>
        <w:br/>
        <w:t xml:space="preserve"> ---</w:t>
      </w:r>
    </w:p>
    <w:p>
      <w:r>
        <w:t>やっと二人{ふたり}になれたね。</w:t>
      </w:r>
    </w:p>
    <w:p>
      <w:r>
        <w:t>The two of us are finally alone.</w:t>
      </w:r>
    </w:p>
    <w:p>
      <w:r>
        <w:t>https://audio.tatoeba.org/sentences/jpn/3782777.mp3</w:t>
        <w:br/>
        <w:t xml:space="preserve"> ---</w:t>
      </w:r>
    </w:p>
    <w:p>
      <w:r>
        <w:t>映画{えいが}は何時{いつ}に始{はじ}まりますか。</w:t>
      </w:r>
    </w:p>
    <w:p>
      <w:r>
        <w:t>What time does the movie start?</w:t>
      </w:r>
    </w:p>
    <w:p>
      <w:r>
        <w:t>https://audio.tatoeba.org/sentences/jpn/4265918.mp3</w:t>
        <w:br/>
        <w:t xml:space="preserve"> ---</w:t>
      </w:r>
    </w:p>
    <w:p>
      <w:r>
        <w:t>旅行{りょこう}どうでしたか?</w:t>
      </w:r>
    </w:p>
    <w:p>
      <w:r>
        <w:t>How was your trip?</w:t>
      </w:r>
    </w:p>
    <w:p>
      <w:r>
        <w:t>https://audio.tatoeba.org/sentences/jpn/4751193.mp3</w:t>
        <w:br/>
        <w:t xml:space="preserve"> ---</w:t>
      </w:r>
    </w:p>
    <w:p>
      <w:r>
        <w:t>一緒{いっ|しょ}に行{い}かない?</w:t>
      </w:r>
    </w:p>
    <w:p>
      <w:r>
        <w:t>Do you want to come along?</w:t>
      </w:r>
    </w:p>
    <w:p>
      <w:r>
        <w:t>https://audio.tatoeba.org/sentences/jpn/190532.mp3</w:t>
        <w:br/>
        <w:t xml:space="preserve"> ---</w:t>
      </w:r>
    </w:p>
    <w:p>
      <w:r>
        <w:t>コーヒーください。</w:t>
      </w:r>
    </w:p>
    <w:p>
      <w:r>
        <w:t>I'd like to have a coffee.</w:t>
      </w:r>
    </w:p>
    <w:p>
      <w:r>
        <w:t>https://audio.tatoeba.org/sentences/jpn/224934.mp3</w:t>
        <w:br/>
        <w:t xml:space="preserve"> ---</w:t>
      </w:r>
    </w:p>
    <w:p>
      <w:r>
        <w:t>トムは多分{たぶん}大丈夫{だいじょうぶ}。</w:t>
      </w:r>
    </w:p>
    <w:p>
      <w:r>
        <w:t>Tom is probably OK.</w:t>
      </w:r>
    </w:p>
    <w:p>
      <w:r>
        <w:t>https://audio.tatoeba.org/sentences/jpn/2626305.mp3</w:t>
        <w:br/>
        <w:t xml:space="preserve"> ---</w:t>
      </w:r>
    </w:p>
    <w:p>
      <w:r>
        <w:t>フランス語{ご}の文法{ぶんぽう}に苦戦{くせん}しています。</w:t>
      </w:r>
    </w:p>
    <w:p>
      <w:r>
        <w:t>I'm struggling with French grammar.</w:t>
      </w:r>
    </w:p>
    <w:p>
      <w:r>
        <w:t>https://audio.tatoeba.org/sentences/jpn/2696216.mp3</w:t>
        <w:br/>
        <w:t xml:space="preserve"> ---</w:t>
      </w:r>
    </w:p>
    <w:p>
      <w:r>
        <w:t>トムって誰{だれ}?</w:t>
      </w:r>
    </w:p>
    <w:p>
      <w:r>
        <w:t>Who is Tom?</w:t>
      </w:r>
    </w:p>
    <w:p>
      <w:r>
        <w:t>https://audio.tatoeba.org/sentences/jpn/2733628.mp3</w:t>
        <w:br/>
        <w:t xml:space="preserve"> ---</w:t>
      </w:r>
    </w:p>
    <w:p>
      <w:r>
        <w:t>このピアノ何{なん}年{ねん}調律{ちょうりつ}してないんだろうね。</w:t>
      </w:r>
    </w:p>
    <w:p>
      <w:r>
        <w:t>This piano has probably not been tuned for years.</w:t>
      </w:r>
    </w:p>
    <w:p>
      <w:r>
        <w:t>https://audio.tatoeba.org/sentences/jpn/3363393.mp3</w:t>
        <w:br/>
        <w:t xml:space="preserve"> ---</w:t>
      </w:r>
    </w:p>
    <w:p>
      <w:r>
        <w:t>泣{な}かないでよ。泣{な}かれたらこっちまで泣{な}きたくなっちゃうじゃん。</w:t>
      </w:r>
    </w:p>
    <w:p>
      <w:r>
        <w:t>Don't cry. I'll start crying too.</w:t>
      </w:r>
    </w:p>
    <w:p>
      <w:r>
        <w:t>https://audio.tatoeba.org/sentences/jpn/3441191.mp3</w:t>
        <w:br/>
        <w:t xml:space="preserve"> ---</w:t>
      </w:r>
    </w:p>
    <w:p>
      <w:r>
        <w:t>トムを許{ゆる}してあげたら?</w:t>
      </w:r>
    </w:p>
    <w:p>
      <w:r>
        <w:t>#######</w:t>
        <w:br/>
        <w:t xml:space="preserve"> English line not found at : https://tatoeba.org//eng/sentences/show/3491603 </w:t>
        <w:br/>
        <w:t>#########</w:t>
      </w:r>
    </w:p>
    <w:p>
      <w:r>
        <w:t>https://audio.tatoeba.org/sentences/jpn/3491603.mp3</w:t>
        <w:br/>
        <w:t xml:space="preserve"> ---</w:t>
      </w:r>
    </w:p>
    <w:p>
      <w:r>
        <w:t>何{なに}書{か}いてんの?</w:t>
      </w:r>
    </w:p>
    <w:p>
      <w:r>
        <w:t>What are you writing?</w:t>
      </w:r>
    </w:p>
    <w:p>
      <w:r>
        <w:t>https://audio.tatoeba.org/sentences/jpn/3552890.mp3</w:t>
        <w:br/>
        <w:t xml:space="preserve"> ---</w:t>
      </w:r>
    </w:p>
    <w:p>
      <w:r>
        <w:t>トムを見{み}つけて。</w:t>
      </w:r>
    </w:p>
    <w:p>
      <w:r>
        <w:t>#######</w:t>
        <w:br/>
        <w:t xml:space="preserve"> English line not found at : https://tatoeba.org//eng/sentences/show/3573587 </w:t>
        <w:br/>
        <w:t>#########</w:t>
      </w:r>
    </w:p>
    <w:p>
      <w:r>
        <w:t>https://audio.tatoeba.org/sentences/jpn/3573587.mp3</w:t>
        <w:br/>
        <w:t xml:space="preserve"> ---</w:t>
      </w:r>
    </w:p>
    <w:p>
      <w:r>
        <w:t>すみません、今{いま}何{なん}時{じ}か分{わ}かりますか?</w:t>
      </w:r>
    </w:p>
    <w:p>
      <w:r>
        <w:t>Excuse me, do you know what time it is?</w:t>
      </w:r>
    </w:p>
    <w:p>
      <w:r>
        <w:t>https://audio.tatoeba.org/sentences/jpn/3597773.mp3</w:t>
        <w:br/>
        <w:t xml:space="preserve"> ---</w:t>
      </w:r>
    </w:p>
    <w:p>
      <w:r>
        <w:t>何{なん}歳{さい}までサンタさん信{しん}じてた?</w:t>
      </w:r>
    </w:p>
    <w:p>
      <w:r>
        <w:t>How old were you when you stopped believing in Santa Claus?</w:t>
      </w:r>
    </w:p>
    <w:p>
      <w:r>
        <w:t>https://audio.tatoeba.org/sentences/jpn/3689578.mp3</w:t>
        <w:br/>
        <w:t xml:space="preserve"> ---</w:t>
      </w:r>
    </w:p>
    <w:p>
      <w:r>
        <w:t>やっと二人{ふたり}になれたね。</w:t>
      </w:r>
    </w:p>
    <w:p>
      <w:r>
        <w:t>The two of us are finally alone.</w:t>
      </w:r>
    </w:p>
    <w:p>
      <w:r>
        <w:t>https://audio.tatoeba.org/sentences/jpn/3782777.mp3</w:t>
        <w:br/>
        <w:t xml:space="preserve"> ---</w:t>
      </w:r>
    </w:p>
    <w:p>
      <w:r>
        <w:t>映画{えいが}は何時{いつ}に始{はじ}まりますか。</w:t>
      </w:r>
    </w:p>
    <w:p>
      <w:r>
        <w:t>What time does the movie start?</w:t>
      </w:r>
    </w:p>
    <w:p>
      <w:r>
        <w:t>https://audio.tatoeba.org/sentences/jpn/4265918.mp3</w:t>
        <w:br/>
        <w:t xml:space="preserve"> ---</w:t>
      </w:r>
    </w:p>
    <w:p>
      <w:r>
        <w:t>旅行{りょこう}どうでしたか?</w:t>
      </w:r>
    </w:p>
    <w:p>
      <w:r>
        <w:t>How was your trip?</w:t>
      </w:r>
    </w:p>
    <w:p>
      <w:r>
        <w:t>https://audio.tatoeba.org/sentences/jpn/4751193.mp3</w:t>
        <w:br/>
        <w:t xml:space="preserve"> ---</w:t>
      </w:r>
    </w:p>
    <w:p>
      <w:r>
        <w:t>一緒{いっ|しょ}に行{い}かない?</w:t>
      </w:r>
    </w:p>
    <w:p>
      <w:r>
        <w:t>Do you want to come along?</w:t>
      </w:r>
    </w:p>
    <w:p>
      <w:r>
        <w:t>https://audio.tatoeba.org/sentences/jpn/190532.mp3</w:t>
        <w:br/>
        <w:t xml:space="preserve"> ---</w:t>
      </w:r>
    </w:p>
    <w:p>
      <w:r>
        <w:t>テレビ消{け}してもいい?</w:t>
      </w:r>
    </w:p>
    <w:p>
      <w:r>
        <w:t>Can I turn off the TV?</w:t>
      </w:r>
    </w:p>
    <w:p>
      <w:r>
        <w:t>https://audio.tatoeba.org/sentences/jpn/201928.mp3</w:t>
        <w:br/>
        <w:t xml:space="preserve"> ---</w:t>
      </w:r>
    </w:p>
    <w:p>
      <w:r>
        <w:t>明日{あした}は一日中{いち|にち|じゅう}家{いえ}にいるつもりです。</w:t>
      </w:r>
    </w:p>
    <w:p>
      <w:r>
        <w:t>I plan to stay at home all day tomorrow.</w:t>
      </w:r>
    </w:p>
    <w:p>
      <w:r>
        <w:t>https://audio.tatoeba.org/sentences/jpn/80461.mp3</w:t>
        <w:br/>
        <w:t xml:space="preserve"> ---</w:t>
      </w:r>
    </w:p>
    <w:p>
      <w:r>
        <w:t>集合{しゅうごう}場所{ばしょ}はどこですか?</w:t>
      </w:r>
    </w:p>
    <w:p>
      <w:r>
        <w:t>Where will we meet?</w:t>
      </w:r>
    </w:p>
    <w:p>
      <w:r>
        <w:t>https://audio.tatoeba.org/sentences/jpn/148104.mp3</w:t>
        <w:br/>
        <w:t xml:space="preserve"> ---</w:t>
      </w:r>
    </w:p>
    <w:p>
      <w:r>
        <w:t>コーヒーください。</w:t>
      </w:r>
    </w:p>
    <w:p>
      <w:r>
        <w:t>I'd like to have a coffee.</w:t>
      </w:r>
    </w:p>
    <w:p>
      <w:r>
        <w:t>https://audio.tatoeba.org/sentences/jpn/224934.mp3</w:t>
        <w:br/>
        <w:t xml:space="preserve"> ---</w:t>
      </w:r>
    </w:p>
    <w:p>
      <w:r>
        <w:t>謝{あやま}らないで。</w:t>
      </w:r>
    </w:p>
    <w:p>
      <w:r>
        <w:t>Don't apologize.</w:t>
      </w:r>
    </w:p>
    <w:p>
      <w:r>
        <w:t>https://audio.tatoeba.org/sentences/jpn/1490026.mp3</w:t>
        <w:br/>
        <w:t xml:space="preserve"> ---</w:t>
      </w:r>
    </w:p>
    <w:p>
      <w:r>
        <w:t>トムには投票{とうひょう}権{けん}がある。</w:t>
      </w:r>
    </w:p>
    <w:p>
      <w:r>
        <w:t>Tom has the right to vote.</w:t>
      </w:r>
    </w:p>
    <w:p>
      <w:r>
        <w:t>https://audio.tatoeba.org/sentences/jpn/2141723.mp3</w:t>
        <w:br/>
        <w:t xml:space="preserve"> ---</w:t>
      </w:r>
    </w:p>
    <w:p>
      <w:r>
        <w:t>ちょっと休{やす}みませんか?</w:t>
      </w:r>
    </w:p>
    <w:p>
      <w:r>
        <w:t>How about taking a rest?</w:t>
      </w:r>
    </w:p>
    <w:p>
      <w:r>
        <w:t>https://audio.tatoeba.org/sentences/jpn/2265696.mp3</w:t>
        <w:br/>
        <w:t xml:space="preserve"> ---</w:t>
      </w:r>
    </w:p>
    <w:p>
      <w:r>
        <w:t>何{なに}がそんなに悲{かな}しいの?</w:t>
      </w:r>
    </w:p>
    <w:p>
      <w:r>
        <w:t>What makes you so sad?</w:t>
      </w:r>
    </w:p>
    <w:p>
      <w:r>
        <w:t>https://audio.tatoeba.org/sentences/jpn/2772833.mp3</w:t>
        <w:br/>
        <w:t xml:space="preserve"> ---</w:t>
      </w:r>
    </w:p>
    <w:p>
      <w:r>
        <w:t>電気{でんき}をつけてください。</w:t>
      </w:r>
    </w:p>
    <w:p>
      <w:r>
        <w:t>Turn on the light, please.</w:t>
      </w:r>
    </w:p>
    <w:p>
      <w:r>
        <w:t>https://audio.tatoeba.org/sentences/jpn/2858288.mp3</w:t>
        <w:br/>
        <w:t xml:space="preserve"> ---</w:t>
      </w:r>
    </w:p>
    <w:p>
      <w:r>
        <w:t>一{ひと}つ知{し}りたいことがあります。</w:t>
      </w:r>
    </w:p>
    <w:p>
      <w:r>
        <w:t>I'm curious about one thing.</w:t>
      </w:r>
    </w:p>
    <w:p>
      <w:r>
        <w:t>https://audio.tatoeba.org/sentences/jpn/2948328.mp3</w:t>
        <w:br/>
        <w:t xml:space="preserve"> ---</w:t>
      </w:r>
    </w:p>
    <w:p>
      <w:r>
        <w:t>馬{うま}は立{た}ったまま寝{ね}るって本当{ほんとう}ですか?</w:t>
      </w:r>
    </w:p>
    <w:p>
      <w:r>
        <w:t>Is it true that horses sleep while standing up?</w:t>
      </w:r>
    </w:p>
    <w:p>
      <w:r>
        <w:t>https://audio.tatoeba.org/sentences/jpn/3014646.mp3</w:t>
        <w:br/>
        <w:t xml:space="preserve"> ---</w:t>
      </w:r>
    </w:p>
    <w:p>
      <w:r>
        <w:t>何時{いつ}にどこで会{あ}おうか?</w:t>
      </w:r>
    </w:p>
    <w:p>
      <w:r>
        <w:t>When and where shall we meet?</w:t>
      </w:r>
    </w:p>
    <w:p>
      <w:r>
        <w:t>https://audio.tatoeba.org/sentences/jpn/3054767.mp3</w:t>
        <w:br/>
        <w:t xml:space="preserve"> ---</w:t>
      </w:r>
    </w:p>
    <w:p>
      <w:r>
        <w:t>さっきは言{い}いすぎてごめん。</w:t>
      </w:r>
    </w:p>
    <w:p>
      <w:r>
        <w:t>#######</w:t>
        <w:br/>
        <w:t xml:space="preserve"> English line not found at : https://tatoeba.org//eng/sentences/show/3158402 </w:t>
        <w:br/>
        <w:t>#########</w:t>
      </w:r>
    </w:p>
    <w:p>
      <w:r>
        <w:t>https://audio.tatoeba.org/sentences/jpn/3158402.mp3</w:t>
        <w:br/>
        <w:t xml:space="preserve"> ---</w:t>
      </w:r>
    </w:p>
    <w:p>
      <w:r>
        <w:t>トムを見習{みなら}いなさい。</w:t>
      </w:r>
    </w:p>
    <w:p>
      <w:r>
        <w:t>You should follow Tom's example.</w:t>
      </w:r>
    </w:p>
    <w:p>
      <w:r>
        <w:t>https://audio.tatoeba.org/sentences/jpn/3232489.mp3</w:t>
        <w:br/>
        <w:t xml:space="preserve"> ---</w:t>
      </w:r>
    </w:p>
    <w:p>
      <w:r>
        <w:t>トムはどう思{おも}う?</w:t>
      </w:r>
    </w:p>
    <w:p>
      <w:r>
        <w:t>What do you think, Tom?</w:t>
      </w:r>
    </w:p>
    <w:p>
      <w:r>
        <w:t>https://audio.tatoeba.org/sentences/jpn/2385312.mp3</w:t>
        <w:br/>
        <w:t xml:space="preserve"> ---</w:t>
      </w:r>
    </w:p>
    <w:p>
      <w:r>
        <w:t>準備{じゅんび}できたら電話{でんわ}して。</w:t>
      </w:r>
    </w:p>
    <w:p>
      <w:r>
        <w:t>Call me when you're ready.</w:t>
      </w:r>
    </w:p>
    <w:p>
      <w:r>
        <w:t>https://audio.tatoeba.org/sentences/jpn/2478124.mp3</w:t>
        <w:br/>
        <w:t xml:space="preserve"> ---</w:t>
      </w:r>
    </w:p>
    <w:p>
      <w:r>
        <w:t>そんな目{め}で見{み}つめないでよ。</w:t>
      </w:r>
    </w:p>
    <w:p>
      <w:r>
        <w:t>Don't look at me that way.</w:t>
      </w:r>
    </w:p>
    <w:p>
      <w:r>
        <w:t>https://audio.tatoeba.org/sentences/jpn/2533669.mp3</w:t>
        <w:br/>
        <w:t xml:space="preserve"> ---</w:t>
      </w:r>
    </w:p>
    <w:p>
      <w:r>
        <w:t>トムは寝{ね}ていない。</w:t>
      </w:r>
    </w:p>
    <w:p>
      <w:r>
        <w:t>Tom isn't sleeping.</w:t>
      </w:r>
    </w:p>
    <w:p>
      <w:r>
        <w:t>https://audio.tatoeba.org/sentences/jpn/2628402.mp3</w:t>
        <w:br/>
        <w:t xml:space="preserve"> ---</w:t>
      </w:r>
    </w:p>
    <w:p>
      <w:r>
        <w:t>トムは政治{せいじ}に無関心{むかんしん}だ。</w:t>
      </w:r>
    </w:p>
    <w:p>
      <w:r>
        <w:t>Tom interesserer sig ikke for politik.</w:t>
      </w:r>
    </w:p>
    <w:p>
      <w:r>
        <w:t>https://audio.tatoeba.org/sentences/jpn/2698363.mp3</w:t>
        <w:br/>
        <w:t xml:space="preserve"> ---</w:t>
      </w:r>
    </w:p>
    <w:p>
      <w:r>
        <w:t>トムは床{ゆか}に座{すわ}っていた。</w:t>
      </w:r>
    </w:p>
    <w:p>
      <w:r>
        <w:t>Tom was sitting on the floor.</w:t>
      </w:r>
    </w:p>
    <w:p>
      <w:r>
        <w:t>https://audio.tatoeba.org/sentences/jpn/2733753.mp3</w:t>
        <w:br/>
        <w:t xml:space="preserve"> ---</w:t>
      </w:r>
    </w:p>
    <w:p>
      <w:r>
        <w:t>僕{ぼく}はトムとは違{ちが}う。</w:t>
      </w:r>
    </w:p>
    <w:p>
      <w:r>
        <w:t>I'm not like Tom.</w:t>
      </w:r>
    </w:p>
    <w:p>
      <w:r>
        <w:t>https://audio.tatoeba.org/sentences/jpn/3366875.mp3</w:t>
        <w:br/>
        <w:t xml:space="preserve"> ---</w:t>
      </w:r>
    </w:p>
    <w:p>
      <w:r>
        <w:t>トムのことまだ好{す}きなの?</w:t>
      </w:r>
    </w:p>
    <w:p>
      <w:r>
        <w:t>Do you still love Tom?</w:t>
      </w:r>
    </w:p>
    <w:p>
      <w:r>
        <w:t>https://audio.tatoeba.org/sentences/jpn/3447491.mp3</w:t>
        <w:br/>
        <w:t xml:space="preserve"> ---</w:t>
      </w:r>
    </w:p>
    <w:p>
      <w:r>
        <w:t>フランス語{ご}の宿題{しゅくだい}手伝{てつだ}ってくれない?</w:t>
      </w:r>
    </w:p>
    <w:p>
      <w:r>
        <w:t>Will you help me with my French homework?</w:t>
      </w:r>
    </w:p>
    <w:p>
      <w:r>
        <w:t>https://audio.tatoeba.org/sentences/jpn/3496318.mp3</w:t>
        <w:br/>
        <w:t xml:space="preserve"> ---</w:t>
      </w:r>
    </w:p>
    <w:p>
      <w:r>
        <w:t>どういうこと?</w:t>
      </w:r>
    </w:p>
    <w:p>
      <w:r>
        <w:t>What do you mean?</w:t>
      </w:r>
    </w:p>
    <w:p>
      <w:r>
        <w:t>https://audio.tatoeba.org/sentences/jpn/3553284.mp3</w:t>
        <w:br/>
        <w:t xml:space="preserve"> ---</w:t>
      </w:r>
    </w:p>
    <w:p>
      <w:r>
        <w:t>私{わたし}って生{い}きてる価値{かち}あるのかな?</w:t>
      </w:r>
    </w:p>
    <w:p>
      <w:r>
        <w:t>I wonder if I have any reason to live.</w:t>
      </w:r>
    </w:p>
    <w:p>
      <w:r>
        <w:t>https://audio.tatoeba.org/sentences/jpn/3583444.mp3</w:t>
        <w:br/>
        <w:t xml:space="preserve"> ---</w:t>
      </w:r>
    </w:p>
    <w:p>
      <w:r>
        <w:t>トムは悪{わる}くないんだから気{き}にしないで。</w:t>
      </w:r>
    </w:p>
    <w:p>
      <w:r>
        <w:t>It's not your fault, don't worry.</w:t>
      </w:r>
    </w:p>
    <w:p>
      <w:r>
        <w:t>https://audio.tatoeba.org/sentences/jpn/3608763.mp3</w:t>
        <w:br/>
        <w:t xml:space="preserve"> ---</w:t>
      </w:r>
    </w:p>
    <w:p>
      <w:r>
        <w:t>トムはそんなこと言{い}ってなかったよ。</w:t>
      </w:r>
    </w:p>
    <w:p>
      <w:r>
        <w:t>Tom didn't say that.</w:t>
      </w:r>
    </w:p>
    <w:p>
      <w:r>
        <w:t>https://audio.tatoeba.org/sentences/jpn/3698222.mp3</w:t>
        <w:br/>
        <w:t xml:space="preserve"> ---</w:t>
      </w:r>
    </w:p>
    <w:p>
      <w:r>
        <w:t>コート脱{ぬ}いだら?</w:t>
      </w:r>
    </w:p>
    <w:p>
      <w:r>
        <w:t>Why don't you take off your coat?</w:t>
      </w:r>
    </w:p>
    <w:p>
      <w:r>
        <w:t>https://audio.tatoeba.org/sentences/jpn/3798942.mp3</w:t>
        <w:br/>
        <w:t xml:space="preserve"> ---</w:t>
      </w:r>
    </w:p>
    <w:p>
      <w:r>
        <w:t>トムから連絡{れんらく}あった?</w:t>
      </w:r>
    </w:p>
    <w:p>
      <w:r>
        <w:t>Have you heard from Tom?</w:t>
      </w:r>
    </w:p>
    <w:p>
      <w:r>
        <w:t>https://audio.tatoeba.org/sentences/jpn/4270219.mp3</w:t>
        <w:br/>
        <w:t xml:space="preserve"> ---</w:t>
      </w:r>
    </w:p>
    <w:p>
      <w:r>
        <w:t>ここにはよく来{こ}られるんですか?</w:t>
      </w:r>
    </w:p>
    <w:p>
      <w:r>
        <w:t>Do you come here often?</w:t>
      </w:r>
    </w:p>
    <w:p>
      <w:r>
        <w:t>https://audio.tatoeba.org/sentences/jpn/4751844.mp3</w:t>
        <w:br/>
        <w:t xml:space="preserve"> ---</w:t>
      </w:r>
    </w:p>
    <w:p>
      <w:r>
        <w:t>ロンドンに留学{りゅう|がく}されるって本当{ほん|とう}ですか?</w:t>
      </w:r>
    </w:p>
    <w:p>
      <w:r>
        <w:t>Is it true that you are going to study in London?</w:t>
      </w:r>
    </w:p>
    <w:p>
      <w:r>
        <w:t>https://audio.tatoeba.org/sentences/jpn/192133.mp3</w:t>
        <w:br/>
        <w:t xml:space="preserve"> ---</w:t>
      </w:r>
    </w:p>
    <w:p>
      <w:r>
        <w:t>デザートは何{なに}になさいますか?</w:t>
      </w:r>
    </w:p>
    <w:p>
      <w:r>
        <w:t>What would you like for dessert?</w:t>
      </w:r>
    </w:p>
    <w:p>
      <w:r>
        <w:t>https://audio.tatoeba.org/sentences/jpn/202257.mp3</w:t>
        <w:br/>
        <w:t xml:space="preserve"> ---</w:t>
      </w:r>
    </w:p>
    <w:p>
      <w:r>
        <w:t>本当{ほん|とう}にありがとう。</w:t>
      </w:r>
    </w:p>
    <w:p>
      <w:r>
        <w:t>Thank you very much!</w:t>
      </w:r>
    </w:p>
    <w:p>
      <w:r>
        <w:t>https://audio.tatoeba.org/sentences/jpn/81557.mp3</w:t>
        <w:br/>
        <w:t xml:space="preserve"> ---</w:t>
      </w:r>
    </w:p>
    <w:p>
      <w:r>
        <w:t>自由{じゆう}に召し上がって下{めしあがってくだ}さい。</w:t>
      </w:r>
    </w:p>
    <w:p>
      <w:r>
        <w:t>Please help yourself to anything you like.</w:t>
      </w:r>
    </w:p>
    <w:p>
      <w:r>
        <w:t>https://audio.tatoeba.org/sentences/jpn/149689.mp3</w:t>
        <w:br/>
        <w:t xml:space="preserve"> ---</w:t>
      </w:r>
    </w:p>
    <w:p>
      <w:r>
        <w:t>お話{はな}し中{ちゅう}すみません。</w:t>
      </w:r>
    </w:p>
    <w:p>
      <w:r>
        <w:t>May I cut in?</w:t>
      </w:r>
    </w:p>
    <w:p>
      <w:r>
        <w:t>https://audio.tatoeba.org/sentences/jpn/226503.mp3</w:t>
        <w:br/>
        <w:t xml:space="preserve"> ---</w:t>
      </w:r>
    </w:p>
    <w:p>
      <w:r>
        <w:t>トムは髪{かみ}を黒{くろ}く染{そ}めた。</w:t>
      </w:r>
    </w:p>
    <w:p>
      <w:r>
        <w:t>#######</w:t>
        <w:br/>
        <w:t xml:space="preserve"> English line not found at : https://tatoeba.org//eng/sentences/show/1566683 </w:t>
        <w:br/>
        <w:t>#########</w:t>
      </w:r>
    </w:p>
    <w:p>
      <w:r>
        <w:t>https://audio.tatoeba.org/sentences/jpn/1566683.mp3</w:t>
        <w:br/>
        <w:t xml:space="preserve"> ---</w:t>
      </w:r>
    </w:p>
    <w:p>
      <w:r>
        <w:t>この単語{たんご}が分{わ}かりません。</w:t>
      </w:r>
    </w:p>
    <w:p>
      <w:r>
        <w:t>I don't understand this word.</w:t>
      </w:r>
    </w:p>
    <w:p>
      <w:r>
        <w:t>https://audio.tatoeba.org/sentences/jpn/2179159.mp3</w:t>
        <w:br/>
        <w:t xml:space="preserve"> ---</w:t>
      </w:r>
    </w:p>
    <w:p>
      <w:r>
        <w:t>処方箋{しょほうせん}をお出{しゅっ}しします。</w:t>
      </w:r>
    </w:p>
    <w:p>
      <w:r>
        <w:t>I'll give you a prescription.</w:t>
      </w:r>
    </w:p>
    <w:p>
      <w:r>
        <w:t>https://audio.tatoeba.org/sentences/jpn/2270834.mp3</w:t>
        <w:br/>
        <w:t xml:space="preserve"> ---</w:t>
      </w:r>
    </w:p>
    <w:p>
      <w:r>
        <w:t>お誕生{たんじょう}日{び}おめでとうございます。</w:t>
      </w:r>
    </w:p>
    <w:p>
      <w:r>
        <w:t>Happy birthday to you!</w:t>
      </w:r>
    </w:p>
    <w:p>
      <w:r>
        <w:t>https://audio.tatoeba.org/sentences/jpn/226885.mp3</w:t>
        <w:br/>
        <w:t xml:space="preserve"> ---</w:t>
      </w:r>
    </w:p>
    <w:p>
      <w:r>
        <w:t>私{わたし}が直接{ちょくせつ}お伺{うかが}いします。</w:t>
      </w:r>
    </w:p>
    <w:p>
      <w:r>
        <w:t>I'll personally visit you.</w:t>
      </w:r>
    </w:p>
    <w:p>
      <w:r>
        <w:t>https://audio.tatoeba.org/sentences/jpn/1643740.mp3</w:t>
        <w:br/>
        <w:t xml:space="preserve"> ---</w:t>
      </w:r>
    </w:p>
    <w:p>
      <w:r>
        <w:t>お風呂{ふろ}はきれいですか。</w:t>
      </w:r>
    </w:p>
    <w:p>
      <w:r>
        <w:t>Is the bath clean?</w:t>
      </w:r>
    </w:p>
    <w:p>
      <w:r>
        <w:t>https://audio.tatoeba.org/sentences/jpn/2196408.mp3</w:t>
        <w:br/>
        <w:t xml:space="preserve"> ---</w:t>
      </w:r>
    </w:p>
    <w:p>
      <w:r>
        <w:t>写真{しゃしん}を撮{と}っていただけませんか?</w:t>
      </w:r>
    </w:p>
    <w:p>
      <w:r>
        <w:t>Would you please take a picture?</w:t>
      </w:r>
    </w:p>
    <w:p>
      <w:r>
        <w:t>https://audio.tatoeba.org/sentences/jpn/2280845.mp3</w:t>
        <w:br/>
        <w:t xml:space="preserve"> ---</w:t>
      </w:r>
    </w:p>
    <w:p>
      <w:r>
        <w:t>何{なん}の話{はなし}ですか?</w:t>
      </w:r>
    </w:p>
    <w:p>
      <w:r>
        <w:t>What are you talking about?</w:t>
      </w:r>
    </w:p>
    <w:p>
      <w:r>
        <w:t>https://audio.tatoeba.org/sentences/jpn/2774232.mp3</w:t>
        <w:br/>
        <w:t xml:space="preserve"> ---</w:t>
      </w:r>
    </w:p>
    <w:p>
      <w:r>
        <w:t>カメラをなくしました。</w:t>
      </w:r>
    </w:p>
    <w:p>
      <w:r>
        <w:t>I lost my camera.</w:t>
      </w:r>
    </w:p>
    <w:p>
      <w:r>
        <w:t>https://audio.tatoeba.org/sentences/jpn/2864454.mp3</w:t>
        <w:br/>
        <w:t xml:space="preserve"> ---</w:t>
      </w:r>
    </w:p>
    <w:p>
      <w:r>
        <w:t>トムは全{すべ}てを否定{ひ|てい}した。</w:t>
      </w:r>
    </w:p>
    <w:p>
      <w:r>
        <w:t>#######</w:t>
        <w:br/>
        <w:t xml:space="preserve"> English line not found at : https://tatoeba.org//eng/sentences/show/2951932 </w:t>
        <w:br/>
        <w:t>#########</w:t>
      </w:r>
    </w:p>
    <w:p>
      <w:r>
        <w:t>https://audio.tatoeba.org/sentences/jpn/2951932.mp3</w:t>
        <w:br/>
        <w:t xml:space="preserve"> ---</w:t>
      </w:r>
    </w:p>
    <w:p>
      <w:r>
        <w:t>そんな暗{くら}いところで何{なに}してるの?</w:t>
      </w:r>
    </w:p>
    <w:p>
      <w:r>
        <w:t>What are you doing in a dark place like that?</w:t>
      </w:r>
    </w:p>
    <w:p>
      <w:r>
        <w:t>https://audio.tatoeba.org/sentences/jpn/3017165.mp3</w:t>
        <w:br/>
        <w:t xml:space="preserve"> ---</w:t>
      </w:r>
    </w:p>
    <w:p>
      <w:r>
        <w:t>着{つ}くの何{なん}時{じ}ごろになりそう?</w:t>
      </w:r>
    </w:p>
    <w:p>
      <w:r>
        <w:t>What time do you think you'll likely arrive?</w:t>
      </w:r>
    </w:p>
    <w:p>
      <w:r>
        <w:t>https://audio.tatoeba.org/sentences/jpn/3059415.mp3</w:t>
        <w:br/>
        <w:t xml:space="preserve"> ---</w:t>
      </w:r>
    </w:p>
    <w:p>
      <w:r>
        <w:t>このチラシもう1{いち}枚{まい}頂{いただ}けますか?</w:t>
      </w:r>
    </w:p>
    <w:p>
      <w:r>
        <w:t>May I have another brochure?</w:t>
      </w:r>
    </w:p>
    <w:p>
      <w:r>
        <w:t>https://audio.tatoeba.org/sentences/jpn/3159834.mp3</w:t>
        <w:br/>
        <w:t xml:space="preserve"> ---</w:t>
      </w:r>
    </w:p>
    <w:p>
      <w:r>
        <w:t>転{ころ}ばないようにね。</w:t>
      </w:r>
    </w:p>
    <w:p>
      <w:r>
        <w:t>Be careful not to fall.</w:t>
      </w:r>
    </w:p>
    <w:p>
      <w:r>
        <w:t>https://audio.tatoeba.org/sentences/jpn/3241561.mp3</w:t>
        <w:br/>
        <w:t xml:space="preserve"> ---</w:t>
      </w:r>
    </w:p>
    <w:p>
      <w:r>
        <w:t>出身{しゅっしん}はオーストラリアです。</w:t>
      </w:r>
    </w:p>
    <w:p>
      <w:r>
        <w:t>I'm from Australia.</w:t>
      </w:r>
    </w:p>
    <w:p>
      <w:r>
        <w:t>https://audio.tatoeba.org/sentences/jpn/2394441.mp3</w:t>
        <w:br/>
        <w:t xml:space="preserve"> ---</w:t>
      </w:r>
    </w:p>
    <w:p>
      <w:r>
        <w:t>この近{ちか}くにお住{す}まいなんですか?</w:t>
      </w:r>
    </w:p>
    <w:p>
      <w:r>
        <w:t>Do you live in this neighborhood?</w:t>
      </w:r>
    </w:p>
    <w:p>
      <w:r>
        <w:t>https://audio.tatoeba.org/sentences/jpn/2484512.mp3</w:t>
        <w:br/>
        <w:t xml:space="preserve"> ---</w:t>
      </w:r>
    </w:p>
    <w:p>
      <w:r>
        <w:t>トムが見{み}える。</w:t>
      </w:r>
    </w:p>
    <w:p>
      <w:r>
        <w:t>I can see Tom.</w:t>
      </w:r>
    </w:p>
    <w:p>
      <w:r>
        <w:t>https://audio.tatoeba.org/sentences/jpn/2559793.mp3</w:t>
        <w:br/>
        <w:t xml:space="preserve"> ---</w:t>
      </w:r>
    </w:p>
    <w:p>
      <w:r>
        <w:t>トムには子供{こども}がいない。</w:t>
      </w:r>
    </w:p>
    <w:p>
      <w:r>
        <w:t>Tom doesn't have children.</w:t>
      </w:r>
    </w:p>
    <w:p>
      <w:r>
        <w:t>https://audio.tatoeba.org/sentences/jpn/2631277.mp3</w:t>
        <w:br/>
        <w:t xml:space="preserve"> ---</w:t>
      </w:r>
    </w:p>
    <w:p>
      <w:r>
        <w:t>トムは3{さん}0{ぜろ}歳{さい}で結婚{けっこん}した。</w:t>
      </w:r>
    </w:p>
    <w:p>
      <w:r>
        <w:t>Tom got married when he was 30 years old.</w:t>
      </w:r>
    </w:p>
    <w:p>
      <w:r>
        <w:t>https://audio.tatoeba.org/sentences/jpn/2700274.mp3</w:t>
        <w:br/>
        <w:t xml:space="preserve"> ---</w:t>
      </w:r>
    </w:p>
    <w:p>
      <w:r>
        <w:t>トムに電話{でんわ}してみたら?</w:t>
      </w:r>
    </w:p>
    <w:p>
      <w:r>
        <w:t>Why don't you call Tom up?</w:t>
      </w:r>
    </w:p>
    <w:p>
      <w:r>
        <w:t>https://audio.tatoeba.org/sentences/jpn/2733794.mp3</w:t>
        <w:br/>
        <w:t xml:space="preserve"> ---</w:t>
      </w:r>
    </w:p>
    <w:p>
      <w:r>
        <w:t>顔{かお}赤{あか}いよ。</w:t>
      </w:r>
    </w:p>
    <w:p>
      <w:r>
        <w:t>Your face is red.</w:t>
      </w:r>
    </w:p>
    <w:p>
      <w:r>
        <w:t>https://audio.tatoeba.org/sentences/jpn/3373644.mp3</w:t>
        <w:br/>
        <w:t xml:space="preserve"> ---</w:t>
      </w:r>
    </w:p>
    <w:p>
      <w:r>
        <w:t>トムの嘘{うそ}つき!</w:t>
      </w:r>
    </w:p>
    <w:p>
      <w:r>
        <w:t>Tom, you're a liar.</w:t>
      </w:r>
    </w:p>
    <w:p>
      <w:r>
        <w:t>https://audio.tatoeba.org/sentences/jpn/3451423.mp3</w:t>
        <w:br/>
        <w:t xml:space="preserve"> ---</w:t>
      </w:r>
    </w:p>
    <w:p>
      <w:r>
        <w:t>いつからフランス語{ご}勉強{べんきょう}してるの?</w:t>
      </w:r>
    </w:p>
    <w:p>
      <w:r>
        <w:t>When did you start studying French?</w:t>
      </w:r>
    </w:p>
    <w:p>
      <w:r>
        <w:t>https://audio.tatoeba.org/sentences/jpn/3498454.mp3</w:t>
        <w:br/>
        <w:t xml:space="preserve"> ---</w:t>
      </w:r>
    </w:p>
    <w:p>
      <w:r>
        <w:t>トマトに砂糖{さとう}かけて食{た}べたことある?</w:t>
      </w:r>
    </w:p>
    <w:p>
      <w:r>
        <w:t>Have you ever eaten tomatoes with sugar?</w:t>
      </w:r>
    </w:p>
    <w:p>
      <w:r>
        <w:t>https://audio.tatoeba.org/sentences/jpn/3554292.mp3</w:t>
        <w:br/>
        <w:t xml:space="preserve"> ---</w:t>
      </w:r>
    </w:p>
    <w:p>
      <w:r>
        <w:t>私{わたし}何{なん}歳{さい}に見{み}える?</w:t>
      </w:r>
    </w:p>
    <w:p>
      <w:r>
        <w:t>How old do I look?</w:t>
      </w:r>
    </w:p>
    <w:p>
      <w:r>
        <w:t>https://audio.tatoeba.org/sentences/jpn/3587931.mp3</w:t>
        <w:br/>
        <w:t xml:space="preserve"> ---</w:t>
      </w:r>
    </w:p>
    <w:p>
      <w:r>
        <w:t>明日{あした}早{はや}いんだからもう寝{ね}たら?</w:t>
      </w:r>
    </w:p>
    <w:p>
      <w:r>
        <w:t>Tomorrow is early for you; shouldn't you sleep?</w:t>
      </w:r>
    </w:p>
    <w:p>
      <w:r>
        <w:t>https://audio.tatoeba.org/sentences/jpn/3611880.mp3</w:t>
        <w:br/>
        <w:t xml:space="preserve"> ---</w:t>
      </w:r>
    </w:p>
    <w:p>
      <w:r>
        <w:t>アイス食{た}べる?</w:t>
      </w:r>
    </w:p>
    <w:p>
      <w:r>
        <w:t>Do you want some ice cream?</w:t>
      </w:r>
    </w:p>
    <w:p>
      <w:r>
        <w:t>https://audio.tatoeba.org/sentences/jpn/3699447.mp3</w:t>
        <w:br/>
        <w:t xml:space="preserve"> ---</w:t>
      </w:r>
    </w:p>
    <w:p>
      <w:r>
        <w:t>早{はや}く夏休{なつやす}みにならないかなあ。</w:t>
      </w:r>
    </w:p>
    <w:p>
      <w:r>
        <w:t>I can't wait for summer vacation to start.</w:t>
      </w:r>
    </w:p>
    <w:p>
      <w:r>
        <w:t>https://audio.tatoeba.org/sentences/jpn/3836796.mp3</w:t>
        <w:br/>
        <w:t xml:space="preserve"> ---</w:t>
      </w:r>
    </w:p>
    <w:p>
      <w:r>
        <w:t>1{いち}時間{じかん}ほどお待{ま}ちいただけますか?</w:t>
      </w:r>
    </w:p>
    <w:p>
      <w:r>
        <w:t>Can you wait about an hour?</w:t>
      </w:r>
    </w:p>
    <w:p>
      <w:r>
        <w:t>https://audio.tatoeba.org/sentences/jpn/4297186.mp3</w:t>
        <w:br/>
        <w:t xml:space="preserve"> ---</w:t>
      </w:r>
    </w:p>
    <w:p>
      <w:r>
        <w:t>これ誰{だれ}の車{くるま}ですか?</w:t>
      </w:r>
    </w:p>
    <w:p>
      <w:r>
        <w:t>Whose car is this?</w:t>
      </w:r>
    </w:p>
    <w:p>
      <w:r>
        <w:t>https://audio.tatoeba.org/sentences/jpn/4769894.mp3</w:t>
        <w:br/>
        <w:t xml:space="preserve"> ---</w:t>
      </w:r>
    </w:p>
    <w:p>
      <w:r>
        <w:t>やり方{かた}を教{おし}えてください。</w:t>
      </w:r>
    </w:p>
    <w:p>
      <w:r>
        <w:t>Show me how to do it, please.</w:t>
      </w:r>
    </w:p>
    <w:p>
      <w:r>
        <w:t>https://audio.tatoeba.org/sentences/jpn/193024.mp3</w:t>
        <w:br/>
        <w:t xml:space="preserve"> ---</w:t>
      </w:r>
    </w:p>
    <w:p>
      <w:r>
        <w:t>ちょっと見せて下{みせてくだ}さい。</w:t>
      </w:r>
    </w:p>
    <w:p>
      <w:r>
        <w:t>Let me see it.</w:t>
      </w:r>
    </w:p>
    <w:p>
      <w:r>
        <w:t>https://audio.tatoeba.org/sentences/jpn/202785.mp3</w:t>
        <w:br/>
        <w:t xml:space="preserve"> ---</w:t>
      </w:r>
    </w:p>
    <w:p>
      <w:r>
        <w:t>帽子{ぼう|し}を脱{ぬ}いで下{くだ}さい。</w:t>
      </w:r>
    </w:p>
    <w:p>
      <w:r>
        <w:t>Please take off your hat.</w:t>
      </w:r>
    </w:p>
    <w:p>
      <w:r>
        <w:t>https://audio.tatoeba.org/sentences/jpn/82593.mp3</w:t>
        <w:br/>
        <w:t xml:space="preserve"> ---</w:t>
      </w:r>
    </w:p>
    <w:p>
      <w:r>
        <w:t>私{わたし}もそう思{おも}う。</w:t>
      </w:r>
    </w:p>
    <w:p>
      <w:r>
        <w:t>I think so, too.</w:t>
      </w:r>
    </w:p>
    <w:p>
      <w:r>
        <w:t>https://audio.tatoeba.org/sentences/jpn/152212.mp3</w:t>
        <w:br/>
        <w:t xml:space="preserve">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