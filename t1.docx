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Introduction -----</w:t>
      </w:r>
    </w:p>
    <w:p>
      <w:r>
        <w:t>https://vignette.wikia.nocookie.net/kancolle/images/6/6e/Shimushu-Introduction.ogg/revision/latest?cb=20170502222616</w:t>
      </w:r>
    </w:p>
    <w:p>
      <w:r>
        <w:t>占守型海防艦一番艦! 占守っす!司令、沿岸防衛は、この占守に任せるっす!海を守る……海防艦っす!</w:t>
      </w:r>
    </w:p>
    <w:p>
      <w:r>
        <w:t>I'm the first ship of the Shimushu-class Coastal Defense Ship, Shimushu, su. Leave the coastal defense to me, commander, su. I'm the Coastal Defense Ship that will protect the seas, su!</w:t>
      </w:r>
    </w:p>
    <w:p>
      <w:r>
        <w:t>----- Early Summer 2017Play -----</w:t>
      </w:r>
    </w:p>
    <w:p>
      <w:r>
        <w:t>https://vignette.wikia.nocookie.net/kancolle/images/a/a1/Shimushu_Early_Summer_2017.ogg/revision/latest?cb=20170715072955</w:t>
      </w:r>
    </w:p>
    <w:p>
      <w:r>
        <w:t>クナ、夏の準備はバッチリっしゅ?え、まだ悩んでるっすか?海防艦は思いっきりが大事っすよ!そうっす!それでいいっしゅ!</w:t>
      </w:r>
    </w:p>
    <w:p>
      <w:r>
        <w:t>Are you done with your summer preparations yet, Kuna, siu? Eh, you're still worrying about it, su? Coastal defense boats must be resolute, su! That's right, su! Just like that, siu!</w:t>
      </w:r>
    </w:p>
    <w:p>
      <w:r>
        <w:t>----- Rainy Season 2017Play -----</w:t>
      </w:r>
    </w:p>
    <w:p>
      <w:r>
        <w:t>https://vignette.wikia.nocookie.net/kancolle/images/8/84/Shimushu_Rainy_Season_2017.ogg/revision/latest?cb=20170606104140</w:t>
      </w:r>
    </w:p>
    <w:p>
      <w:r>
        <w:t>クナ!今日も雨っす。て、あれ?なにしてるっす?なかなか器用っす。司令の縫いぐるみすか?あ?なんで睨んでるっす?違うっしゅ?</w:t>
      </w:r>
    </w:p>
    <w:p>
      <w:r>
        <w:t>Kuna! It's raining again today too, su? Huh, hmmm? Whatcha' up to, su? You're pretty skillful, su. Are you making that doll for the Commander, su? Huh? Why are you looking at me like that, su? Am I wrong?</w:t>
      </w:r>
    </w:p>
    <w:p>
      <w:r>
        <w:t>----- Setsubun 2018Play -----</w:t>
      </w:r>
    </w:p>
    <w:p>
      <w:r>
        <w:t>https://vignette.wikia.nocookie.net/kancolle/images/e/e1/Shimushu_Setsubun_2018.ogg/revision/latest?cb=20180204145726</w:t>
      </w:r>
    </w:p>
    <w:p>
      <w:r>
        <w:t>はい?セツ...ブン?No, No, No!節分つよ:セ、ツ、ブ、ン!ああ、も違うす!</w:t>
      </w:r>
    </w:p>
    <w:p>
      <w:r>
        <w:t>Huh? Se-TSUbun? No, No, No! Setsubun is pronounced: Se-tsu-BU-n! Ah, jeez, that's not it either-su!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