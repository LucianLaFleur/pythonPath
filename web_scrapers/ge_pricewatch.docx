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B59D" w14:textId="551939DA" w:rsidR="00472C23" w:rsidRDefault="00B32FAB" w:rsidP="00B32FAB">
      <w:r>
        <w:t>Page for tracking prices:</w:t>
      </w:r>
      <w:bookmarkStart w:id="0" w:name="_GoBack"/>
      <w:bookmarkEnd w:id="0"/>
    </w:p>
    <w:p>
      <w:r>
        <w:t>Scanned on: 2019-12-02</w:t>
        <w:br/>
        <w:t>http://services.runescape.com/m=itemdb_rs/Iron+bar/viewitem?obj=2351</w:t>
        <w:br/>
        <w:t>iron bar : 1,054gp</w:t>
        <w:br/>
        <w:t>--- --- ---</w:t>
        <w:br/>
        <w:t xml:space="preserve"> Today's Change </w:t>
        <w:tab/>
        <w:t>2 + 0%</w:t>
        <w:br/>
        <w:t xml:space="preserve">--- --- --- </w:t>
        <w:br/>
        <w:t>http://services.runescape.com/m=itemdb_rs/Iron+platebody/viewitem?obj=1115</w:t>
        <w:br/>
        <w:t>iron platebody : 3,743gp</w:t>
        <w:br/>
        <w:t>--- --- ---</w:t>
        <w:br/>
        <w:t xml:space="preserve"> Today's Change </w:t>
        <w:tab/>
        <w:t>0 + 0%</w:t>
        <w:br/>
        <w:t xml:space="preserve">--- --- --- </w:t>
        <w:br/>
        <w:t>http://services.runescape.com/m=itemdb_rs/Steel+ingot/viewitem?obj=47074</w:t>
        <w:br/>
        <w:t>iron ingot : 4,580gp</w:t>
        <w:br/>
        <w:t>--- --- ---</w:t>
        <w:br/>
        <w:t xml:space="preserve"> Today's Change </w:t>
        <w:tab/>
        <w:t>- 92 - 1%</w:t>
        <w:br/>
        <w:t xml:space="preserve">--- --- --- </w:t>
        <w:br/>
      </w:r>
    </w:p>
    <w:p>
      <w:r>
        <w:t>[[[ Scanned on: 2019-12-04]]]</w:t>
        <w:br/>
        <w:t>http://services.runescape.com/m=itemdb_rs/Iron+bar/viewitem?obj=2351</w:t>
        <w:br/>
        <w:t>iron bar : 1,035gp</w:t>
        <w:br/>
        <w:t>--- --- ---</w:t>
        <w:br/>
        <w:t xml:space="preserve"> Today's Change </w:t>
        <w:tab/>
        <w:t>- 34 - 3%</w:t>
        <w:br/>
        <w:t xml:space="preserve">--- --- --- </w:t>
        <w:br/>
        <w:t>http://services.runescape.com/m=itemdb_rs/Iron+platebody/viewitem?obj=1115</w:t>
        <w:br/>
        <w:t>iron platebody : 3,663gp</w:t>
        <w:br/>
        <w:t>--- --- ---</w:t>
        <w:br/>
        <w:t xml:space="preserve"> Today's Change </w:t>
        <w:tab/>
        <w:t>- 80 - 2%</w:t>
        <w:br/>
        <w:t xml:space="preserve">--- --- --- </w:t>
        <w:br/>
        <w:t>http://services.runescape.com/m=itemdb_rs/Steel+ingot/viewitem?obj=47074</w:t>
        <w:br/>
        <w:t>iron ingot : 4,269gp</w:t>
        <w:br/>
        <w:t>--- --- ---</w:t>
        <w:br/>
        <w:t xml:space="preserve"> Today's Change </w:t>
        <w:tab/>
        <w:t>- 189 - 4%</w:t>
        <w:br/>
        <w:t xml:space="preserve">--- --- --- </w:t>
        <w:br/>
      </w:r>
    </w:p>
    <w:sectPr w:rsidR="00472C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C23"/>
    <w:rsid w:val="00AA1D8D"/>
    <w:rsid w:val="00B32FA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9D002"/>
  <w14:defaultImageDpi w14:val="300"/>
  <w15:docId w15:val="{5FE80222-B911-4B9A-AED8-ED7B5F3B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8F92C1-122A-4E9D-9419-3A341880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Summerlin</cp:lastModifiedBy>
  <cp:revision>2</cp:revision>
  <dcterms:created xsi:type="dcterms:W3CDTF">2013-12-23T23:15:00Z</dcterms:created>
  <dcterms:modified xsi:type="dcterms:W3CDTF">2019-12-02T02:30:00Z</dcterms:modified>
  <cp:category/>
</cp:coreProperties>
</file>