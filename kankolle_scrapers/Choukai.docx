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https://vignette.wikia.nocookie.net/kancolle/images/5/59/Choukai-Introduction.ogg/revision/latest?cb=20150226021105</w:t>
      </w:r>
    </w:p>
    <w:p>
      <w:r>
        <w:t>私が鳥海です。よろしくです。</w:t>
      </w:r>
    </w:p>
    <w:p>
      <w:r>
        <w:t>I am Choukai. My best regards.</w:t>
      </w:r>
    </w:p>
    <w:p>
      <w:r>
        <w:t>-----Kai Ni-----</w:t>
      </w:r>
    </w:p>
    <w:p>
      <w:r>
        <w:t>https://vignette.wikia.nocookie.net/kancolle/images/3/3c/ChoukaiKai2-Introduction.ogg/revision/latest?cb=20150327121851</w:t>
      </w:r>
    </w:p>
    <w:p>
      <w:r>
        <w:t>鳥海、参りました。本日もどうぞ、よろしくお願い致します。</w:t>
      </w:r>
    </w:p>
    <w:p>
      <w:r>
        <w:t>Choukai has come back! I'll give my best today too.</w:t>
      </w:r>
    </w:p>
    <w:p>
      <w:r>
        <w:t>-----Library-----</w:t>
      </w:r>
    </w:p>
    <w:p>
      <w:r>
        <w:t>https://vignette.wikia.nocookie.net/kancolle/images/3/39/Choukai-Library.ogg/revision/latest?cb=20150226021111</w:t>
      </w:r>
    </w:p>
    <w:p>
      <w:r>
        <w:t>高雄型の4番艦、鳥海です。マレー、ソロモン、マリアナ、レイテと数々の作戦に参加しました。鳥海の名は、現在、海自のイージス護衛艦、その4番艦に受け継がれています。</w:t>
      </w:r>
    </w:p>
    <w:p>
      <w:r>
        <w:t>Fourth of the Takao-class ships, Choukai.Deployed to Malaya, Solomon, Marianas and Leyte Gulf for many operations.My name is now given to a JSDF AEGIS-equipped escort vessel, 4th in its class.</w:t>
      </w:r>
    </w:p>
    <w:p>
      <w:r>
        <w:t>-----Secretary 1-----</w:t>
      </w:r>
    </w:p>
    <w:p>
      <w:r>
        <w:t>https://vignette.wikia.nocookie.net/kancolle/images/e/ec/Choukai-Secretary_1.ogg/revision/latest?cb=20150226021117</w:t>
      </w:r>
    </w:p>
    <w:p>
      <w:r>
        <w:t>あ、司令官さん。お疲れさまです。</w:t>
      </w:r>
    </w:p>
    <w:p>
      <w:r>
        <w:t>Oh, Commander. Thanks for the good work.</w:t>
      </w:r>
    </w:p>
    <w:p>
      <w:r>
        <w:t>-----Kai Ni-----</w:t>
      </w:r>
    </w:p>
    <w:p>
      <w:r>
        <w:t>https://vignette.wikia.nocookie.net/kancolle/images/8/82/ChoukaiKai2-Secretary_1.ogg/revision/latest?cb=20150327121900</w:t>
      </w:r>
    </w:p>
    <w:p>
      <w:r>
        <w:t>鳥海、参りました。改装して頂いたお礼、夜戦などでお返しできればと思います。</w:t>
      </w:r>
    </w:p>
    <w:p>
      <w:r>
        <w:t>Choukai arrived. I would be glad to return the favor of remodeling me through night battles.</w:t>
      </w:r>
    </w:p>
    <w:p>
      <w:r>
        <w:t>-----Secretary 2-----</w:t>
      </w:r>
    </w:p>
    <w:p>
      <w:r>
        <w:t>https://vignette.wikia.nocookie.net/kancolle/images/7/77/Choukai-Secretary_2.ogg/revision/latest?cb=20150226021123</w:t>
      </w:r>
    </w:p>
    <w:p>
      <w:r>
        <w:t>まだ何か、ご用がおありですか?</w:t>
      </w:r>
    </w:p>
    <w:p>
      <w:r>
        <w:t>Do you have anything for me yet?</w:t>
      </w:r>
    </w:p>
    <w:p>
      <w:r>
        <w:t>-----Secretary 3-----</w:t>
      </w:r>
    </w:p>
    <w:p>
      <w:r>
        <w:t>https://vignette.wikia.nocookie.net/kancolle/images/e/ed/Choukai-Secretary_3.ogg/revision/latest?cb=20150226021128</w:t>
      </w:r>
    </w:p>
    <w:p>
      <w:r>
        <w:t>あ、これも何かの任務なのですか!?</w:t>
      </w:r>
    </w:p>
    <w:p>
      <w:r>
        <w:t>Oh, this is mission as well?</w:t>
      </w:r>
    </w:p>
    <w:p>
      <w:r>
        <w:t>-----Idle (Kai)-----</w:t>
      </w:r>
    </w:p>
    <w:p>
      <w:r>
        <w:t>https://vignette.wikia.nocookie.net/kancolle/images/b/bf/ChoukaiKai-Idle.ogg/revision/latest?cb=20150327122057</w:t>
      </w:r>
    </w:p>
    <w:p>
      <w:r>
        <w:t>夜戦には自信あるけれど、敵の艦載機は…そうね、私も摩耶みたいに、ううん…でもでも</w:t>
      </w:r>
    </w:p>
    <w:p>
      <w:r>
        <w:t>I'm confident in night battle, but about the enemy airplanes... Well, I should act like Maya... Uhm... but, but...</w:t>
      </w:r>
    </w:p>
    <w:p>
      <w:r>
        <w:t>-----Secretary Married-----</w:t>
      </w:r>
    </w:p>
    <w:p>
      <w:r>
        <w:t>https://vignette.wikia.nocookie.net/kancolle/images/a/a9/Choukai-Secretary_Married.ogg/revision/latest?cb=20150226021133</w:t>
      </w:r>
    </w:p>
    <w:p>
      <w:r>
        <w:t>鳥海は、いつも感謝しています。ご一緒できて、光栄です。</w:t>
      </w:r>
    </w:p>
    <w:p>
      <w:r>
        <w:t>I am always thankful towards you. Being with you, it is a honor.</w:t>
      </w:r>
    </w:p>
    <w:p>
      <w:r>
        <w:t>-----Wedding-----</w:t>
      </w:r>
    </w:p>
    <w:p>
      <w:r>
        <w:t>https://vignette.wikia.nocookie.net/kancolle/images/5/5c/Choukai-Wedding.ogg/revision/latest?cb=20150226021139</w:t>
      </w:r>
    </w:p>
    <w:p>
      <w:r>
        <w:t>もし戦略に迷ったら、いつでも私に頼ってね。二人っきりで分析しましょう。</w:t>
      </w:r>
    </w:p>
    <w:p>
      <w:r>
        <w:t>If you're ever confused by the strategy, you can always come to me, you know. We'll analyze it, just the two of us.</w:t>
      </w:r>
    </w:p>
    <w:p>
      <w:r>
        <w:t>-----Looking At Scores-----</w:t>
      </w:r>
    </w:p>
    <w:p>
      <w:r>
        <w:t>https://vignette.wikia.nocookie.net/kancolle/images/6/64/Choukai-Looking_At_Scores.ogg/revision/latest?cb=20150226021145</w:t>
      </w:r>
    </w:p>
    <w:p>
      <w:r>
        <w:t>司令官さん、お手紙が届きました。</w:t>
      </w:r>
    </w:p>
    <w:p>
      <w:r>
        <w:t>Commander, a letter has arrived.</w:t>
      </w:r>
    </w:p>
    <w:p>
      <w:r>
        <w:t>-----Joining A Fleet-----</w:t>
      </w:r>
    </w:p>
    <w:p>
      <w:r>
        <w:t>https://vignette.wikia.nocookie.net/kancolle/images/c/c5/Choukai-Joining_A_Fleet.ogg/revision/latest?cb=20150226021150</w:t>
      </w:r>
    </w:p>
    <w:p>
      <w:r>
        <w:t>抜錨!鳥海、出撃します!</w:t>
      </w:r>
    </w:p>
    <w:p>
      <w:r>
        <w:t>Setting off! Choukai, launching!</w:t>
      </w:r>
    </w:p>
    <w:p>
      <w:r>
        <w:t>-----Kai Ni-----</w:t>
      </w:r>
    </w:p>
    <w:p>
      <w:r>
        <w:t>https://vignette.wikia.nocookie.net/kancolle/images/e/e6/ChoukaiKai2-Joining_A_Fleet.ogg/revision/latest?cb=20150327121909</w:t>
      </w:r>
    </w:p>
    <w:p>
      <w:r>
        <w:t>第八艦隊、旗艦、鳥海、抜錨、出撃します!</w:t>
      </w:r>
    </w:p>
    <w:p>
      <w:r>
        <w:t>Heavy Cruiser Choukai of the Eight Fleet, going!</w:t>
      </w:r>
    </w:p>
    <w:p>
      <w:r>
        <w:t>-----Equipment 1-----</w:t>
      </w:r>
    </w:p>
    <w:p>
      <w:r>
        <w:t>https://vignette.wikia.nocookie.net/kancolle/images/6/6a/Choukai-Equipment_1.ogg/revision/latest?cb=20150327115657</w:t>
      </w:r>
    </w:p>
    <w:p>
      <w:r>
        <w:t>これは…気持ちの良いものですね。</w:t>
      </w:r>
    </w:p>
    <w:p>
      <w:r>
        <w:t>This equipment... it feels pretty good!</w:t>
      </w:r>
    </w:p>
    <w:p>
      <w:r>
        <w:t>-----Equipment 2-----</w:t>
      </w:r>
    </w:p>
    <w:p>
      <w:r>
        <w:t>https://vignette.wikia.nocookie.net/kancolle/images/4/47/Choukai-Equipment_2.ogg/revision/latest?cb=20150327115707</w:t>
      </w:r>
    </w:p>
    <w:p>
      <w:r>
        <w:t>近代化改修ですか。嬉しいです。</w:t>
      </w:r>
    </w:p>
    <w:p>
      <w:r>
        <w:t>Modernization? I'm so happy!</w:t>
      </w:r>
    </w:p>
    <w:p>
      <w:r>
        <w:t>-----Equipment 3-----</w:t>
      </w:r>
    </w:p>
    <w:p>
      <w:r>
        <w:t>https://vignette.wikia.nocookie.net/kancolle/images/8/85/Choukai-Equipment_3.ogg/revision/latest?cb=20150226021206</w:t>
      </w:r>
    </w:p>
    <w:p>
      <w:r>
        <w:t>私も嬉しいです。</w:t>
      </w:r>
    </w:p>
    <w:p>
      <w:r>
        <w:t>I'm also so happy!</w:t>
      </w:r>
    </w:p>
    <w:p>
      <w:r>
        <w:t>-----Supply-----</w:t>
      </w:r>
    </w:p>
    <w:p>
      <w:r>
        <w:t>https://vignette.wikia.nocookie.net/kancolle/images/0/09/Choukai-Supply.ogg/revision/latest?cb=20150226021226</w:t>
      </w:r>
    </w:p>
    <w:p>
      <w:r>
        <w:t>近代化改修ですか。嬉しいです</w:t>
      </w:r>
    </w:p>
    <w:p>
      <w:r>
        <w:t>Modernization? I'm so happy!</w:t>
      </w:r>
    </w:p>
    <w:p>
      <w:r>
        <w:t>-----Kai-----</w:t>
      </w:r>
    </w:p>
    <w:p>
      <w:r>
        <w:t>https://vignette.wikia.nocookie.net/kancolle/images/1/12/ChoukaiKai-Supply.ogg/revision/latest?cb=20150327121920</w:t>
      </w:r>
    </w:p>
    <w:p>
      <w:r>
        <w:t>はい、大切な補給、いつも、感謝です!</w:t>
      </w:r>
    </w:p>
    <w:p>
      <w:r>
        <w:t>Yes, I'm always thankful for the supply!</w:t>
      </w:r>
    </w:p>
    <w:p>
      <w:r>
        <w:t>-----Docking Minor-----</w:t>
      </w:r>
    </w:p>
    <w:p>
      <w:r>
        <w:t>https://vignette.wikia.nocookie.net/kancolle/images/c/c9/Choukai-Docking_Minor.ogg/revision/latest?cb=20150226021232</w:t>
      </w:r>
    </w:p>
    <w:p>
      <w:r>
        <w:t>損傷の修理にかかります。</w:t>
      </w:r>
    </w:p>
    <w:p>
      <w:r>
        <w:t>I'll start my repairs.</w:t>
      </w:r>
    </w:p>
    <w:p>
      <w:r>
        <w:t>-----Docking Major-----</w:t>
      </w:r>
    </w:p>
    <w:p>
      <w:r>
        <w:t>https://vignette.wikia.nocookie.net/kancolle/images/4/47/Choukai-Docking_Major.ogg/revision/latest?cb=20150226021239</w:t>
      </w:r>
    </w:p>
    <w:p>
      <w:r>
        <w:t>流石に、ちょっと無理をしすぎたようです。</w:t>
      </w:r>
    </w:p>
    <w:p>
      <w:r>
        <w:t>As expected, looks like I overdid it a little.</w:t>
      </w:r>
    </w:p>
    <w:p>
      <w:r>
        <w:t>-----Docking Complete-----</w:t>
      </w:r>
    </w:p>
    <w:p>
      <w:r>
        <w:t>https://vignette.wikia.nocookie.net/kancolle/images/5/58/Choukai-Docking_Complete.ogg/revision/latest?cb=20150719163508</w:t>
      </w:r>
    </w:p>
    <w:p>
      <w:r>
        <w:t>修理完了の報告が入りました。</w:t>
      </w:r>
    </w:p>
    <w:p>
      <w:r>
        <w:t>Reporting the repair is complete.</w:t>
      </w:r>
    </w:p>
    <w:p>
      <w:r>
        <w:t>-----Construction-----</w:t>
      </w:r>
    </w:p>
    <w:p>
      <w:r>
        <w:t>https://vignette.wikia.nocookie.net/kancolle/images/0/06/Choukai-Construction.ogg/revision/latest?cb=20150226021250</w:t>
      </w:r>
    </w:p>
    <w:p>
      <w:r>
        <w:t>新人ね。司令官さんも、気になりますか?</w:t>
      </w:r>
    </w:p>
    <w:p>
      <w:r>
        <w:t>Newbie, huh? Is the commander interested too?</w:t>
      </w:r>
    </w:p>
    <w:p>
      <w:r>
        <w:t>-----Returning From Sortie-----</w:t>
      </w:r>
    </w:p>
    <w:p>
      <w:r>
        <w:t>https://vignette.wikia.nocookie.net/kancolle/images/f/f8/Choukai-Returning_From_Sortie.ogg/revision/latest?cb=20150226021257</w:t>
      </w:r>
    </w:p>
    <w:p>
      <w:r>
        <w:t>作戦完了の報告が入っています。</w:t>
      </w:r>
    </w:p>
    <w:p>
      <w:r>
        <w:t>There's a report on the operation's completion.</w:t>
      </w:r>
    </w:p>
    <w:p>
      <w:r>
        <w:t>-----Starting A Sortie-----</w:t>
      </w:r>
    </w:p>
    <w:p>
      <w:r>
        <w:t>https://vignette.wikia.nocookie.net/kancolle/images/5/5c/Choukai-Starting_A_Sortie.ogg/revision/latest?cb=20150226021302</w:t>
      </w:r>
    </w:p>
    <w:p>
      <w:r>
        <w:t>さあ、行きましょう!やるわよ!</w:t>
      </w:r>
    </w:p>
    <w:p>
      <w:r>
        <w:t>Off we go! Let's do this!</w:t>
      </w:r>
    </w:p>
    <w:p>
      <w:r>
        <w:t>-----Battle Start-----</w:t>
      </w:r>
    </w:p>
    <w:p>
      <w:r>
        <w:t>https://vignette.wikia.nocookie.net/kancolle/images/c/c1/Choukai-Battle_Start.ogg/revision/latest?cb=20150226021317</w:t>
      </w:r>
    </w:p>
    <w:p>
      <w:r>
        <w:t>左舷に敵艦発見!</w:t>
      </w:r>
    </w:p>
    <w:p>
      <w:r>
        <w:t>Enemy spotted, port side!</w:t>
      </w:r>
    </w:p>
    <w:p>
      <w:r>
        <w:t>-----Kai Ni-----</w:t>
      </w:r>
    </w:p>
    <w:p>
      <w:r>
        <w:t>https://vignette.wikia.nocookie.net/kancolle/images/0/02/ChoukaiKai2-Battle_Start.ogg/revision/latest?cb=20150327121934</w:t>
      </w:r>
    </w:p>
    <w:p>
      <w:r>
        <w:t>そこね、計算どおり、見つけたわ。敵艦隊発見!全艦、突撃開始!</w:t>
      </w:r>
    </w:p>
    <w:p>
      <w:r>
        <w:t>As was calculated they were found over there. Enemy fleet spotted! All fleet, Attack!</w:t>
      </w:r>
    </w:p>
    <w:p>
      <w:r>
        <w:t>-----Attack-----</w:t>
      </w:r>
    </w:p>
    <w:p>
      <w:r>
        <w:t>https://vignette.wikia.nocookie.net/kancolle/images/4/4a/Choukai-Attack.ogg/revision/latest?cb=20150226021324</w:t>
      </w:r>
    </w:p>
    <w:p>
      <w:r>
        <w:t>左舷、砲雷撃戦、用意!</w:t>
      </w:r>
    </w:p>
    <w:p>
      <w:r>
        <w:t>Port-side, prepare to fire!</w:t>
      </w:r>
    </w:p>
    <w:p>
      <w:r>
        <w:t>-----Kai Ni-----</w:t>
      </w:r>
    </w:p>
    <w:p>
      <w:r>
        <w:t>https://vignette.wikia.nocookie.net/kancolle/images/6/6d/ChoukaiKai2-Attack.ogg/revision/latest?cb=20150327121948</w:t>
      </w:r>
    </w:p>
    <w:p>
      <w:r>
        <w:t>目標、前方の敵艦隊、砲戦用意、撃ち方、始め!</w:t>
      </w:r>
    </w:p>
    <w:p>
      <w:r>
        <w:t>Target enemy fleet straight ahead! Preparing... commence fire!</w:t>
      </w:r>
    </w:p>
    <w:p>
      <w:r>
        <w:t>-----Night Battle-----</w:t>
      </w:r>
    </w:p>
    <w:p>
      <w:r>
        <w:t>https://vignette.wikia.nocookie.net/kancolle/images/9/9e/Choukai-Night_Battle.ogg/revision/latest?cb=20150226021329</w:t>
      </w:r>
    </w:p>
    <w:p>
      <w:r>
        <w:t>追撃します!逃がしません!</w:t>
      </w:r>
    </w:p>
    <w:p>
      <w:r>
        <w:t>Pursuit! You won't get away!</w:t>
      </w:r>
    </w:p>
    <w:p>
      <w:r>
        <w:t>-----Kai Ni-----</w:t>
      </w:r>
    </w:p>
    <w:p>
      <w:r>
        <w:t>https://vignette.wikia.nocookie.net/kancolle/images/7/70/ChoukaiKai2-Night_Battle.ogg/revision/latest?cb=20150327121957</w:t>
      </w:r>
    </w:p>
    <w:p>
      <w:r>
        <w:t>伝統の夜戦、今こそ鍛えた力を、お見せする時。全艦突撃!この鳥海に、続いてください!</w:t>
      </w:r>
    </w:p>
    <w:p>
      <w:r>
        <w:t>I will show you my honed strength in a traditional night battle this time. All ships, forward! Follow after me!</w:t>
      </w:r>
    </w:p>
    <w:p>
      <w:r>
        <w:t>-----Night Attack-----</w:t>
      </w:r>
    </w:p>
    <w:p>
      <w:r>
        <w:t>https://vignette.wikia.nocookie.net/kancolle/images/5/57/Choukai-Night_Attack.ogg/revision/latest?cb=20150226021335</w:t>
      </w:r>
    </w:p>
    <w:p>
      <w:r>
        <w:t>主砲、よーく狙って!てーっ!</w:t>
      </w:r>
    </w:p>
    <w:p>
      <w:r>
        <w:t>Main cannon, reaaaady! Fiiire!</w:t>
      </w:r>
    </w:p>
    <w:p>
      <w:r>
        <w:t>-----MVP-----</w:t>
      </w:r>
    </w:p>
    <w:p>
      <w:r>
        <w:t>https://vignette.wikia.nocookie.net/kancolle/images/4/49/Choukai-MVP.ogg/revision/latest?cb=20150226021341</w:t>
      </w:r>
    </w:p>
    <w:p>
      <w:r>
        <w:t>私の計算どおりだったわ。もちろん、司令官さんの戦略だからできたのよ。</w:t>
      </w:r>
    </w:p>
    <w:p>
      <w:r>
        <w:t>Just as my calculations predicted. Of course, the commander's strategies were part of it.</w:t>
      </w:r>
    </w:p>
    <w:p>
      <w:r>
        <w:t>-----Minor Damage 1-----</w:t>
      </w:r>
    </w:p>
    <w:p>
      <w:r>
        <w:t>https://vignette.wikia.nocookie.net/kancolle/images/4/40/Choukai-Minor_Damage_1.ogg/revision/latest?cb=20150226021346</w:t>
      </w:r>
    </w:p>
    <w:p>
      <w:r>
        <w:t>あぁーーっ!!</w:t>
      </w:r>
    </w:p>
    <w:p>
      <w:r>
        <w:t>Kya!</w:t>
      </w:r>
    </w:p>
    <w:p>
      <w:r>
        <w:t>-----Kai Ni-----</w:t>
      </w:r>
    </w:p>
    <w:p>
      <w:r>
        <w:t>https://vignette.wikia.nocookie.net/kancolle/images/6/68/ChoukaiKai2-Minor_Damage_1.ogg/revision/latest?cb=20150327122007</w:t>
      </w:r>
    </w:p>
    <w:p>
      <w:r>
        <w:t>痛っ!艦橋の被弾!?だ…大丈夫!まだ戦えますから!</w:t>
      </w:r>
    </w:p>
    <w:p>
      <w:r>
        <w:t>Ouch! Bridge is taking hit!? Err...I'm fine! I can still fight!</w:t>
      </w:r>
    </w:p>
    <w:p>
      <w:r>
        <w:t>-----Minor Damage 2-----</w:t>
      </w:r>
    </w:p>
    <w:p>
      <w:r>
        <w:t>https://vignette.wikia.nocookie.net/kancolle/images/1/12/Choukai-Minor_Damage_2.ogg/revision/latest?cb=20150226021356</w:t>
      </w:r>
    </w:p>
    <w:p>
      <w:r>
        <w:t>っ…!被弾箇所はどこ!?</w:t>
      </w:r>
    </w:p>
    <w:p>
      <w:r>
        <w:t>Where was I hit!?</w:t>
      </w:r>
    </w:p>
    <w:p>
      <w:r>
        <w:t>-----Major Damage-----</w:t>
      </w:r>
    </w:p>
    <w:p>
      <w:r>
        <w:t>https://vignette.wikia.nocookie.net/kancolle/images/2/26/Choukai-Major_Damage.ogg/revision/latest?cb=20150226021404</w:t>
      </w:r>
    </w:p>
    <w:p>
      <w:r>
        <w:t>私の計算では…こんな事あり得ない…!</w:t>
      </w:r>
    </w:p>
    <w:p>
      <w:r>
        <w:t>According to my calculations, this... this shouldn't be possible...!</w:t>
      </w:r>
    </w:p>
    <w:p>
      <w:r>
        <w:t>-----Sunk-----</w:t>
      </w:r>
    </w:p>
    <w:p>
      <w:r>
        <w:t>https://vignette.wikia.nocookie.net/kancolle/images/a/a6/Choukai-Sunk.ogg/revision/latest?cb=20150226021410</w:t>
      </w:r>
    </w:p>
    <w:p>
      <w:r>
        <w:t>これは…私の計算ミス……ごめんなさい…</w:t>
      </w:r>
    </w:p>
    <w:p>
      <w:r>
        <w:t>This is... a mistake in my calculations.... I'm sorry...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