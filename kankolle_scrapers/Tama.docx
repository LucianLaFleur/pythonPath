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https://vignette.wikia.nocookie.net/kancolle/images/e/e4/Tama-Introduction.ogg/revision/latest?cb=20150217021137</w:t>
      </w:r>
    </w:p>
    <w:p>
      <w:r>
        <w:t>軽巡、多摩です。猫じゃないにゃ</w:t>
      </w:r>
    </w:p>
    <w:p>
      <w:r>
        <w:t>Light cruiser, Tama. I'm not a cat, meow.</w:t>
      </w:r>
    </w:p>
    <w:p>
      <w:r>
        <w:t>-----Kai Ni-----</w:t>
      </w:r>
    </w:p>
    <w:p>
      <w:r>
        <w:t>https://vignette.wikia.nocookie.net/kancolle/images/7/7d/TamaKai2-Introduction.ogg/revision/latest?cb=20171211114531</w:t>
      </w:r>
    </w:p>
    <w:p>
      <w:r>
        <w:t>軽巡多摩にゃ、もちろん猫じゃないにゃ。猫は解消できないにゃ。</w:t>
      </w:r>
    </w:p>
    <w:p>
      <w:r>
        <w:t>Light cruiser Tama, nya. Of course, not a cat, nya. Cats can't be remodeled, nya.</w:t>
      </w:r>
    </w:p>
    <w:p>
      <w:r>
        <w:t>-----Library-----</w:t>
      </w:r>
    </w:p>
    <w:p>
      <w:r>
        <w:t>https://vignette.wikia.nocookie.net/kancolle/images/3/38/Tama-Library.ogg/revision/latest?cb=20150217021145</w:t>
      </w:r>
    </w:p>
    <w:p>
      <w:r>
        <w:t>球磨型軽巡洋艦の2番艦、多摩だにゃ。水雷戦隊の旗艦として、ご奉公するにゃ!にゃ?多摩って名前だけど、猫じゃないもん!</w:t>
      </w:r>
    </w:p>
    <w:p>
      <w:r>
        <w:t>Second of the Kuma-class light cruisers, Tama nya.I did my duty as a torpedo squadron flagship, Nya!Nya? Tama's my name, but I'm not a cat!</w:t>
      </w:r>
    </w:p>
    <w:p>
      <w:r>
        <w:t>-----Secretary 1-----</w:t>
      </w:r>
    </w:p>
    <w:p>
      <w:r>
        <w:t>https://vignette.wikia.nocookie.net/kancolle/images/8/8f/Tama-Secretary_1.ogg/revision/latest?cb=20150217021154</w:t>
      </w:r>
    </w:p>
    <w:p>
      <w:r>
        <w:t>なんにゃ</w:t>
      </w:r>
    </w:p>
    <w:p>
      <w:r>
        <w:t>Meowhat?</w:t>
      </w:r>
    </w:p>
    <w:p>
      <w:r>
        <w:t>-----Secretary 2-----</w:t>
      </w:r>
    </w:p>
    <w:p>
      <w:r>
        <w:t>https://vignette.wikia.nocookie.net/kancolle/images/8/87/Tama-Secretary_2.ogg/revision/latest?cb=20150217021203</w:t>
      </w:r>
    </w:p>
    <w:p>
      <w:r>
        <w:t>ハッ!?思わず手が…じゃらすなってばぁ!</w:t>
      </w:r>
    </w:p>
    <w:p>
      <w:r>
        <w:t>Ha! Without thinking, my hand... stop teasing me~!</w:t>
      </w:r>
    </w:p>
    <w:p>
      <w:r>
        <w:t>-----Kai Ni-----</w:t>
      </w:r>
    </w:p>
    <w:p>
      <w:r>
        <w:t>https://vignette.wikia.nocookie.net/kancolle/images/3/36/TamaKai2-Secretary_2.ogg/revision/latest?cb=20171211114629</w:t>
      </w:r>
    </w:p>
    <w:p>
      <w:r>
        <w:t>にゃ、にゃ!戯らすの禁止にゃ!</w:t>
      </w:r>
    </w:p>
    <w:p>
      <w:r>
        <w:t>N-Nya! Teasing is forbidden, nya!</w:t>
      </w:r>
    </w:p>
    <w:p>
      <w:r>
        <w:t>-----Secretary 3-----</w:t>
      </w:r>
    </w:p>
    <w:p>
      <w:r>
        <w:t>https://vignette.wikia.nocookie.net/kancolle/images/9/92/Tama-Secretary_3.ogg/revision/latest?cb=20150217021212</w:t>
      </w:r>
    </w:p>
    <w:p>
      <w:r>
        <w:t>あはは、やめてよ…くすぐったいにゃぁ…</w:t>
      </w:r>
    </w:p>
    <w:p>
      <w:r>
        <w:t>Ahaha, stop... it tickles nya~...</w:t>
      </w:r>
    </w:p>
    <w:p>
      <w:r>
        <w:t>-----Kai Ni-----</w:t>
      </w:r>
    </w:p>
    <w:p>
      <w:r>
        <w:t>https://vignette.wikia.nocookie.net/kancolle/images/0/07/TamaKai2-Secretary_3.ogg/revision/latest?cb=20171211114640</w:t>
      </w:r>
    </w:p>
    <w:p>
      <w:r>
        <w:t>くすぐったいにゃ~でも気持ちいいにゃ。お返しに肩に多摩パンチしてあげるにゃ。気持ちいいにゃ?にゃ?</w:t>
      </w:r>
    </w:p>
    <w:p>
      <w:r>
        <w:t>It tickles, nya... but it feels good, nya. In return, I'll give your shoulders a Tama-punch, nya. Does it feels good, nya? Nya?</w:t>
      </w:r>
    </w:p>
    <w:p>
      <w:r>
        <w:t>-----Idle (Kai)-----</w:t>
      </w:r>
    </w:p>
    <w:p>
      <w:r>
        <w:t>https://vignette.wikia.nocookie.net/kancolle/images/1/14/TamaKai-Idle.ogg/revision/latest?cb=20150725235019</w:t>
      </w:r>
    </w:p>
    <w:p>
      <w:r>
        <w:t>にゃ、 にゃ~! にゃっ… にゃお!</w:t>
      </w:r>
    </w:p>
    <w:p>
      <w:r>
        <w:t>Meow, Me~ow! Meow... Meow!</w:t>
      </w:r>
    </w:p>
    <w:p>
      <w:r>
        <w:t>-----Secretary Married-----</w:t>
      </w:r>
    </w:p>
    <w:p>
      <w:r>
        <w:t>https://vignette.wikia.nocookie.net/kancolle/images/b/b7/Tama-Secretary_Married.ogg/revision/latest?cb=20150217021231</w:t>
      </w:r>
    </w:p>
    <w:p>
      <w:r>
        <w:t>おつかれにゃあ。 多摩と一緒にゆっくり休むにゃん。 にゃぁ~</w:t>
      </w:r>
    </w:p>
    <w:p>
      <w:r>
        <w:t>Thanks for the hard work, meow. Take a break with Tama, meow.  Meoooow~</w:t>
      </w:r>
    </w:p>
    <w:p>
      <w:r>
        <w:t>-----Wedding-----</w:t>
      </w:r>
    </w:p>
    <w:p>
      <w:r>
        <w:t>https://vignette.wikia.nocookie.net/kancolle/images/a/a5/Tama-Wedding.ogg/revision/latest?cb=20150217021239</w:t>
      </w:r>
    </w:p>
    <w:p>
      <w:r>
        <w:t>提督、多摩をちゃん付けで呼ぶのはやめてほしいにゃ。 なんか… 違う感じがするのにゃ…</w:t>
      </w:r>
    </w:p>
    <w:p>
      <w:r>
        <w:t>Admiral, please stop calling me with chan at the end, it sort of... feels different.</w:t>
      </w:r>
    </w:p>
    <w:p>
      <w:r>
        <w:t>-----Looking At Scores-----</w:t>
      </w:r>
    </w:p>
    <w:p>
      <w:r>
        <w:t>https://vignette.wikia.nocookie.net/kancolle/images/c/c5/Tama-Looking_At_Scores.ogg/revision/latest?cb=20150217021250</w:t>
      </w:r>
    </w:p>
    <w:p>
      <w:r>
        <w:t>提督宛の手紙にゃ</w:t>
      </w:r>
    </w:p>
    <w:p>
      <w:r>
        <w:t>Letter addressed to the Admiral, nya.</w:t>
      </w:r>
    </w:p>
    <w:p>
      <w:r>
        <w:t>-----Kai Ni-----</w:t>
      </w:r>
    </w:p>
    <w:p>
      <w:r>
        <w:t>https://vignette.wikia.nocookie.net/kancolle/images/e/e1/TamaKai2-Looking_At_Scores.ogg/revision/latest?cb=20171211114553</w:t>
      </w:r>
    </w:p>
    <w:p>
      <w:r>
        <w:t>提督、多摩が情報を集めてあげるにゃ。待つにゃ</w:t>
      </w:r>
    </w:p>
    <w:p>
      <w:r>
        <w:t>Admiral, Tama will collect data, nya. Wait, nya.</w:t>
      </w:r>
    </w:p>
    <w:p>
      <w:r>
        <w:t>-----Joining A Fleet-----</w:t>
      </w:r>
    </w:p>
    <w:p>
      <w:r>
        <w:t>https://vignette.wikia.nocookie.net/kancolle/images/6/6b/Tama-Joining_A_Fleet.ogg/revision/latest?cb=20150217021259</w:t>
      </w:r>
    </w:p>
    <w:p>
      <w:r>
        <w:t>多摩、出撃するにゃ</w:t>
      </w:r>
    </w:p>
    <w:p>
      <w:r>
        <w:t>Tama, sortieing nya!</w:t>
      </w:r>
    </w:p>
    <w:p>
      <w:r>
        <w:t>-----Kai Ni-----</w:t>
      </w:r>
    </w:p>
    <w:p>
      <w:r>
        <w:t>https://vignette.wikia.nocookie.net/kancolle/images/2/2e/TamaKai2-Joining_A_Fleet.ogg/revision/latest?cb=20171211114544</w:t>
      </w:r>
    </w:p>
    <w:p>
      <w:r>
        <w:t>第五艦隊、多摩出撃するにゃ。</w:t>
      </w:r>
    </w:p>
    <w:p>
      <w:r>
        <w:t>Fifth fleet, Tama. Sorteing, nya.</w:t>
      </w:r>
    </w:p>
    <w:p>
      <w:r>
        <w:t>-----Equipment 1-----</w:t>
      </w:r>
    </w:p>
    <w:p>
      <w:r>
        <w:t>https://vignette.wikia.nocookie.net/kancolle/images/8/8c/Tama-Equipment_1.ogg/revision/latest?cb=20150217021308</w:t>
      </w:r>
    </w:p>
    <w:p>
      <w:r>
        <w:t>これで大丈夫にゃ。問題にゃい。</w:t>
      </w:r>
    </w:p>
    <w:p>
      <w:r>
        <w:t>This is fine, nya. Meow problem.</w:t>
      </w:r>
    </w:p>
    <w:p>
      <w:r>
        <w:t>-----Kai Ni-----</w:t>
      </w:r>
    </w:p>
    <w:p>
      <w:r>
        <w:t>https://vignette.wikia.nocookie.net/kancolle/images/a/ae/TamaKai2-Equipment_1.ogg/revision/latest?cb=20171211114518</w:t>
      </w:r>
    </w:p>
    <w:p>
      <w:r>
        <w:t>この白を使った迷彩、気に入ってるにゃ、にゃ。</w:t>
      </w:r>
    </w:p>
    <w:p>
      <w:r>
        <w:t>I'm sort of interested in this white camouflage you've given me, nya.</w:t>
      </w:r>
    </w:p>
    <w:p>
      <w:r>
        <w:t>-----Equipment 2-----</w:t>
      </w:r>
    </w:p>
    <w:p>
      <w:r>
        <w:t>https://vignette.wikia.nocookie.net/kancolle/images/7/73/Tama-Equipment_2.ogg/revision/latest?cb=20150217021318</w:t>
      </w:r>
    </w:p>
    <w:p>
      <w:r>
        <w:t>いい感じだにゃ。</w:t>
      </w:r>
    </w:p>
    <w:p>
      <w:r>
        <w:t>Feels good, nya~.</w:t>
      </w:r>
    </w:p>
    <w:p>
      <w:r>
        <w:t>-----Equipment 3-----</w:t>
      </w:r>
    </w:p>
    <w:p>
      <w:r>
        <w:t>https://vignette.wikia.nocookie.net/kancolle/images/a/aa/Tama-Equipment_3.ogg/revision/latest?cb=20150217021325</w:t>
      </w:r>
    </w:p>
    <w:p>
      <w:r>
        <w:t>にゃぁ</w:t>
      </w:r>
    </w:p>
    <w:p>
      <w:r>
        <w:t>Me~ow.</w:t>
      </w:r>
    </w:p>
    <w:p>
      <w:r>
        <w:t>-----Supply-----</w:t>
      </w:r>
    </w:p>
    <w:p>
      <w:r>
        <w:t>https://vignette.wikia.nocookie.net/kancolle/images/0/08/Tama-Supply.ogg/revision/latest?cb=20150217021337</w:t>
      </w:r>
    </w:p>
    <w:p>
      <w:r>
        <w:t>これで大丈夫にゃ。問題にゃい。</w:t>
      </w:r>
    </w:p>
    <w:p>
      <w:r>
        <w:t>This is fine, nya. Meow problem.</w:t>
      </w:r>
    </w:p>
    <w:p>
      <w:r>
        <w:t>-----Kai-----</w:t>
      </w:r>
    </w:p>
    <w:p>
      <w:r>
        <w:t>https://vignette.wikia.nocookie.net/kancolle/images/1/17/TamaKai-Supply.ogg/revision/latest?cb=20150725235019</w:t>
      </w:r>
    </w:p>
    <w:p>
      <w:r>
        <w:t>ありがとにゃ。</w:t>
      </w:r>
    </w:p>
    <w:p>
      <w:r>
        <w:t>Thanks a lot, nya.</w:t>
      </w:r>
    </w:p>
    <w:p>
      <w:r>
        <w:t>-----Docking Minor-----</w:t>
      </w:r>
    </w:p>
    <w:p>
      <w:r>
        <w:t>https://vignette.wikia.nocookie.net/kancolle/images/a/a8/Tama-Docking_Minor.ogg/revision/latest?cb=20150217021347</w:t>
      </w:r>
    </w:p>
    <w:p>
      <w:r>
        <w:t>おやすみにゃ。</w:t>
      </w:r>
    </w:p>
    <w:p>
      <w:r>
        <w:t>Good night, nya.</w:t>
      </w:r>
    </w:p>
    <w:p>
      <w:r>
        <w:t>-----Docking Major-----</w:t>
      </w:r>
    </w:p>
    <w:p>
      <w:r>
        <w:t>https://vignette.wikia.nocookie.net/kancolle/images/e/eb/Tama-Docking_Major.ogg/revision/latest?cb=20150217021356</w:t>
      </w:r>
    </w:p>
    <w:p>
      <w:r>
        <w:t>多ぁ摩は、ドックで、丸くなるぅ…。にゃん。</w:t>
      </w:r>
    </w:p>
    <w:p>
      <w:r>
        <w:t>In the dock, Tama will curl up, meow.</w:t>
      </w:r>
    </w:p>
    <w:p>
      <w:r>
        <w:t>-----Docking Complete-----</w:t>
      </w:r>
    </w:p>
    <w:p>
      <w:r>
        <w:t>https://vignette.wikia.nocookie.net/kancolle/images/9/98/Tama-Docking_Complete.ogg/revision/latest?cb=20150719163904</w:t>
      </w:r>
    </w:p>
    <w:p>
      <w:r>
        <w:t>修理が完了したにゃ。</w:t>
      </w:r>
    </w:p>
    <w:p>
      <w:r>
        <w:t>Repairs completed, meow.</w:t>
      </w:r>
    </w:p>
    <w:p>
      <w:r>
        <w:t>-----Construction-----</w:t>
      </w:r>
    </w:p>
    <w:p>
      <w:r>
        <w:t>https://vignette.wikia.nocookie.net/kancolle/images/b/b2/Tama-Construction.ogg/revision/latest?cb=20150217021404</w:t>
      </w:r>
    </w:p>
    <w:p>
      <w:r>
        <w:t>新しい艦が出来上がったにゃん</w:t>
      </w:r>
    </w:p>
    <w:p>
      <w:r>
        <w:t>A new ship has finished constructing, meow.</w:t>
      </w:r>
    </w:p>
    <w:p>
      <w:r>
        <w:t>-----Returning From Sortie-----</w:t>
      </w:r>
    </w:p>
    <w:p>
      <w:r>
        <w:t>https://vignette.wikia.nocookie.net/kancolle/images/1/13/Tama-Returning_From_Sortie.ogg/revision/latest?cb=20150217021413</w:t>
      </w:r>
    </w:p>
    <w:p>
      <w:r>
        <w:t>艦隊が帰投したみたいにゃ</w:t>
      </w:r>
    </w:p>
    <w:p>
      <w:r>
        <w:t>Look's like the fleets returned, nya.</w:t>
      </w:r>
    </w:p>
    <w:p>
      <w:r>
        <w:t>-----Starting A Sortie-----</w:t>
      </w:r>
    </w:p>
    <w:p>
      <w:r>
        <w:t>https://vignette.wikia.nocookie.net/kancolle/images/f/f6/Tama-Starting_A_Sortie.ogg/revision/latest?cb=20150217021430</w:t>
      </w:r>
    </w:p>
    <w:p>
      <w:r>
        <w:t>多摩の手も借りたいって?しょうがないにゃあ</w:t>
      </w:r>
    </w:p>
    <w:p>
      <w:r>
        <w:t>You want to borrow Tama's hand? It can't be helped, meow.</w:t>
      </w:r>
    </w:p>
    <w:p>
      <w:r>
        <w:t>-----Battle Start-----</w:t>
      </w:r>
    </w:p>
    <w:p>
      <w:r>
        <w:t>https://vignette.wikia.nocookie.net/kancolle/images/5/5c/Tama-Battle_Start.ogg/revision/latest?cb=20150217021440</w:t>
      </w:r>
    </w:p>
    <w:p>
      <w:r>
        <w:t>そこにゃ!</w:t>
      </w:r>
    </w:p>
    <w:p>
      <w:r>
        <w:t>There, meow!</w:t>
      </w:r>
    </w:p>
    <w:p>
      <w:r>
        <w:t>-----Attack-----</w:t>
      </w:r>
    </w:p>
    <w:p>
      <w:r>
        <w:t>https://vignette.wikia.nocookie.net/kancolle/images/7/71/Tama-Attack.ogg/revision/latest?cb=20150217021448</w:t>
      </w:r>
    </w:p>
    <w:p>
      <w:r>
        <w:t>砲雷撃戦、用意にゃ!</w:t>
      </w:r>
    </w:p>
    <w:p>
      <w:r>
        <w:t>Prepare cannons for battle, meow!</w:t>
      </w:r>
    </w:p>
    <w:p>
      <w:r>
        <w:t>-----Kai Ni-----</w:t>
      </w:r>
    </w:p>
    <w:p>
      <w:r>
        <w:t>https://vignette.wikia.nocookie.net/kancolle/images/2/2b/TamaKai2-Attack.ogg/revision/latest?cb=20171211114429</w:t>
      </w:r>
    </w:p>
    <w:p>
      <w:r>
        <w:t>見つけたにゃ、にゃ</w:t>
      </w:r>
    </w:p>
    <w:p>
      <w:r>
        <w:t>Found you, nya! Nyan!</w:t>
      </w:r>
    </w:p>
    <w:p>
      <w:r>
        <w:t>-----Night Battle-----</w:t>
      </w:r>
    </w:p>
    <w:p>
      <w:r>
        <w:t>https://vignette.wikia.nocookie.net/kancolle/images/2/29/Tama-Night_Battle.ogg/revision/latest?cb=20150217021456</w:t>
      </w:r>
    </w:p>
    <w:p>
      <w:r>
        <w:t>撃つにゃ!</w:t>
      </w:r>
    </w:p>
    <w:p>
      <w:r>
        <w:t>Fire nya!</w:t>
      </w:r>
    </w:p>
    <w:p>
      <w:r>
        <w:t>-----Kai Ni-----</w:t>
      </w:r>
    </w:p>
    <w:p>
      <w:r>
        <w:t>https://vignette.wikia.nocookie.net/kancolle/images/b/bb/TamaKai2-Night_Battle.ogg/revision/latest?cb=20171211114618</w:t>
      </w:r>
    </w:p>
    <w:p>
      <w:r>
        <w:t>改装された多摩の艤装は伊達じゃないにゃ。にゃ!</w:t>
      </w:r>
    </w:p>
    <w:p>
      <w:r>
        <w:t>My remodeled outfit isn't just for show, nya. Nya!</w:t>
      </w:r>
    </w:p>
    <w:p>
      <w:r>
        <w:t>-----Night Attack-----</w:t>
      </w:r>
    </w:p>
    <w:p>
      <w:r>
        <w:t>https://vignette.wikia.nocookie.net/kancolle/images/b/bf/Tama-Night_Attack.ogg/revision/latest?cb=20150217021505</w:t>
      </w:r>
    </w:p>
    <w:p>
      <w:r>
        <w:t>にゃーん!</w:t>
      </w:r>
    </w:p>
    <w:p>
      <w:r>
        <w:t>Nyaaan!</w:t>
      </w:r>
    </w:p>
    <w:p>
      <w:r>
        <w:t>-----MVP-----</w:t>
      </w:r>
    </w:p>
    <w:p>
      <w:r>
        <w:t>https://vignette.wikia.nocookie.net/kancolle/images/8/82/Tama-MVP.ogg/revision/latest?cb=20150217021514</w:t>
      </w:r>
    </w:p>
    <w:p>
      <w:r>
        <w:t>多摩が優秀?にゃぁ、ただ闘争本能が高いだけ…にゃ</w:t>
      </w:r>
    </w:p>
    <w:p>
      <w:r>
        <w:t>Tama's excellence? Nya~, that's just my high hunter's instincts... nya.</w:t>
      </w:r>
    </w:p>
    <w:p>
      <w:r>
        <w:t>-----Kai Ni-----</w:t>
      </w:r>
    </w:p>
    <w:p>
      <w:r>
        <w:t>https://vignette.wikia.nocookie.net/kancolle/images/6/6e/TamaKai2-MVP.ogg/revision/latest?cb=20171211114604</w:t>
      </w:r>
    </w:p>
    <w:p>
      <w:r>
        <w:t>多摩が優秀?にゃあ、改装が効いたかにゃ。隠された闘争本能が発揮できかにゃ。にゃ。</w:t>
      </w:r>
    </w:p>
    <w:p>
      <w:r>
        <w:t>I'm the best? It's because I recieved my remodel. I've put on my hidden battle gear now, nya. Nya.</w:t>
      </w:r>
    </w:p>
    <w:p>
      <w:r>
        <w:t>-----Minor Damage 1-----</w:t>
      </w:r>
    </w:p>
    <w:p>
      <w:r>
        <w:t>https://vignette.wikia.nocookie.net/kancolle/images/d/d8/Tama-Minor_Damage_1.ogg/revision/latest?cb=20150217021523</w:t>
      </w:r>
    </w:p>
    <w:p>
      <w:r>
        <w:t>にゃ!</w:t>
      </w:r>
    </w:p>
    <w:p>
      <w:r>
        <w:t>Nya!</w:t>
      </w:r>
    </w:p>
    <w:p>
      <w:r>
        <w:t>-----Minor Damage 2-----</w:t>
      </w:r>
    </w:p>
    <w:p>
      <w:r>
        <w:t>https://vignette.wikia.nocookie.net/kancolle/images/4/4d/Tama-Minor_Damage_2.ogg/revision/latest?cb=20150217021532</w:t>
      </w:r>
    </w:p>
    <w:p>
      <w:r>
        <w:t>にゃにゃ!?</w:t>
      </w:r>
    </w:p>
    <w:p>
      <w:r>
        <w:t>Nya-Nya!</w:t>
      </w:r>
    </w:p>
    <w:p>
      <w:r>
        <w:t>-----Major Damage-----</w:t>
      </w:r>
    </w:p>
    <w:p>
      <w:r>
        <w:t>https://vignette.wikia.nocookie.net/kancolle/images/7/7b/Tama-Major_Damage.ogg/revision/latest?cb=20150217021541</w:t>
      </w:r>
    </w:p>
    <w:p>
      <w:r>
        <w:t>やられてしまったにゃ。にゃあ…。</w:t>
      </w:r>
    </w:p>
    <w:p>
      <w:r>
        <w:t>You did it nya...Nya..</w:t>
      </w:r>
    </w:p>
    <w:p>
      <w:r>
        <w:t>-----Sunk-----</w:t>
      </w:r>
    </w:p>
    <w:p>
      <w:r>
        <w:t>https://vignette.wikia.nocookie.net/kancolle/images/a/a4/Tama-Sunk.ogg/revision/latest?cb=20150217021552</w:t>
      </w:r>
    </w:p>
    <w:p>
      <w:r>
        <w:t>沈むにゃ…お別れにゃ…</w:t>
      </w:r>
    </w:p>
    <w:p>
      <w:r>
        <w:t>Sinking, nya... Farewell, nya....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