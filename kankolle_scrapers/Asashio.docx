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https://vignette.wikia.nocookie.net/kancolle/images/1/1b/Asashio-Introduction.ogg/revision/latest?cb=20150228010714</w:t>
      </w:r>
    </w:p>
    <w:p>
      <w:r>
        <w:t>駆逐艦、朝潮です。勝負ならいつでも受けて立つ覚悟です</w:t>
      </w:r>
    </w:p>
    <w:p>
      <w:r>
        <w:t>I'm Asashio, a destroyer. I'm always ready for a battle.</w:t>
      </w:r>
    </w:p>
    <w:p>
      <w:r>
        <w:t>-----Kai Ni-----</w:t>
      </w:r>
    </w:p>
    <w:p>
      <w:r>
        <w:t>https://vignette.wikia.nocookie.net/kancolle/images/b/b0/AsashioKai2-Introduction.ogg/revision/latest?cb=20160708214733</w:t>
      </w:r>
    </w:p>
    <w:p>
      <w:r>
        <w:t>駆逐艦、朝潮です。改装していただきました。今まで以上に艦隊のお役に立てるよう、頑張る覚悟です。よろしくお願いします。</w:t>
      </w:r>
    </w:p>
    <w:p>
      <w:r>
        <w:t>I'm Asashio, a destroyer. I had received my remodelling! I'm prepared to strive even further, so that I can be of more help to the fleet. I'll be in your care!</w:t>
      </w:r>
    </w:p>
    <w:p>
      <w:r>
        <w:t>-----Kai Ni D-----</w:t>
      </w:r>
    </w:p>
    <w:p>
      <w:r>
        <w:t>https://vignette.wikia.nocookie.net/kancolle/images/c/c9/AsashioKai2D-Introduction.ogg/revision/latest?cb=20160708214752</w:t>
      </w:r>
    </w:p>
    <w:p>
      <w:r>
        <w:t>駆逐艦、朝潮です。改装により生存性と汎用性が向上しました。これまで以上にお役に立つ覚悟です!よろしくお願いします!</w:t>
      </w:r>
    </w:p>
    <w:p>
      <w:r>
        <w:t>I'm Asashio, a destroyer. As a result of my remodelling, my survivability and versatility had greatly improved. I'm prepared to be of more help than I was before. I'll be in your care!</w:t>
      </w:r>
    </w:p>
    <w:p>
      <w:r>
        <w:t>-----Library-----</w:t>
      </w:r>
    </w:p>
    <w:p>
      <w:r>
        <w:t>https://vignette.wikia.nocookie.net/kancolle/images/8/85/Asashio-Library.ogg/revision/latest?cb=20150228010720</w:t>
      </w:r>
    </w:p>
    <w:p>
      <w:r>
        <w:t>朝潮型駆逐艦のネームシップ、朝潮よ。バランスのとれた量産型駆逐艦として建造され、戦線を支えたの。私の進化改良型が陽炎型になるわね。</w:t>
      </w:r>
    </w:p>
    <w:p>
      <w:r>
        <w:t>Nameship for the Asashio-class destroyers, Asashio.Made as a balanced ship, to work on the front lines.My improved form became the Kagerou-class, you know.</w:t>
      </w:r>
    </w:p>
    <w:p>
      <w:r>
        <w:t>-----Secretary 1-----</w:t>
      </w:r>
    </w:p>
    <w:p>
      <w:r>
        <w:t>https://vignette.wikia.nocookie.net/kancolle/images/9/9c/Asashio-Secretary_1.ogg/revision/latest?cb=20150228010728</w:t>
      </w:r>
    </w:p>
    <w:p>
      <w:r>
        <w:t>はい、いつでも出撃可能です</w:t>
      </w:r>
    </w:p>
    <w:p>
      <w:r>
        <w:t>Yes, I'm always available for a sortie.</w:t>
      </w:r>
    </w:p>
    <w:p>
      <w:r>
        <w:t>-----Secretary 2-----</w:t>
      </w:r>
    </w:p>
    <w:p>
      <w:r>
        <w:t>https://vignette.wikia.nocookie.net/kancolle/images/e/e6/Asashio-Secretary_2.ogg/revision/latest?cb=20150228010735</w:t>
      </w:r>
    </w:p>
    <w:p>
      <w:r>
        <w:t>司令官、ご命令を</w:t>
      </w:r>
    </w:p>
    <w:p>
      <w:r>
        <w:t>Orders, commander.</w:t>
      </w:r>
    </w:p>
    <w:p>
      <w:r>
        <w:t>-----Secretary 3-----</w:t>
      </w:r>
    </w:p>
    <w:p>
      <w:r>
        <w:t>https://vignette.wikia.nocookie.net/kancolle/images/c/c4/Asashio-Secretary_3.ogg/revision/latest?cb=20150228010743</w:t>
      </w:r>
    </w:p>
    <w:p>
      <w:r>
        <w:t>司令官、それは新しい暗号でしょうか?</w:t>
      </w:r>
    </w:p>
    <w:p>
      <w:r>
        <w:t>Commander, is that a new code?</w:t>
      </w:r>
    </w:p>
    <w:p>
      <w:r>
        <w:t>-----Kai Ni-----</w:t>
      </w:r>
    </w:p>
    <w:p>
      <w:r>
        <w:t>https://vignette.wikia.nocookie.net/kancolle/images/7/79/AsashioKai2-Secretary_3.ogg/revision/latest?cb=20160630202823</w:t>
      </w:r>
    </w:p>
    <w:p>
      <w:r>
        <w:t>司令官…はい!約束は…司令官との大切な約束も、必ず守り通す覚悟です!</w:t>
      </w:r>
    </w:p>
    <w:p>
      <w:r>
        <w:t>Commander... Yes! I... I'm prepared to uphold my precious promise with the Commander until the very end!</w:t>
      </w:r>
    </w:p>
    <w:p>
      <w:r>
        <w:t>-----Idle-----</w:t>
      </w:r>
    </w:p>
    <w:p>
      <w:r>
        <w:t>https://vignette.wikia.nocookie.net/kancolle/images/e/e3/AsashioKai-Idle.ogg/revision/latest?cb=20150228010750</w:t>
      </w:r>
    </w:p>
    <w:p>
      <w:r>
        <w:t>司令官が待てと言うなら、この朝潮、ここでいつまででも待つ覚悟です!!</w:t>
      </w:r>
    </w:p>
    <w:p>
      <w:r>
        <w:t>Commander, if you tell me to stay here, I am willing to wait here forever!!</w:t>
      </w:r>
    </w:p>
    <w:p>
      <w:r>
        <w:t>-----Secretary Married-----</w:t>
      </w:r>
    </w:p>
    <w:p>
      <w:r>
        <w:t>https://vignette.wikia.nocookie.net/kancolle/images/8/85/Asashio-Secretary_Married.ogg/revision/latest?cb=20150717121445</w:t>
      </w:r>
    </w:p>
    <w:p>
      <w:r>
        <w:t>あ、あの……、私からこんなこと言うのも差し出がましいけれど、司令官をいつも尊敬しています!</w:t>
      </w:r>
    </w:p>
    <w:p>
      <w:r>
        <w:t>U-umm... this may sound intrusive coming from me, but... I've always respected the Commander!</w:t>
      </w:r>
    </w:p>
    <w:p>
      <w:r>
        <w:t>-----Wedding-----</w:t>
      </w:r>
    </w:p>
    <w:p>
      <w:r>
        <w:t>https://vignette.wikia.nocookie.net/kancolle/images/1/1c/Asashio-Wedding.ogg/revision/latest?cb=20150228010803</w:t>
      </w:r>
    </w:p>
    <w:p>
      <w:r>
        <w:t>提督、何ですか、こんなところに呼び出して。朝潮と二人っきりで……あっ、これは…………作戦会議ですねっ!</w:t>
      </w:r>
    </w:p>
    <w:p>
      <w:r>
        <w:t>Admiral, what is it, calling me out to such a place.  Just the two of us… ah, this is… a strategy meeting, yes?</w:t>
      </w:r>
    </w:p>
    <w:p>
      <w:r>
        <w:t>-----Looking At Scores-----</w:t>
      </w:r>
    </w:p>
    <w:p>
      <w:r>
        <w:t>https://vignette.wikia.nocookie.net/kancolle/images/c/cf/Asashio-Looking_At_Scores.ogg/revision/latest?cb=20150228010820</w:t>
      </w:r>
    </w:p>
    <w:p>
      <w:r>
        <w:t>司令官に電文です</w:t>
      </w:r>
    </w:p>
    <w:p>
      <w:r>
        <w:t>A telegram for you commander.</w:t>
      </w:r>
    </w:p>
    <w:p>
      <w:r>
        <w:t>-----Kai Ni-----</w:t>
      </w:r>
    </w:p>
    <w:p>
      <w:r>
        <w:t>https://vignette.wikia.nocookie.net/kancolle/images/c/c2/AsashioKai2-Looking_At_Scores.ogg/revision/latest?cb=20180801105458</w:t>
      </w:r>
    </w:p>
    <w:p>
      <w:r>
        <w:t>司令官、情報ですか?はい、この朝潮がお持ちします。</w:t>
      </w:r>
    </w:p>
    <w:p>
      <w:r>
        <w:t>Information, Commander? Yes, I'll get it for you.</w:t>
      </w:r>
    </w:p>
    <w:p>
      <w:r>
        <w:t>-----Joining A Fleet-----</w:t>
      </w:r>
    </w:p>
    <w:p>
      <w:r>
        <w:t>https://vignette.wikia.nocookie.net/kancolle/images/3/38/Asashio-Joining_A_Fleet.ogg/revision/latest?cb=20150228010826</w:t>
      </w:r>
    </w:p>
    <w:p>
      <w:r>
        <w:t>朝潮、出ます!</w:t>
      </w:r>
    </w:p>
    <w:p>
      <w:r>
        <w:t>Asashio, launch!</w:t>
      </w:r>
    </w:p>
    <w:p>
      <w:r>
        <w:t>-----Kai Ni-----</w:t>
      </w:r>
    </w:p>
    <w:p>
      <w:r>
        <w:t>https://vignette.wikia.nocookie.net/kancolle/images/f/fd/AsashioKai2-Joining_A_Fleet.ogg/revision/latest?cb=20160708215322</w:t>
      </w:r>
    </w:p>
    <w:p>
      <w:r>
        <w:t>第八駆逐隊、旗艦朝潮。抜錨します!</w:t>
      </w:r>
    </w:p>
    <w:p>
      <w:r>
        <w:t>Flagship Asashio, of the 8th Destroyer Division, setting sail!</w:t>
      </w:r>
    </w:p>
    <w:p>
      <w:r>
        <w:t>-----Equipment 1-----</w:t>
      </w:r>
    </w:p>
    <w:p>
      <w:r>
        <w:t>https://vignette.wikia.nocookie.net/kancolle/images/a/a8/Asashio-Equipment_1.ogg/revision/latest?cb=20150228010833</w:t>
      </w:r>
    </w:p>
    <w:p>
      <w:r>
        <w:t>これなら戦えます</w:t>
      </w:r>
    </w:p>
    <w:p>
      <w:r>
        <w:t>I can fight with this.</w:t>
      </w:r>
    </w:p>
    <w:p>
      <w:r>
        <w:t>-----Equipment 2-----</w:t>
      </w:r>
    </w:p>
    <w:p>
      <w:r>
        <w:t>https://vignette.wikia.nocookie.net/kancolle/images/b/b6/Asashio-Equipment_2.ogg/revision/latest?cb=20150228010839</w:t>
      </w:r>
    </w:p>
    <w:p>
      <w:r>
        <w:t>駆逐艦としては、かなりいい仕上がりです</w:t>
      </w:r>
    </w:p>
    <w:p>
      <w:r>
        <w:t>For a destroyer, this is a good make.</w:t>
      </w:r>
    </w:p>
    <w:p>
      <w:r>
        <w:t>-----Equipment 3-----</w:t>
      </w:r>
    </w:p>
    <w:p>
      <w:r>
        <w:t>https://vignette.wikia.nocookie.net/kancolle/images/4/4a/Asashio-Equipment_3.ogg/revision/latest?cb=20150228010847</w:t>
      </w:r>
    </w:p>
    <w:p>
      <w:r>
        <w:t>うん、いいわ</w:t>
      </w:r>
    </w:p>
    <w:p>
      <w:r>
        <w:t>Mmm, this is good.</w:t>
      </w:r>
    </w:p>
    <w:p>
      <w:r>
        <w:t>-----Supply-----</w:t>
      </w:r>
    </w:p>
    <w:p>
      <w:r>
        <w:t>https://vignette.wikia.nocookie.net/kancolle/images/4/4c/Asashio-Supply.ogg/revision/latest?cb=20150228010854</w:t>
      </w:r>
    </w:p>
    <w:p>
      <w:r>
        <w:t>これなら戦えます</w:t>
      </w:r>
    </w:p>
    <w:p>
      <w:r>
        <w:t>I can fight with this.</w:t>
      </w:r>
    </w:p>
    <w:p>
      <w:r>
        <w:t>-----Kai-----</w:t>
      </w:r>
    </w:p>
    <w:p>
      <w:r>
        <w:t>https://vignette.wikia.nocookie.net/kancolle/images/a/a3/AsashioKai-Supply.ogg/revision/latest?cb=20150526154523</w:t>
      </w:r>
    </w:p>
    <w:p>
      <w:r>
        <w:t>司令官に感謝します!</w:t>
      </w:r>
    </w:p>
    <w:p>
      <w:r>
        <w:t>I am grateful, commander!</w:t>
      </w:r>
    </w:p>
    <w:p>
      <w:r>
        <w:t>-----Docking Minor-----</w:t>
      </w:r>
    </w:p>
    <w:p>
      <w:r>
        <w:t>https://vignette.wikia.nocookie.net/kancolle/images/6/68/Asashio-Docking_Minor.ogg/revision/latest?cb=20150228010902</w:t>
      </w:r>
    </w:p>
    <w:p>
      <w:r>
        <w:t>小さな損傷でも、命取りになることがあります。</w:t>
      </w:r>
    </w:p>
    <w:p>
      <w:r>
        <w:t>It can be fatal even though it's just a small damage</w:t>
      </w:r>
    </w:p>
    <w:p>
      <w:r>
        <w:t>-----Docking Major-----</w:t>
      </w:r>
    </w:p>
    <w:p>
      <w:r>
        <w:t>https://vignette.wikia.nocookie.net/kancolle/images/e/e8/Asashio-Docking_Major.ogg/revision/latest?cb=20150228010912</w:t>
      </w:r>
    </w:p>
    <w:p>
      <w:r>
        <w:t>大丈夫…次の作戦には間に合わせます!</w:t>
      </w:r>
    </w:p>
    <w:p>
      <w:r>
        <w:t>I'm fine, I'll join on the next battle.</w:t>
      </w:r>
    </w:p>
    <w:p>
      <w:r>
        <w:t>-----Docking Complete-----</w:t>
      </w:r>
    </w:p>
    <w:p>
      <w:r>
        <w:t>https://vignette.wikia.nocookie.net/kancolle/images/a/ac/Asashio-Docking_Complete.ogg/revision/latest?cb=20150719163507</w:t>
      </w:r>
    </w:p>
    <w:p>
      <w:r>
        <w:t>修理が終わった艦があります。</w:t>
      </w:r>
    </w:p>
    <w:p>
      <w:r>
        <w:t>A ship is fully repaired.</w:t>
      </w:r>
    </w:p>
    <w:p>
      <w:r>
        <w:t>-----Construction-----</w:t>
      </w:r>
    </w:p>
    <w:p>
      <w:r>
        <w:t>https://vignette.wikia.nocookie.net/kancolle/images/8/8b/Asashio-Construction.ogg/revision/latest?cb=20150228010920</w:t>
      </w:r>
    </w:p>
    <w:p>
      <w:r>
        <w:t>新しい艦が建造されました</w:t>
      </w:r>
    </w:p>
    <w:p>
      <w:r>
        <w:t>A new ship has been built.</w:t>
      </w:r>
    </w:p>
    <w:p>
      <w:r>
        <w:t>-----Returning From Sortie-----</w:t>
      </w:r>
    </w:p>
    <w:p>
      <w:r>
        <w:t>https://vignette.wikia.nocookie.net/kancolle/images/e/ec/Asashio-Returning_From_Sortie.ogg/revision/latest?cb=20150228010928</w:t>
      </w:r>
    </w:p>
    <w:p>
      <w:r>
        <w:t>艦隊が帰投しました</w:t>
      </w:r>
    </w:p>
    <w:p>
      <w:r>
        <w:t>The fleet has returned.</w:t>
      </w:r>
    </w:p>
    <w:p>
      <w:r>
        <w:t>-----Starting A Sortie-----</w:t>
      </w:r>
    </w:p>
    <w:p>
      <w:r>
        <w:t>https://vignette.wikia.nocookie.net/kancolle/images/9/94/Asashio-Starting_A_Sortie.ogg/revision/latest?cb=20150228010934</w:t>
      </w:r>
    </w:p>
    <w:p>
      <w:r>
        <w:t>駆逐艦朝潮、出撃します!</w:t>
      </w:r>
    </w:p>
    <w:p>
      <w:r>
        <w:t>Destroyer Asashio, sortieing!</w:t>
      </w:r>
    </w:p>
    <w:p>
      <w:r>
        <w:t>-----Battle Start-----</w:t>
      </w:r>
    </w:p>
    <w:p>
      <w:r>
        <w:t>https://vignette.wikia.nocookie.net/kancolle/images/4/4d/Asashio-Battle_Start.ogg/revision/latest?cb=20150228010942</w:t>
      </w:r>
    </w:p>
    <w:p>
      <w:r>
        <w:t>左舷、敵艦発見</w:t>
      </w:r>
    </w:p>
    <w:p>
      <w:r>
        <w:t>Enemy spotted on port-side!</w:t>
      </w:r>
    </w:p>
    <w:p>
      <w:r>
        <w:t>-----Attack-----</w:t>
      </w:r>
    </w:p>
    <w:p>
      <w:r>
        <w:t>https://vignette.wikia.nocookie.net/kancolle/images/a/a9/Asashio-Attack.ogg/revision/latest?cb=20150228010949</w:t>
      </w:r>
    </w:p>
    <w:p>
      <w:r>
        <w:t>よし、突撃する</w:t>
      </w:r>
    </w:p>
    <w:p>
      <w:r>
        <w:t>OK, I'll attack.</w:t>
      </w:r>
    </w:p>
    <w:p>
      <w:r>
        <w:t>-----Night Battle-----</w:t>
      </w:r>
    </w:p>
    <w:p>
      <w:r>
        <w:t>https://vignette.wikia.nocookie.net/kancolle/images/e/ef/Asashio-Night_Battle.ogg/revision/latest?cb=20150228010956</w:t>
      </w:r>
    </w:p>
    <w:p>
      <w:r>
        <w:t>一発必中!肉迫するわ</w:t>
      </w:r>
    </w:p>
    <w:p>
      <w:r>
        <w:t>I'll close in on the enemy. One shot, one kill!</w:t>
      </w:r>
    </w:p>
    <w:p>
      <w:r>
        <w:t>-----Kai Ni-----</w:t>
      </w:r>
    </w:p>
    <w:p>
      <w:r>
        <w:t>https://vignette.wikia.nocookie.net/kancolle/images/2/28/AsashioKai2-Night_Battle.ogg/revision/latest?cb=20180801105502</w:t>
      </w:r>
    </w:p>
    <w:p>
      <w:r>
        <w:t>第八駆逐隊、突撃!肉迫するわ。みんな続いてください!今こそ必中距離え!</w:t>
      </w:r>
    </w:p>
    <w:p>
      <w:r>
        <w:t>8th Destroyer Division, charge! We'll press the attack. Please follow me, everyone! Now is the time to take them out from range!</w:t>
      </w:r>
    </w:p>
    <w:p>
      <w:r>
        <w:t>-----Night Attack-----</w:t>
      </w:r>
    </w:p>
    <w:p>
      <w:r>
        <w:t>https://vignette.wikia.nocookie.net/kancolle/images/d/d3/Asashio-Night_Attack.ogg/revision/latest?cb=20150228011003</w:t>
      </w:r>
    </w:p>
    <w:p>
      <w:r>
        <w:t>この海域から出ていけ!</w:t>
      </w:r>
    </w:p>
    <w:p>
      <w:r>
        <w:t>Leave these waters at once!</w:t>
      </w:r>
    </w:p>
    <w:p>
      <w:r>
        <w:t>-----MVP-----</w:t>
      </w:r>
    </w:p>
    <w:p>
      <w:r>
        <w:t>https://vignette.wikia.nocookie.net/kancolle/images/a/a0/Asashio-MVP.ogg/revision/latest?cb=20150228011011</w:t>
      </w:r>
    </w:p>
    <w:p>
      <w:r>
        <w:t>作戦を全う出来て良かったです。これが朝潮型駆逐艦の力なんです</w:t>
      </w:r>
    </w:p>
    <w:p>
      <w:r>
        <w:t>I'm glad that we completed the operations. This is the power of Asashio Type Destroyer.</w:t>
      </w:r>
    </w:p>
    <w:p>
      <w:r>
        <w:t>-----Minor Damage 1-----</w:t>
      </w:r>
    </w:p>
    <w:p>
      <w:r>
        <w:t>https://vignette.wikia.nocookie.net/kancolle/images/4/4d/Asashio-Minor_Damage_1.ogg/revision/latest?cb=20150228011020</w:t>
      </w:r>
    </w:p>
    <w:p>
      <w:r>
        <w:t>っ!</w:t>
      </w:r>
    </w:p>
    <w:p>
      <w:r>
        <w:t>Argh!</w:t>
      </w:r>
    </w:p>
    <w:p>
      <w:r>
        <w:t>-----Kai Ni-----</w:t>
      </w:r>
    </w:p>
    <w:p>
      <w:r>
        <w:t>https://vignette.wikia.nocookie.net/kancolle/images/b/bc/AsashioKai2-Minor_Damage_1.ogg/revision/latest?cb=20160708215902</w:t>
      </w:r>
    </w:p>
    <w:p>
      <w:r>
        <w:t>っ!いったた…荒潮は?大丈夫?</w:t>
      </w:r>
    </w:p>
    <w:p>
      <w:r>
        <w:t>Ugh! That hurts... Arashio, are you alright?</w:t>
      </w:r>
    </w:p>
    <w:p>
      <w:r>
        <w:t>-----Kai Ni D-----</w:t>
      </w:r>
    </w:p>
    <w:p>
      <w:r>
        <w:t>https://vignette.wikia.nocookie.net/kancolle/images/d/d4/AsashioKai2D-Minor_Damage_1.ogg/revision/latest?cb=20160708215956</w:t>
      </w:r>
    </w:p>
    <w:p>
      <w:r>
        <w:t>嫌だ、被弾?!やらせないっ!対空、対潜見張り、厳としてっ!</w:t>
      </w:r>
    </w:p>
    <w:p>
      <w:r>
        <w:t>Oh no, we're under fire!? I will not let it be! Anti-aircraft, anti-submarine personnel, be on the lookout!</w:t>
      </w:r>
    </w:p>
    <w:p>
      <w:r>
        <w:t>-----Minor Damage 2-----</w:t>
      </w:r>
    </w:p>
    <w:p>
      <w:r>
        <w:t>https://vignette.wikia.nocookie.net/kancolle/images/e/e0/Asashio-Minor_Damage_2.ogg/revision/latest?cb=20150228011028</w:t>
      </w:r>
    </w:p>
    <w:p>
      <w:r>
        <w:t>やだっ、痛いじゃない!</w:t>
      </w:r>
    </w:p>
    <w:p>
      <w:r>
        <w:t>No! It hurts you know!?</w:t>
      </w:r>
    </w:p>
    <w:p>
      <w:r>
        <w:t>-----Kai Ni-----</w:t>
      </w:r>
    </w:p>
    <w:p>
      <w:r>
        <w:t>https://vignette.wikia.nocookie.net/kancolle/images/6/62/AsashioKai2-Minor_Damage_2.ogg/revision/latest?cb=20160708215918</w:t>
      </w:r>
    </w:p>
    <w:p>
      <w:r>
        <w:t>痛い…でもまだ、まだ戦闘も、救援も可能です!朝潮…沈むものか!</w:t>
      </w:r>
    </w:p>
    <w:p>
      <w:r>
        <w:t>It hurts... but, I... I can still assist in combat! As if... Asashio will sinks this easily!</w:t>
      </w:r>
    </w:p>
    <w:p>
      <w:r>
        <w:t>-----Major Damage-----</w:t>
      </w:r>
    </w:p>
    <w:p>
      <w:r>
        <w:t>https://vignette.wikia.nocookie.net/kancolle/images/b/b7/Asashio-Major_Damage.ogg/revision/latest?cb=20150228011035</w:t>
      </w:r>
    </w:p>
    <w:p>
      <w:r>
        <w:t>これで勝ったつもり!?</w:t>
      </w:r>
    </w:p>
    <w:p>
      <w:r>
        <w:t>Is that all you've got?</w:t>
      </w:r>
    </w:p>
    <w:p>
      <w:r>
        <w:t>-----Kai Ni-----</w:t>
      </w:r>
    </w:p>
    <w:p>
      <w:r>
        <w:t>https://vignette.wikia.nocookie.net/kancolle/images/7/7f/AsashioKai2-Major_Damage.ogg/revision/latest?cb=20160708215936</w:t>
      </w:r>
    </w:p>
    <w:p>
      <w:r>
        <w:t>まだ…沈まない…あの約束を果たす、までは…</w:t>
      </w:r>
    </w:p>
    <w:p>
      <w:r>
        <w:t>Not yet... I can't sink just yet... Not until I've uphold that promise, until then...</w:t>
      </w:r>
    </w:p>
    <w:p>
      <w:r>
        <w:t>-----Sunk-----</w:t>
      </w:r>
    </w:p>
    <w:p>
      <w:r>
        <w:t>https://vignette.wikia.nocookie.net/kancolle/images/3/30/Asashio-Sunk.ogg/revision/latest?cb=20150228011043</w:t>
      </w:r>
    </w:p>
    <w:p>
      <w:r>
        <w:t>救助中に攻撃なんて……卑怯な</w:t>
      </w:r>
    </w:p>
    <w:p>
      <w:r>
        <w:t>To attack me when I'm on a rescue operation... How cheap.</w:t>
      </w:r>
    </w:p>
    <w:p>
      <w:r>
        <w:t>-----00:00-----</w:t>
      </w:r>
    </w:p>
    <w:p>
      <w:r>
        <w:t>https://vignette.wikia.nocookie.net/kancolle/images/4/41/AsashioKai-00.ogg/revision/latest?cb=20180801105308</w:t>
      </w:r>
    </w:p>
    <w:p>
      <w:r>
        <w:t>マルマルマルマル。はい、司令官。この朝潮、本日は片時も司令官のそばを離れません。時報も掃除洗濯も、どぞお任せてください!</w:t>
      </w:r>
    </w:p>
    <w:p>
      <w:r>
        <w:t>0000. Yes, Commander. I won't leave your side for a single moment today. Be it telling the time or cleaning up, please leave it all to me!</w:t>
      </w:r>
    </w:p>
    <w:p>
      <w:r>
        <w:t>-----01:00-----</w:t>
      </w:r>
    </w:p>
    <w:p>
      <w:r>
        <w:t>https://vignette.wikia.nocookie.net/kancolle/images/f/f2/AsashioKai-01.ogg/revision/latest?cb=20180801105311</w:t>
      </w:r>
    </w:p>
    <w:p>
      <w:r>
        <w:t>マルヒトマルマル。司令官、御用はないですか?何でも御用めください。はい、任務ですから。</w:t>
      </w:r>
    </w:p>
    <w:p>
      <w:r>
        <w:t>0100. Do you have any orders for me, Commander? Please order me to do anything. Yes, it's my duty.</w:t>
      </w:r>
    </w:p>
    <w:p>
      <w:r>
        <w:t>-----02:00-----</w:t>
      </w:r>
    </w:p>
    <w:p>
      <w:r>
        <w:t>https://vignette.wikia.nocookie.net/kancolle/images/0/05/AsashioKai-02.ogg/revision/latest?cb=20180801105315</w:t>
      </w:r>
    </w:p>
    <w:p>
      <w:r>
        <w:t>マルフタマルマ…えぇ、声が少し大きですか?申し訳ありません、司令官。</w:t>
      </w:r>
    </w:p>
    <w:p>
      <w:r>
        <w:t>020... Eh, my voice is a bit too loud? My deepest apologies, Commander.</w:t>
      </w:r>
    </w:p>
    <w:p>
      <w:r>
        <w:t>-----03:00-----</w:t>
      </w:r>
    </w:p>
    <w:p>
      <w:r>
        <w:t>https://vignette.wikia.nocookie.net/kancolle/images/2/2e/AsashioKai-03.ogg/revision/latest?cb=20180801105320</w:t>
      </w:r>
    </w:p>
    <w:p>
      <w:r>
        <w:t>マルサ…あぁ、うん。マルサンマルマル。司令官、朝潮はここに。えぇ、もう少し普通で?</w:t>
      </w:r>
    </w:p>
    <w:p>
      <w:r>
        <w:t>03... Ah, yeah. 0300. I'm here, Commander. Eh, I can do it a bit more normally?</w:t>
      </w:r>
    </w:p>
    <w:p>
      <w:r>
        <w:t>-----04:00-----</w:t>
      </w:r>
    </w:p>
    <w:p>
      <w:r>
        <w:t>https://vignette.wikia.nocookie.net/kancolle/images/6/6d/AsashioKai-04.ogg/revision/latest?cb=20180801105324</w:t>
      </w:r>
    </w:p>
    <w:p>
      <w:r>
        <w:t>マルヨンマルマル。…司令官、お茶を…お餅しました!はい、こちらにどぞ。</w:t>
      </w:r>
    </w:p>
    <w:p>
      <w:r>
        <w:t>0400. ...Commander, I've... brought the tea! Here, please enjoy.</w:t>
      </w:r>
    </w:p>
    <w:p>
      <w:r>
        <w:t>-----05:00-----</w:t>
      </w:r>
    </w:p>
    <w:p>
      <w:r>
        <w:t>https://vignette.wikia.nocookie.net/kancolle/images/e/ee/AsashioKai-05.ogg/revision/latest?cb=20180801105328</w:t>
      </w:r>
    </w:p>
    <w:p>
      <w:r>
        <w:t>マルゴマルマル。司令官、朝です。大潮たちを起こしてします。第八駆逐隊、総員お起ーし!</w:t>
      </w:r>
    </w:p>
    <w:p>
      <w:r>
        <w:t>0500. It's morning, Commander. I'll go wake up Ooshio and the others. 8th Destroyer Division, all hands, assemble!</w:t>
      </w:r>
    </w:p>
    <w:p>
      <w:r>
        <w:t>-----06:00-----</w:t>
      </w:r>
    </w:p>
    <w:p>
      <w:r>
        <w:t>https://vignette.wikia.nocookie.net/kancolle/images/2/2a/AsashioKai-06.ogg/revision/latest?cb=20180801105332</w:t>
      </w:r>
    </w:p>
    <w:p>
      <w:r>
        <w:t>司令官、マルロクマルマルです。艦隊全体に総員起こしをかけてします。はい、お任せください。</w:t>
      </w:r>
    </w:p>
    <w:p>
      <w:r>
        <w:t>It's 0600, Commander. I'll go assemble the rest of the fleet. Yes, leave it to me.</w:t>
      </w:r>
    </w:p>
    <w:p>
      <w:r>
        <w:t>-----07:00-----</w:t>
      </w:r>
    </w:p>
    <w:p>
      <w:r>
        <w:t>https://vignette.wikia.nocookie.net/kancolle/images/5/5c/AsashioKai-07.ogg/revision/latest?cb=20180801105338</w:t>
      </w:r>
    </w:p>
    <w:p>
      <w:r>
        <w:t>マルナナマルマル。司令官、さあ、朝潮特性の朝食、こちらにごご用意をできました。麦飯、朝潮特性のお味噌汁、沢庵と…沢庵です!大丈夫です!お味噌汁が具だくさんになっています!どぞ!</w:t>
      </w:r>
    </w:p>
    <w:p>
      <w:r>
        <w:t>0700. Now, Commander, my special breakfast is ready for you. There's barley rice, my special miso soup, pickled radish and... pickled radish! It's fine! The miso soup is very filling! Enjoy!</w:t>
      </w:r>
    </w:p>
    <w:p>
      <w:r>
        <w:t>-----08:00-----</w:t>
      </w:r>
    </w:p>
    <w:p>
      <w:r>
        <w:t>https://vignette.wikia.nocookie.net/kancolle/images/0/0c/AsashioKai-08.ogg/revision/latest?cb=20180801105341</w:t>
      </w:r>
    </w:p>
    <w:p>
      <w:r>
        <w:t>マルハチマルマル。司令官、八時です。第八駆逐隊、全員集合です。はい、もちろん、いつでもどぞ。</w:t>
      </w:r>
    </w:p>
    <w:p>
      <w:r>
        <w:t>0800. It's 8 o'clock, Commander. The 8th Destroyer Division has all assembled. Yes, of course we're ready anytime.</w:t>
      </w:r>
    </w:p>
    <w:p>
      <w:r>
        <w:t>-----09:00-----</w:t>
      </w:r>
    </w:p>
    <w:p>
      <w:r>
        <w:t>https://vignette.wikia.nocookie.net/kancolle/images/0/04/AsashioKai-09.ogg/revision/latest?cb=20180801105346</w:t>
      </w:r>
    </w:p>
    <w:p>
      <w:r>
        <w:t>マルキュマルマル。了解しました。まず演習からですね。大潮、満潮、荒潮、八駆抜病です。</w:t>
      </w:r>
    </w:p>
    <w:p>
      <w:r>
        <w:t>0900. Roger that. We're having an exercise first. Ooshio, Michishio, Arashio; DesDiv8, weigh anchor.</w:t>
      </w:r>
    </w:p>
    <w:p>
      <w:r>
        <w:t>-----10:00-----</w:t>
      </w:r>
    </w:p>
    <w:p>
      <w:r>
        <w:t>https://vignette.wikia.nocookie.net/kancolle/images/4/49/AsashioKai-10.ogg/revision/latest?cb=20180801105349</w:t>
      </w:r>
    </w:p>
    <w:p>
      <w:r>
        <w:t>ヒトマルマルマル。荒潮、気をつけてください。満潮もよそ見はだめです。司令官、どうですか?八駆連動抜群、士気も旺盛です。いつでも。</w:t>
      </w:r>
    </w:p>
    <w:p>
      <w:r>
        <w:t>1000. Be careful, Arashio. Don't get distracted too, Michishio. How was that, Commander? Our DesDiv8 teamwork is great and our morale is high too. Anytime.</w:t>
      </w:r>
    </w:p>
    <w:p>
      <w:r>
        <w:t>-----11:00-----</w:t>
      </w:r>
    </w:p>
    <w:p>
      <w:r>
        <w:t>https://vignette.wikia.nocookie.net/kancolle/images/2/23/AsashioKai-11.ogg/revision/latest?cb=20180801105353</w:t>
      </w:r>
    </w:p>
    <w:p>
      <w:r>
        <w:t>ヒトヒトマルマル。そろそろお昼ですね。あぁ、野島さん、お疲れ様です。お弁当、ですか?ありがとうございます!司令官、いただきました。</w:t>
      </w:r>
    </w:p>
    <w:p>
      <w:r>
        <w:t>1100. It's almost lunchtime. Ah, thanks for your hard work, Nojima. Is this a lunch box? Thank you very much! Let's eat, Commander.</w:t>
      </w:r>
    </w:p>
    <w:p>
      <w:r>
        <w:t>-----12:00-----</w:t>
      </w:r>
    </w:p>
    <w:p>
      <w:r>
        <w:t>https://vignette.wikia.nocookie.net/kancolle/images/3/38/AsashioKai-12.ogg/revision/latest?cb=20180801105357</w:t>
      </w:r>
    </w:p>
    <w:p>
      <w:r>
        <w:t>司令官、お昼です。頂いたお弁当こちらです。えーっと…うわぁ、美味しそうです、司令官。</w:t>
      </w:r>
    </w:p>
    <w:p>
      <w:r>
        <w:t>It's lunchtime, Commander. Here is the lunch box we got. Hmmmmm... Whoa, it looks delicious, Commander.</w:t>
      </w:r>
    </w:p>
    <w:p>
      <w:r>
        <w:t>-----13:00-----</w:t>
      </w:r>
    </w:p>
    <w:p>
      <w:r>
        <w:t>https://vignette.wikia.nocookie.net/kancolle/images/0/0d/AsashioKai-13.ogg/revision/latest?cb=20180801105400</w:t>
      </w:r>
    </w:p>
    <w:p>
      <w:r>
        <w:t>ヒトサンマルマル。はい、この朝潮、いつまでも大切な約束忘れません。いつまでも…</w:t>
      </w:r>
    </w:p>
    <w:p>
      <w:r>
        <w:t>1300. Yes, I'll never ever forget that important promise. I won't...</w:t>
      </w:r>
    </w:p>
    <w:p>
      <w:r>
        <w:t>-----14:00-----</w:t>
      </w:r>
    </w:p>
    <w:p>
      <w:r>
        <w:t>https://vignette.wikia.nocookie.net/kancolle/images/5/5b/AsashioKai-14.ogg/revision/latest?cb=20180801105406</w:t>
      </w:r>
    </w:p>
    <w:p>
      <w:r>
        <w:t>ヒトヨンマルマル。司令官、午後の作戦はどのように展開されますか?あぁ、うんうん。なるほど。さすが司令官です。</w:t>
      </w:r>
    </w:p>
    <w:p>
      <w:r>
        <w:t>1400. What operations are we going to be deployed on this afternoon, Commander? Ah, I see, I see. I get it. As I expected of you, Commander.</w:t>
      </w:r>
    </w:p>
    <w:p>
      <w:r>
        <w:t>-----15:00-----</w:t>
      </w:r>
    </w:p>
    <w:p>
      <w:r>
        <w:t>https://vignette.wikia.nocookie.net/kancolle/images/9/9e/AsashioKai-15.ogg/revision/latest?cb=20180801105414</w:t>
      </w:r>
    </w:p>
    <w:p>
      <w:r>
        <w:t>ヒトゴマル…あぁ、磯波さん、電さん、いつもお疲れ様です。はい、荒潮もちゃんと元気です。</w:t>
      </w:r>
    </w:p>
    <w:p>
      <w:r>
        <w:t>150... Ah, Isonami, Inazuma; thanks for all your hard work. Yes, Arashio is doing fine too.</w:t>
      </w:r>
    </w:p>
    <w:p>
      <w:r>
        <w:t>-----16:00-----</w:t>
      </w:r>
    </w:p>
    <w:p>
      <w:r>
        <w:t>https://vignette.wikia.nocookie.net/kancolle/images/6/64/AsashioKai-16.ogg/revision/latest?cb=20180801105417</w:t>
      </w:r>
    </w:p>
    <w:p>
      <w:r>
        <w:t>ヒトロクマルマル。大潮、アゲアゲばっかりではだめです。下も…水面下もちゃん警戒です。</w:t>
      </w:r>
    </w:p>
    <w:p>
      <w:r>
        <w:t>1600. Ooshio, don't always be looking up. Pay attention to what's below... what's under the water too.</w:t>
      </w:r>
    </w:p>
    <w:p>
      <w:r>
        <w:t>-----17:00-----</w:t>
      </w:r>
    </w:p>
    <w:p>
      <w:r>
        <w:t>https://vignette.wikia.nocookie.net/kancolle/images/7/74/AsashioKai-17.ogg/revision/latest?cb=20180801105423</w:t>
      </w:r>
    </w:p>
    <w:p>
      <w:r>
        <w:t>ヒトナナマルマル。司令官、見ててください。夕日が…夕焼けがあんあに…きれいです。</w:t>
      </w:r>
    </w:p>
    <w:p>
      <w:r>
        <w:t>1700. Look at that, Commander. The sunset is... the red sunset is so... beautiful.</w:t>
      </w:r>
    </w:p>
    <w:p>
      <w:r>
        <w:t>-----18:00-----</w:t>
      </w:r>
    </w:p>
    <w:p>
      <w:r>
        <w:t>https://vignette.wikia.nocookie.net/kancolle/images/1/13/AsashioKai-18.ogg/revision/latest?cb=20180801105427</w:t>
      </w:r>
    </w:p>
    <w:p>
      <w:r>
        <w:t>ヒトハチマルマル。司令官、夕餉の時間です。この朝潮、腕によりおかけたお作りします。ご飯がかけるまで、少しお待ち下さい。</w:t>
      </w:r>
    </w:p>
    <w:p>
      <w:r>
        <w:t>1800. It's time for dinner, Admiral. I'll do my best to make something. Please wait a while for the food to be ready.</w:t>
      </w:r>
    </w:p>
    <w:p>
      <w:r>
        <w:t>-----19:00-----</w:t>
      </w:r>
    </w:p>
    <w:p>
      <w:r>
        <w:t>https://vignette.wikia.nocookie.net/kancolle/images/c/c4/AsashioKai-19.ogg/revision/latest?cb=20180801105431</w:t>
      </w:r>
    </w:p>
    <w:p>
      <w:r>
        <w:t>ヒトキュマルマル。司令官、おまたせしました。朝潮特性のお夕食が、準備できました。こちらにいらっしゃてください。大盛り麦飯に、今日は新鮮の魚の甘辛煮付け、お味噌しろと…はい、沢庵です!どぞ召し上がれ。</w:t>
      </w:r>
    </w:p>
    <w:p>
      <w:r>
        <w:t>1900. Thank you for waiting, Commander. My special dinner is all done. I've set it all out over here. There's a large helping of barely rice, today's fresh fish boiled in soy sauce, miso soup and... yes, pickled radish! Please help yourself.</w:t>
      </w:r>
    </w:p>
    <w:p>
      <w:r>
        <w:t>-----20:00-----</w:t>
      </w:r>
    </w:p>
    <w:p>
      <w:r>
        <w:t>https://vignette.wikia.nocookie.net/kancolle/images/d/d2/AsashioKai-20.ogg/revision/latest?cb=20180801105436</w:t>
      </w:r>
    </w:p>
    <w:p>
      <w:r>
        <w:t>フタマルマルマル。司令官、食後のお茶…こちらに置きます。暑いです。お気をつけてください。</w:t>
      </w:r>
    </w:p>
    <w:p>
      <w:r>
        <w:t>2000. Commander, I'll leave your after meal tea... over here. It's hot!Please be careful.</w:t>
      </w:r>
    </w:p>
    <w:p>
      <w:r>
        <w:t>-----21:00-----</w:t>
      </w:r>
    </w:p>
    <w:p>
      <w:r>
        <w:t>https://vignette.wikia.nocookie.net/kancolle/images/b/b0/AsashioKai-21.ogg/revision/latest?cb=20180801105442</w:t>
      </w:r>
    </w:p>
    <w:p>
      <w:r>
        <w:t>フタヒトマルマル。はい、川内さん。三水戦、八駆、喜んで夜戦任務よお供させていただきます。荒潮、気をつけて。いきましょう!</w:t>
      </w:r>
    </w:p>
    <w:p>
      <w:r>
        <w:t>2100. Yes, Sendai. DesRon3, DesDiv8 will gladly accompany you for this night battle mission. Be careful, Arashio. Let's go!</w:t>
      </w:r>
    </w:p>
    <w:p>
      <w:r>
        <w:t>-----22:00-----</w:t>
      </w:r>
    </w:p>
    <w:p>
      <w:r>
        <w:t>https://vignette.wikia.nocookie.net/kancolle/images/b/b1/AsashioKai-22.ogg/revision/latest?cb=20180801105447</w:t>
      </w:r>
    </w:p>
    <w:p>
      <w:r>
        <w:t>フタフタマルマル。三水戦、無事全艦帰途です。川内さん、勉強になりました。ありがとうございます!</w:t>
      </w:r>
    </w:p>
    <w:p>
      <w:r>
        <w:t>2200. All of DesRon3 has returned safely. I've learned a lot, Sendai. Thank you very much!</w:t>
      </w:r>
    </w:p>
    <w:p>
      <w:r>
        <w:t>-----23:00-----</w:t>
      </w:r>
    </w:p>
    <w:p>
      <w:r>
        <w:t>https://vignette.wikia.nocookie.net/kancolle/images/4/44/AsashioKai-23.ogg/revision/latest?cb=20180801105454</w:t>
      </w:r>
    </w:p>
    <w:p>
      <w:r>
        <w:t>フタサンマルマル。司令官、この朝潮、本日は一緒に任務を全うできて、大変幸せでした。また、どぞよろしくおねがいいたします。朝潮、下がります。</w:t>
      </w:r>
    </w:p>
    <w:p>
      <w:r>
        <w:t>2300. I'm so happy that we were able to complete today's missions together, Commander. I look forward to working with you again. Asashio, standing down.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