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https://vignette.wikia.nocookie.net/kancolle/images/1/14/Maya-Introduction.ogg/revision/latest?cb=20150226020628</w:t>
      </w:r>
    </w:p>
    <w:p>
      <w:r>
        <w:t>よ!アタシ、摩耶ってんだ、よろしくな</w:t>
      </w:r>
    </w:p>
    <w:p>
      <w:r>
        <w:t>Yo! Name's Maya, nice to meet you.</w:t>
      </w:r>
    </w:p>
    <w:p>
      <w:r>
        <w:t>-----Kai-----</w:t>
      </w:r>
    </w:p>
    <w:p>
      <w:r>
        <w:t>https://vignette.wikia.nocookie.net/kancolle/images/d/de/MayaKai-Introduction.ogg/revision/latest?cb=20150313162425</w:t>
      </w:r>
    </w:p>
    <w:p>
      <w:r>
        <w:t>よっ、提督!頑張ってっか~?今日もこの摩耶様とひと暴れと行こうぜぇ!</w:t>
      </w:r>
    </w:p>
    <w:p>
      <w:r>
        <w:t>Yo, Admiral! Working hard? Cause today is another day for me to kick some ass!</w:t>
      </w:r>
    </w:p>
    <w:p>
      <w:r>
        <w:t>-----Library-----</w:t>
      </w:r>
    </w:p>
    <w:p>
      <w:r>
        <w:t>https://vignette.wikia.nocookie.net/kancolle/images/e/ea/Maya-Library.ogg/revision/latest?cb=20150226020634</w:t>
      </w:r>
    </w:p>
    <w:p>
      <w:r>
        <w:t>高雄型重巡洋艦3番艦の摩耶さまだ。生まれは神戸。南方作戦や激戦のソロモン海で暴れまくってやったぜ!ああん? レイテ? んだよ、潜水艦って奴は苦手だよ。</w:t>
      </w:r>
    </w:p>
    <w:p>
      <w:r>
        <w:t>Third of the Takao-class heavy cruisers, Maya-sama!Kobe-built. I went hard in the Southern Ops and Solomon battles!Haah? Leyte? Nah, I'm not great with subs.</w:t>
      </w:r>
    </w:p>
    <w:p>
      <w:r>
        <w:t>-----Secretary 1-----</w:t>
      </w:r>
    </w:p>
    <w:p>
      <w:r>
        <w:t>https://vignette.wikia.nocookie.net/kancolle/images/9/9e/Maya-Secretary_1.ogg/revision/latest?cb=20150226020640</w:t>
      </w:r>
    </w:p>
    <w:p>
      <w:r>
        <w:t>なんか用か?</w:t>
      </w:r>
    </w:p>
    <w:p>
      <w:r>
        <w:t>Need something?</w:t>
      </w:r>
    </w:p>
    <w:p>
      <w:r>
        <w:t>-----Secretary 2-----</w:t>
      </w:r>
    </w:p>
    <w:p>
      <w:r>
        <w:t>https://vignette.wikia.nocookie.net/kancolle/images/1/12/Maya-Secretary_2.ogg/revision/latest?cb=20150226020646</w:t>
      </w:r>
    </w:p>
    <w:p>
      <w:r>
        <w:t>あん!?</w:t>
      </w:r>
    </w:p>
    <w:p>
      <w:r>
        <w:t>Huh!?</w:t>
      </w:r>
    </w:p>
    <w:p>
      <w:r>
        <w:t>-----Kai Ni-----</w:t>
      </w:r>
    </w:p>
    <w:p>
      <w:r>
        <w:t>https://vignette.wikia.nocookie.net/kancolle/images/d/d9/MayaKai2-Secretary_2.ogg/revision/latest?cb=20150731060551</w:t>
      </w:r>
    </w:p>
    <w:p>
      <w:r>
        <w:t>提督、お前もちったぁー落ち着けよ。この摩耶様を見習ってさぁ! …え?お前が言うな!?</w:t>
      </w:r>
    </w:p>
    <w:p>
      <w:r>
        <w:t>Admiral... calm down a bit, will ya? Why don't 'cha just follow my example? ...eh? "You're one to talk"?!</w:t>
      </w:r>
    </w:p>
    <w:p>
      <w:r>
        <w:t>-----Secretary 3-----</w:t>
      </w:r>
    </w:p>
    <w:p>
      <w:r>
        <w:t>https://vignette.wikia.nocookie.net/kancolle/images/4/4f/Maya-Secretary_3.ogg/revision/latest?cb=20150226020654</w:t>
      </w:r>
    </w:p>
    <w:p>
      <w:r>
        <w:t>提督、お前ちょっとウザイ</w:t>
      </w:r>
    </w:p>
    <w:p>
      <w:r>
        <w:t>Admiral, you're a bit annoying.</w:t>
      </w:r>
    </w:p>
    <w:p>
      <w:r>
        <w:t>-----Idle (Kai)-----</w:t>
      </w:r>
    </w:p>
    <w:p>
      <w:r>
        <w:t>https://vignette.wikia.nocookie.net/kancolle/images/7/7b/MayaKai-Idle.ogg/revision/latest?cb=20150313161425</w:t>
      </w:r>
    </w:p>
    <w:p>
      <w:r>
        <w:t>おーい!提督ー!聞いてっかー?おーい!…ちっ、聞いちゃいねぇ。んだよぉ!ったく…</w:t>
      </w:r>
    </w:p>
    <w:p>
      <w:r>
        <w:t>Hey! Admiral! Are you listening? Hey! ...Damn, he won't listen. The hell!? Sheesh...</w:t>
      </w:r>
    </w:p>
    <w:p>
      <w:r>
        <w:t>-----Secretary Married-----</w:t>
      </w:r>
    </w:p>
    <w:p>
      <w:r>
        <w:t>https://vignette.wikia.nocookie.net/kancolle/images/2/27/Maya-Secretary_Married.ogg/revision/latest?cb=20150226020701</w:t>
      </w:r>
    </w:p>
    <w:p>
      <w:r>
        <w:t>お前、優しいとこ……あるんだな。</w:t>
      </w:r>
    </w:p>
    <w:p>
      <w:r>
        <w:t>You...can be kind sometimes...I guess.</w:t>
      </w:r>
    </w:p>
    <w:p>
      <w:r>
        <w:t>-----Wedding-----</w:t>
      </w:r>
    </w:p>
    <w:p>
      <w:r>
        <w:t>https://vignette.wikia.nocookie.net/kancolle/images/d/d4/Maya-Wedding.ogg/revision/latest?cb=20150226020706</w:t>
      </w:r>
    </w:p>
    <w:p>
      <w:r>
        <w:t>アタシの力を存分に引き出してくれてありがとな。これでも…感謝してるんだ…ぞ。</w:t>
      </w:r>
    </w:p>
    <w:p>
      <w:r>
        <w:t>Thanks for always using my full power, man. This too... I thank...you.</w:t>
      </w:r>
    </w:p>
    <w:p>
      <w:r>
        <w:t>-----Looking At Scores-----</w:t>
      </w:r>
    </w:p>
    <w:p>
      <w:r>
        <w:t>https://vignette.wikia.nocookie.net/kancolle/images/b/bb/Maya-Looking_At_Scores.ogg/revision/latest?cb=20150226020935</w:t>
      </w:r>
    </w:p>
    <w:p>
      <w:r>
        <w:t>提督、手紙だぜ</w:t>
      </w:r>
    </w:p>
    <w:p>
      <w:r>
        <w:t>Hey Admiral, it's a letter.</w:t>
      </w:r>
    </w:p>
    <w:p>
      <w:r>
        <w:t>-----Kai Ni-----</w:t>
      </w:r>
    </w:p>
    <w:p>
      <w:r>
        <w:t>https://vignette.wikia.nocookie.net/kancolle/images/5/51/MayaKai2-Looking_At_Scores.ogg/revision/latest?cb=20150313163145</w:t>
      </w:r>
    </w:p>
    <w:p>
      <w:r>
        <w:t>提督、情報の確認かい?いいぜ!</w:t>
      </w:r>
    </w:p>
    <w:p>
      <w:r>
        <w:t>Admiral, data confirmation? Very well!</w:t>
      </w:r>
    </w:p>
    <w:p>
      <w:r>
        <w:t>-----Joining A Fleet-----</w:t>
      </w:r>
    </w:p>
    <w:p>
      <w:r>
        <w:t>https://vignette.wikia.nocookie.net/kancolle/images/d/d3/Maya-Joining_A_Fleet.ogg/revision/latest?cb=20150226020714</w:t>
      </w:r>
    </w:p>
    <w:p>
      <w:r>
        <w:t>おう!行くぜ!抜錨だ</w:t>
      </w:r>
    </w:p>
    <w:p>
      <w:r>
        <w:t>Yeah! Let's go! Setting sail!</w:t>
      </w:r>
    </w:p>
    <w:p>
      <w:r>
        <w:t>-----Kai Ni-----</w:t>
      </w:r>
    </w:p>
    <w:p>
      <w:r>
        <w:t>https://vignette.wikia.nocookie.net/kancolle/images/9/90/MayaKai2-Joining_A_Fleet.ogg/revision/latest?cb=20150313163417</w:t>
      </w:r>
    </w:p>
    <w:p>
      <w:r>
        <w:t>おおっ、行くぜっ!防空巡洋艦摩耶!抜錨だっ!</w:t>
      </w:r>
    </w:p>
    <w:p>
      <w:r>
        <w:t>Oh, here I go! Air defense cruiser Maya! Setting sail!</w:t>
      </w:r>
    </w:p>
    <w:p>
      <w:r>
        <w:t>-----Equipment 1-----</w:t>
      </w:r>
    </w:p>
    <w:p>
      <w:r>
        <w:t>https://vignette.wikia.nocookie.net/kancolle/images/7/74/Maya-Equipment_1.ogg/revision/latest?cb=20150226020720</w:t>
      </w:r>
    </w:p>
    <w:p>
      <w:r>
        <w:t>ようし、漲ってきたぜ。やるぞ!</w:t>
      </w:r>
    </w:p>
    <w:p>
      <w:r>
        <w:t>Yeaaah! I'm fired up! Here I go!</w:t>
      </w:r>
    </w:p>
    <w:p>
      <w:r>
        <w:t>-----Equipment 2-----</w:t>
      </w:r>
    </w:p>
    <w:p>
      <w:r>
        <w:t>https://vignette.wikia.nocookie.net/kancolle/images/3/3b/Maya-Equipment_2.ogg/revision/latest?cb=20150226020726</w:t>
      </w:r>
    </w:p>
    <w:p>
      <w:r>
        <w:t>サンキュー提督。これならいける!</w:t>
      </w:r>
    </w:p>
    <w:p>
      <w:r>
        <w:t>Thanks, admiral. This'll be good!</w:t>
      </w:r>
    </w:p>
    <w:p>
      <w:r>
        <w:t>-----Equipment 3-----</w:t>
      </w:r>
    </w:p>
    <w:p>
      <w:r>
        <w:t>https://vignette.wikia.nocookie.net/kancolle/images/6/6e/Maya-Equipment_3.ogg/revision/latest?cb=20150226020740</w:t>
      </w:r>
    </w:p>
    <w:p>
      <w:r>
        <w:t>やったな!</w:t>
      </w:r>
    </w:p>
    <w:p>
      <w:r>
        <w:t>Awright!</w:t>
      </w:r>
    </w:p>
    <w:p>
      <w:r>
        <w:t>-----Supply-----</w:t>
      </w:r>
    </w:p>
    <w:p>
      <w:r>
        <w:t>https://vignette.wikia.nocookie.net/kancolle/images/d/d6/Maya-Supply.ogg/revision/latest?cb=20150226020747</w:t>
      </w:r>
    </w:p>
    <w:p>
      <w:r>
        <w:t>ようし、漲ってきたぜ。やるぞ!</w:t>
      </w:r>
    </w:p>
    <w:p>
      <w:r>
        <w:t>Yeaaah! I'm fired up! Here I go!</w:t>
      </w:r>
    </w:p>
    <w:p>
      <w:r>
        <w:t>-----Kai-----</w:t>
      </w:r>
    </w:p>
    <w:p>
      <w:r>
        <w:t>https://vignette.wikia.nocookie.net/kancolle/images/4/4d/MayaKai-Supply.ogg/revision/latest?cb=20150313163344</w:t>
      </w:r>
    </w:p>
    <w:p>
      <w:r>
        <w:t>ん。補給は大事だぜ!サンキューな!</w:t>
      </w:r>
    </w:p>
    <w:p>
      <w:r>
        <w:t>Resupplying is important! Thank you!</w:t>
      </w:r>
    </w:p>
    <w:p>
      <w:r>
        <w:t>-----Docking Minor-----</w:t>
      </w:r>
    </w:p>
    <w:p>
      <w:r>
        <w:t>https://vignette.wikia.nocookie.net/kancolle/images/b/b6/Maya-Docking_Minor.ogg/revision/latest?cb=20150226020753</w:t>
      </w:r>
    </w:p>
    <w:p>
      <w:r>
        <w:t>アタシ引っこめて、艦隊は大丈夫か?</w:t>
      </w:r>
    </w:p>
    <w:p>
      <w:r>
        <w:t>Pulling me back, will the fleet be okay?</w:t>
      </w:r>
    </w:p>
    <w:p>
      <w:r>
        <w:t>-----Docking Major-----</w:t>
      </w:r>
    </w:p>
    <w:p>
      <w:r>
        <w:t>https://vignette.wikia.nocookie.net/kancolle/images/4/47/Maya-Docking_Major.ogg/revision/latest?cb=20150226020800</w:t>
      </w:r>
    </w:p>
    <w:p>
      <w:r>
        <w:t>こんなになるまでこき使いやがって、クソが!</w:t>
      </w:r>
    </w:p>
    <w:p>
      <w:r>
        <w:t>Using me until I'm like this... dammit!</w:t>
      </w:r>
    </w:p>
    <w:p>
      <w:r>
        <w:t>-----Docking Complete-----</w:t>
      </w:r>
    </w:p>
    <w:p>
      <w:r>
        <w:t>https://vignette.wikia.nocookie.net/kancolle/images/d/dc/Maya-Docking_Complete.ogg/revision/latest?cb=20150313200017</w:t>
      </w:r>
    </w:p>
    <w:p>
      <w:r>
        <w:t>ポンコツの修理が終わったぜ。</w:t>
      </w:r>
    </w:p>
    <w:p>
      <w:r>
        <w:t>The wrecked has finish repairing.</w:t>
      </w:r>
    </w:p>
    <w:p>
      <w:r>
        <w:t>-----Construction-----</w:t>
      </w:r>
    </w:p>
    <w:p>
      <w:r>
        <w:t>https://vignette.wikia.nocookie.net/kancolle/images/f/f0/Maya-Construction.ogg/revision/latest?cb=20150226020806</w:t>
      </w:r>
    </w:p>
    <w:p>
      <w:r>
        <w:t>新入りだってさ。かわいがってやるか!</w:t>
      </w:r>
    </w:p>
    <w:p>
      <w:r>
        <w:t>I heard there's a newbie. Let's take care of her!</w:t>
      </w:r>
    </w:p>
    <w:p>
      <w:r>
        <w:t>-----Returning From Sortie-----</w:t>
      </w:r>
    </w:p>
    <w:p>
      <w:r>
        <w:t>https://vignette.wikia.nocookie.net/kancolle/images/5/57/Maya-Returning_From_Sortie.ogg/revision/latest?cb=20150226020812</w:t>
      </w:r>
    </w:p>
    <w:p>
      <w:r>
        <w:t>作戦が終わったぜ</w:t>
      </w:r>
    </w:p>
    <w:p>
      <w:r>
        <w:t>Operation complete.</w:t>
      </w:r>
    </w:p>
    <w:p>
      <w:r>
        <w:t>-----Starting A Sortie-----</w:t>
      </w:r>
    </w:p>
    <w:p>
      <w:r>
        <w:t>https://vignette.wikia.nocookie.net/kancolle/images/e/e1/Maya-Starting_A_Sortie.ogg/revision/latest?cb=20150226020819</w:t>
      </w:r>
    </w:p>
    <w:p>
      <w:r>
        <w:t>怖いならアタシの後ろに隠れてな</w:t>
      </w:r>
    </w:p>
    <w:p>
      <w:r>
        <w:t>If you're afraid, just hide behind me.</w:t>
      </w:r>
    </w:p>
    <w:p>
      <w:r>
        <w:t>-----Kai Ni-----</w:t>
      </w:r>
    </w:p>
    <w:p>
      <w:r>
        <w:t>https://vignette.wikia.nocookie.net/kancolle/images/3/3a/MayaKai2-Starting_A_Sortie.ogg/revision/latest?cb=20150313163200</w:t>
      </w:r>
    </w:p>
    <w:p>
      <w:r>
        <w:t>防空重巡洋艦摩耶様だ!対空戦かい?よぉし任せろ!アタシの後に隠れてな!</w:t>
      </w:r>
    </w:p>
    <w:p>
      <w:r>
        <w:t>I'm the awesome air defense cruiser, Maya! Anti-aircraft warfare? You can count on me! Just hide behind me!</w:t>
      </w:r>
    </w:p>
    <w:p>
      <w:r>
        <w:t>-----Battle Start-----</w:t>
      </w:r>
    </w:p>
    <w:p>
      <w:r>
        <w:t>https://vignette.wikia.nocookie.net/kancolle/images/9/9e/Maya-Battle_Start.ogg/revision/latest?cb=20150226020826</w:t>
      </w:r>
    </w:p>
    <w:p>
      <w:r>
        <w:t>でぇーい!</w:t>
      </w:r>
    </w:p>
    <w:p>
      <w:r>
        <w:t>Deeei!</w:t>
      </w:r>
    </w:p>
    <w:p>
      <w:r>
        <w:t>-----Kai Ni-----</w:t>
      </w:r>
    </w:p>
    <w:p>
      <w:r>
        <w:t>https://vignette.wikia.nocookie.net/kancolle/images/8/8e/MayaKai2-Battle_Start.ogg/revision/latest?cb=20150313163211</w:t>
      </w:r>
    </w:p>
    <w:p>
      <w:r>
        <w:t>どーだ!参ったか!</w:t>
      </w:r>
    </w:p>
    <w:p>
      <w:r>
        <w:t>Yeah! You like that?!</w:t>
      </w:r>
    </w:p>
    <w:p>
      <w:r>
        <w:t>-----Attack-----</w:t>
      </w:r>
    </w:p>
    <w:p>
      <w:r>
        <w:t>https://vignette.wikia.nocookie.net/kancolle/images/4/44/Maya-Attack.ogg/revision/latest?cb=20150226020832</w:t>
      </w:r>
    </w:p>
    <w:p>
      <w:r>
        <w:t>摩耶さまの攻撃、喰らえ!</w:t>
      </w:r>
    </w:p>
    <w:p>
      <w:r>
        <w:t>Here comes my pain train, eat it!</w:t>
      </w:r>
    </w:p>
    <w:p>
      <w:r>
        <w:t>-----Kai Ni-----</w:t>
      </w:r>
    </w:p>
    <w:p>
      <w:r>
        <w:t>https://vignette.wikia.nocookie.net/kancolle/images/7/7b/MayaKai2-Attack.ogg/revision/latest?cb=20150313163218</w:t>
      </w:r>
    </w:p>
    <w:p>
      <w:r>
        <w:t>ふっふーん!生まれ変わった摩耶様の本当の力、思い知れぇ!</w:t>
      </w:r>
    </w:p>
    <w:p>
      <w:r>
        <w:t>Hehee...feel the might of a brand new me!</w:t>
      </w:r>
    </w:p>
    <w:p>
      <w:r>
        <w:t>-----Night Battle-----</w:t>
      </w:r>
    </w:p>
    <w:p>
      <w:r>
        <w:t>https://vignette.wikia.nocookie.net/kancolle/images/7/7d/Maya-Night_Battle.ogg/revision/latest?cb=20150226020838</w:t>
      </w:r>
    </w:p>
    <w:p>
      <w:r>
        <w:t>お前、アタシを怒らせちまったな</w:t>
      </w:r>
    </w:p>
    <w:p>
      <w:r>
        <w:t>Looks like you're getting on my nerves, bub.</w:t>
      </w:r>
    </w:p>
    <w:p>
      <w:r>
        <w:t>-----Night Attack-----</w:t>
      </w:r>
    </w:p>
    <w:p>
      <w:r>
        <w:t>https://vignette.wikia.nocookie.net/kancolle/images/f/fb/Maya-Night_Attack.ogg/revision/latest?cb=20150226020844</w:t>
      </w:r>
    </w:p>
    <w:p>
      <w:r>
        <w:t>ぶっ殺されてぇか!?</w:t>
      </w:r>
    </w:p>
    <w:p>
      <w:r>
        <w:t>You wanna piece of me!?</w:t>
      </w:r>
    </w:p>
    <w:p>
      <w:r>
        <w:t>-----MVP-----</w:t>
      </w:r>
    </w:p>
    <w:p>
      <w:r>
        <w:t>https://vignette.wikia.nocookie.net/kancolle/images/b/bc/Maya-MVP.ogg/revision/latest?cb=20150226020849</w:t>
      </w:r>
    </w:p>
    <w:p>
      <w:r>
        <w:t>あったりまえだろ?アタシは摩耶さまだぜ?</w:t>
      </w:r>
    </w:p>
    <w:p>
      <w:r>
        <w:t>Isn't it obvious? I'm Maya the Awesome, you know?</w:t>
      </w:r>
    </w:p>
    <w:p>
      <w:r>
        <w:t>-----Minor Damage 1-----</w:t>
      </w:r>
    </w:p>
    <w:p>
      <w:r>
        <w:t>https://vignette.wikia.nocookie.net/kancolle/images/5/5a/Maya-Minor_Damage_1.ogg/revision/latest?cb=20150226020855</w:t>
      </w:r>
    </w:p>
    <w:p>
      <w:r>
        <w:t>げっ!</w:t>
      </w:r>
    </w:p>
    <w:p>
      <w:r>
        <w:t>Geh!</w:t>
      </w:r>
    </w:p>
    <w:p>
      <w:r>
        <w:t>-----Minor Damage 2-----</w:t>
      </w:r>
    </w:p>
    <w:p>
      <w:r>
        <w:t>https://vignette.wikia.nocookie.net/kancolle/images/7/75/Maya-Minor_Damage_2.ogg/revision/latest?cb=20150226020901</w:t>
      </w:r>
    </w:p>
    <w:p>
      <w:r>
        <w:t>んだよぉ!</w:t>
      </w:r>
    </w:p>
    <w:p>
      <w:r>
        <w:t>The hell?!</w:t>
      </w:r>
    </w:p>
    <w:p>
      <w:r>
        <w:t>-----Kai Ni-----</w:t>
      </w:r>
    </w:p>
    <w:p>
      <w:r>
        <w:t>https://vignette.wikia.nocookie.net/kancolle/images/0/0a/MayaKai2-Minor_Damage_2.ogg/revision/latest?cb=20150314063636</w:t>
      </w:r>
    </w:p>
    <w:p>
      <w:r>
        <w:t>んだよぉ…!舐めるなぁ!</w:t>
      </w:r>
    </w:p>
    <w:p>
      <w:r>
        <w:t>The hell...?! Don't mess with me!</w:t>
      </w:r>
    </w:p>
    <w:p>
      <w:r>
        <w:t>-----Major Damage-----</w:t>
      </w:r>
    </w:p>
    <w:p>
      <w:r>
        <w:t>https://vignette.wikia.nocookie.net/kancolle/images/3/33/Maya-Major_Damage.ogg/revision/latest?cb=20150226020907</w:t>
      </w:r>
    </w:p>
    <w:p>
      <w:r>
        <w:t>ふっざけるなぁ!み、見てろよな!</w:t>
      </w:r>
    </w:p>
    <w:p>
      <w:r>
        <w:t>Don't joke with me! J...just wait and see!</w:t>
      </w:r>
    </w:p>
    <w:p>
      <w:r>
        <w:t>-----Sunk-----</w:t>
      </w:r>
    </w:p>
    <w:p>
      <w:r>
        <w:t>https://vignette.wikia.nocookie.net/kancolle/images/0/01/Maya-Sunk.ogg/revision/latest?cb=20150226020913</w:t>
      </w:r>
    </w:p>
    <w:p>
      <w:r>
        <w:t>沈む…かぁ…チョロイい人生だったなぁ…</w:t>
      </w:r>
    </w:p>
    <w:p>
      <w:r>
        <w:t>Sinking...huh... I had such a simple life...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