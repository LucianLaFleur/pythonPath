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https://vignette.wikia.nocookie.net/kancolle/images/0/00/Kisaragi-Introduction.ogg/revision/latest?cb=20150216194304</w:t>
      </w:r>
    </w:p>
    <w:p>
      <w:r>
        <w:t>如月と申します。お傍に置いてくださいね</w:t>
      </w:r>
    </w:p>
    <w:p>
      <w:r>
        <w:t>My name is Kisaragi. Please keep me by your side.</w:t>
      </w:r>
    </w:p>
    <w:p>
      <w:r>
        <w:t>-----Library-----</w:t>
      </w:r>
    </w:p>
    <w:p>
      <w:r>
        <w:t>https://vignette.wikia.nocookie.net/kancolle/images/f/fe/Kisaragi-Library.ogg/revision/latest?cb=20150216194312</w:t>
      </w:r>
    </w:p>
    <w:p>
      <w:r>
        <w:t>睦月型駆逐艦2番艦の如月と申します。ウェーク島では五月蝿いF4F戦闘機の攻撃を受けながら奮戦しました。いやん、ほんと、髪の毛が潮風で痛んじゃう……。</w:t>
      </w:r>
    </w:p>
    <w:p>
      <w:r>
        <w:t>The second ship of Mutsuki-class, Kisaragi.At Wake Island, I fought bravely under the attack of annoying F4F FightersNooo~ really ...the sea breeze will ruin my hair.</w:t>
      </w:r>
    </w:p>
    <w:p>
      <w:r>
        <w:t>-----Secretary 1-----</w:t>
      </w:r>
    </w:p>
    <w:p>
      <w:r>
        <w:t>https://vignette.wikia.nocookie.net/kancolle/images/8/84/Kisaragi-Secretary_1.ogg/revision/latest?cb=20150216194321</w:t>
      </w:r>
    </w:p>
    <w:p>
      <w:r>
        <w:t>お呼びかしら?</w:t>
      </w:r>
    </w:p>
    <w:p>
      <w:r>
        <w:t>Did you call?</w:t>
      </w:r>
    </w:p>
    <w:p>
      <w:r>
        <w:t>-----Secretary 2-----</w:t>
      </w:r>
    </w:p>
    <w:p>
      <w:r>
        <w:t>https://vignette.wikia.nocookie.net/kancolle/images/c/c1/Kisaragi-Secretary_2.ogg/revision/latest?cb=20150216194332</w:t>
      </w:r>
    </w:p>
    <w:p>
      <w:r>
        <w:t>え?ふぅ~ん。いつでも大丈夫ですわ</w:t>
      </w:r>
    </w:p>
    <w:p>
      <w:r>
        <w:t>Eh? Hmmm... I'm ready any time.</w:t>
      </w:r>
    </w:p>
    <w:p>
      <w:r>
        <w:t>-----Secretary 3-----</w:t>
      </w:r>
    </w:p>
    <w:p>
      <w:r>
        <w:t>https://vignette.wikia.nocookie.net/kancolle/images/d/d7/Kisaragi-Secretary_3.ogg/revision/latest?cb=20150216194339</w:t>
      </w:r>
    </w:p>
    <w:p>
      <w:r>
        <w:t>もぉ・・・司令官も好きなんだから</w:t>
      </w:r>
    </w:p>
    <w:p>
      <w:r>
        <w:t>Geez... You always like it, admiral.</w:t>
      </w:r>
    </w:p>
    <w:p>
      <w:r>
        <w:t>-----Idle (Kai)-----</w:t>
      </w:r>
    </w:p>
    <w:p>
      <w:r>
        <w:t>https://vignette.wikia.nocookie.net/kancolle/images/c/cc/KisaragiKai-Idle.ogg/revision/latest?cb=20150725234845</w:t>
      </w:r>
    </w:p>
    <w:p>
      <w:r>
        <w:t>ん・・・如月、お役に立てることないかしら・・・?</w:t>
      </w:r>
    </w:p>
    <w:p>
      <w:r>
        <w:t>Umm...is Kisaragi not useful?</w:t>
      </w:r>
    </w:p>
    <w:p>
      <w:r>
        <w:t>-----Secretary Married-----</w:t>
      </w:r>
    </w:p>
    <w:p>
      <w:r>
        <w:t>https://vignette.wikia.nocookie.net/kancolle/images/c/c4/Kisaragi-Secretary_Married.ogg/revision/latest?cb=20150216194357</w:t>
      </w:r>
    </w:p>
    <w:p>
      <w:r>
        <w:t>な~んちゃって。</w:t>
      </w:r>
    </w:p>
    <w:p>
      <w:r>
        <w:t>J~ust kidding!</w:t>
      </w:r>
    </w:p>
    <w:p>
      <w:r>
        <w:t>-----Kai-----</w:t>
      </w:r>
    </w:p>
    <w:p>
      <w:r>
        <w:t>https://vignette.wikia.nocookie.net/kancolle/images/8/84/KisaragiKai-Secretary_Married.ogg/revision/latest?cb=20150422153708</w:t>
      </w:r>
    </w:p>
    <w:p>
      <w:r>
        <w:t>あなたの顔って、ついついじっと見ちゃうのよねぇ。如月のタイプなの…な~んちゃって</w:t>
      </w:r>
    </w:p>
    <w:p>
      <w:r>
        <w:t>Sometimes, I find myself staring at your face. It's my favorite type of face! J~ust kidding.</w:t>
      </w:r>
    </w:p>
    <w:p>
      <w:r>
        <w:t>-----Wedding-----</w:t>
      </w:r>
    </w:p>
    <w:p>
      <w:r>
        <w:t>https://vignette.wikia.nocookie.net/kancolle/images/f/fe/Kisaragi-Wedding.ogg/revision/latest?cb=20150216194405</w:t>
      </w:r>
    </w:p>
    <w:p>
      <w:r>
        <w:t>んー、全部フリなんだけどね。本当はあなたと、ぼんやり海を眺めていたいだけ、なの。ふふ、な~んちゃって。</w:t>
      </w:r>
    </w:p>
    <w:p>
      <w:r>
        <w:t>Nn~, it was all just pretend, truthfully. All I really wanted to do was just gaze out at the ocean with you.  Fufu, J~ust kidding!</w:t>
      </w:r>
    </w:p>
    <w:p>
      <w:r>
        <w:t>-----Looking At Scores-----</w:t>
      </w:r>
    </w:p>
    <w:p>
      <w:r>
        <w:t>https://vignette.wikia.nocookie.net/kancolle/images/4/43/Kisaragi-Looking_At_Scores.ogg/revision/latest?cb=20150216194412</w:t>
      </w:r>
    </w:p>
    <w:p>
      <w:r>
        <w:t>司令官にお手紙みたい。な・ぁ・に?</w:t>
      </w:r>
    </w:p>
    <w:p>
      <w:r>
        <w:t>A letter for you it seems, Admiral. W-h-a-t is it?</w:t>
      </w:r>
    </w:p>
    <w:p>
      <w:r>
        <w:t>-----Kai Ni-----</w:t>
      </w:r>
    </w:p>
    <w:p>
      <w:r>
        <w:t>https://vignette.wikia.nocookie.net/kancolle/images/f/fe/KisaragiKai2-Looking_At_Scores.ogg/revision/latest?cb=20150422153713</w:t>
      </w:r>
    </w:p>
    <w:p>
      <w:r>
        <w:t>情報を確認するのね、了解よ。ど・ん・な・か・ん・じ?</w:t>
      </w:r>
    </w:p>
    <w:p>
      <w:r>
        <w:t>Checking the report? Heard'ya~ how-was-it~?</w:t>
      </w:r>
    </w:p>
    <w:p>
      <w:r>
        <w:t>-----Joining A Fleet-----</w:t>
      </w:r>
    </w:p>
    <w:p>
      <w:r>
        <w:t>https://vignette.wikia.nocookie.net/kancolle/images/b/b8/Kisaragi-Joining_A_Fleet.ogg/revision/latest?cb=20150216194420</w:t>
      </w:r>
    </w:p>
    <w:p>
      <w:r>
        <w:t>如月・・・出撃します</w:t>
      </w:r>
    </w:p>
    <w:p>
      <w:r>
        <w:t>Kisaragi, reporting for duty!</w:t>
      </w:r>
    </w:p>
    <w:p>
      <w:r>
        <w:t>-----Kai Ni-----</w:t>
      </w:r>
    </w:p>
    <w:p>
      <w:r>
        <w:t>https://vignette.wikia.nocookie.net/kancolle/images/e/e0/KisaragiKai2-Joining_A_Fleet.ogg/revision/latest?cb=20150422153718</w:t>
      </w:r>
    </w:p>
    <w:p>
      <w:r>
        <w:t>第三十駆逐隊、如月。出撃します!</w:t>
      </w:r>
    </w:p>
    <w:p>
      <w:r>
        <w:t>30th Destroyer Division, Kisaragi, reporting for duty!</w:t>
      </w:r>
    </w:p>
    <w:p>
      <w:r>
        <w:t>-----Equipment 1-----</w:t>
      </w:r>
    </w:p>
    <w:p>
      <w:r>
        <w:t>https://vignette.wikia.nocookie.net/kancolle/images/3/34/Kisaragi-Equipment_1.ogg/revision/latest?cb=20150216194430</w:t>
      </w:r>
    </w:p>
    <w:p>
      <w:r>
        <w:t>見て見て、この輝く肌・・・あはっ、もっと近くで見てよ</w:t>
      </w:r>
    </w:p>
    <w:p>
      <w:r>
        <w:t>Look at my beautiful skin... you should take a closer look.</w:t>
      </w:r>
    </w:p>
    <w:p>
      <w:r>
        <w:t>-----Equipment 2-----</w:t>
      </w:r>
    </w:p>
    <w:p>
      <w:r>
        <w:t>https://vignette.wikia.nocookie.net/kancolle/images/b/b4/Kisaragi-Equipment_2.ogg/revision/latest?cb=20150216194436</w:t>
      </w:r>
    </w:p>
    <w:p>
      <w:r>
        <w:t>あはっ♪ますます強く、美しく・・・ね?</w:t>
      </w:r>
    </w:p>
    <w:p>
      <w:r>
        <w:t>Hehe, stronger and more beautiful, right?</w:t>
      </w:r>
    </w:p>
    <w:p>
      <w:r>
        <w:t>-----Equipment 3-----</w:t>
      </w:r>
    </w:p>
    <w:p>
      <w:r>
        <w:t>https://vignette.wikia.nocookie.net/kancolle/images/6/6c/Kisaragi-Equipment_3.ogg/revision/latest?cb=20150216194442</w:t>
      </w:r>
    </w:p>
    <w:p>
      <w:r>
        <w:t>なぁんちゃって</w:t>
      </w:r>
    </w:p>
    <w:p>
      <w:r>
        <w:t>Just kidding!</w:t>
      </w:r>
    </w:p>
    <w:p>
      <w:r>
        <w:t>-----Kai Ni-----</w:t>
      </w:r>
    </w:p>
    <w:p>
      <w:r>
        <w:t>https://vignette.wikia.nocookie.net/kancolle/images/1/11/KisaragiKai2-Equipment_3.ogg/revision/latest?cb=20150422153723</w:t>
      </w:r>
    </w:p>
    <w:p>
      <w:r>
        <w:t>は~い♥うふふふふふ♪</w:t>
      </w:r>
    </w:p>
    <w:p>
      <w:r>
        <w:t>Ye~s ♥ Fufufufu♪</w:t>
      </w:r>
    </w:p>
    <w:p>
      <w:r>
        <w:t>-----Supply-----</w:t>
      </w:r>
    </w:p>
    <w:p>
      <w:r>
        <w:t>https://vignette.wikia.nocookie.net/kancolle/images/e/e2/Kisaragi-Supply.ogg/revision/latest?cb=20150216194449</w:t>
      </w:r>
    </w:p>
    <w:p>
      <w:r>
        <w:t>みてみて~、この輝く肌。ウフッ、もっと近くで見てよ</w:t>
      </w:r>
    </w:p>
    <w:p>
      <w:r>
        <w:t>Look at my beautiful skin... you should take a closer look.</w:t>
      </w:r>
    </w:p>
    <w:p>
      <w:r>
        <w:t>-----Kai-----</w:t>
      </w:r>
    </w:p>
    <w:p>
      <w:r>
        <w:t>https://vignette.wikia.nocookie.net/kancolle/images/5/50/KisaragiKai-Supply.ogg/revision/latest?cb=20150426213519</w:t>
      </w:r>
    </w:p>
    <w:p>
      <w:r>
        <w:t>司令官たら… ありがとう… 好きよ</w:t>
      </w:r>
    </w:p>
    <w:p>
      <w:r>
        <w:t>If it's you, admiral...thank you...I like it.</w:t>
      </w:r>
    </w:p>
    <w:p>
      <w:r>
        <w:t>-----Docking Minor-----</w:t>
      </w:r>
    </w:p>
    <w:p>
      <w:r>
        <w:t>https://vignette.wikia.nocookie.net/kancolle/images/a/a5/Kisaragi-Docking_Minor.ogg/revision/latest?cb=20150216194457</w:t>
      </w:r>
    </w:p>
    <w:p>
      <w:r>
        <w:t>少し疲れ気味かしら、ちょっとベッドに入ってくるわね。一緒に来る?</w:t>
      </w:r>
    </w:p>
    <w:p>
      <w:r>
        <w:t>I'm feeling a little tired, so I'll have a rest in bed. Would you like to join me?</w:t>
      </w:r>
    </w:p>
    <w:p>
      <w:r>
        <w:t>-----Docking Major-----</w:t>
      </w:r>
    </w:p>
    <w:p>
      <w:r>
        <w:t>https://vignette.wikia.nocookie.net/kancolle/images/d/dc/Kisaragi-Docking_Major.ogg/revision/latest?cb=20150216194504</w:t>
      </w:r>
    </w:p>
    <w:p>
      <w:r>
        <w:t>んもぅー、ギリギリまで一緒にいたいのに。あなたも、一緒にお休みする?</w:t>
      </w:r>
    </w:p>
    <w:p>
      <w:r>
        <w:t>But I want to be with you for as long as I can... let's have you resting with me.</w:t>
      </w:r>
    </w:p>
    <w:p>
      <w:r>
        <w:t>-----Docking Complete-----</w:t>
      </w:r>
    </w:p>
    <w:p>
      <w:r>
        <w:t>https://vignette.wikia.nocookie.net/kancolle/images/c/c9/Kisaragi-Docking_Complete.ogg/revision/latest?cb=20150719163654</w:t>
      </w:r>
    </w:p>
    <w:p>
      <w:r>
        <w:t>修理の終わった子がいるみたいね。</w:t>
      </w:r>
    </w:p>
    <w:p>
      <w:r>
        <w:t>Looks like a ship is fully repaired.</w:t>
      </w:r>
    </w:p>
    <w:p>
      <w:r>
        <w:t>-----Construction-----</w:t>
      </w:r>
    </w:p>
    <w:p>
      <w:r>
        <w:t>https://vignette.wikia.nocookie.net/kancolle/images/4/41/Kisaragi-Construction.ogg/revision/latest?cb=20150216194513</w:t>
      </w:r>
    </w:p>
    <w:p>
      <w:r>
        <w:t>ふぅん・・・可愛い新人さんだといいわねぇ・・・</w:t>
      </w:r>
    </w:p>
    <w:p>
      <w:r>
        <w:t>Hnnn...I hope the newcomer's a cute girl..</w:t>
      </w:r>
    </w:p>
    <w:p>
      <w:r>
        <w:t>-----Returning From Sortie-----</w:t>
      </w:r>
    </w:p>
    <w:p>
      <w:r>
        <w:t>https://vignette.wikia.nocookie.net/kancolle/images/d/d5/Kisaragi-Returning_From_Sortie.ogg/revision/latest?cb=20150216194519</w:t>
      </w:r>
    </w:p>
    <w:p>
      <w:r>
        <w:t>作戦完了したわ。レポート・・・見ます?</w:t>
      </w:r>
    </w:p>
    <w:p>
      <w:r>
        <w:t>The battle has ended. Here's the report.. Wanna see?</w:t>
      </w:r>
    </w:p>
    <w:p>
      <w:r>
        <w:t>-----Kai Ni-----</w:t>
      </w:r>
    </w:p>
    <w:p>
      <w:r>
        <w:t>https://vignette.wikia.nocookie.net/kancolle/images/1/15/KisaragiKai2-Returning_From_Sortie.ogg/revision/latest?cb=20150626133158</w:t>
      </w:r>
    </w:p>
    <w:p>
      <w:r>
        <w:t>艦隊が戻りました。無事に機動できて。良かった。</w:t>
      </w:r>
    </w:p>
    <w:p>
      <w:r>
        <w:t>The fleet has returned. We were able to perform maneuvers safely, thank goodness.</w:t>
      </w:r>
    </w:p>
    <w:p>
      <w:r>
        <w:t>-----Starting A Sortie-----</w:t>
      </w:r>
    </w:p>
    <w:p>
      <w:r>
        <w:t>https://vignette.wikia.nocookie.net/kancolle/images/3/31/Kisaragi-Starting_A_Sortie.ogg/revision/latest?cb=20150216194526</w:t>
      </w:r>
    </w:p>
    <w:p>
      <w:r>
        <w:t>如月もいっしょにいかせて、ね?</w:t>
      </w:r>
    </w:p>
    <w:p>
      <w:r>
        <w:t>You'll let me come too... right?</w:t>
      </w:r>
    </w:p>
    <w:p>
      <w:r>
        <w:t>-----Battle Start-----</w:t>
      </w:r>
    </w:p>
    <w:p>
      <w:r>
        <w:t>https://vignette.wikia.nocookie.net/kancolle/images/5/53/Kisaragi-Battle_Start.ogg/revision/latest?cb=20150216194533</w:t>
      </w:r>
    </w:p>
    <w:p>
      <w:r>
        <w:t>いやだ、髪が痛んじゃう</w:t>
      </w:r>
    </w:p>
    <w:p>
      <w:r>
        <w:t>Oh no, my hair's ruined!</w:t>
      </w:r>
    </w:p>
    <w:p>
      <w:r>
        <w:t>-----Attack-----</w:t>
      </w:r>
    </w:p>
    <w:p>
      <w:r>
        <w:t>https://vignette.wikia.nocookie.net/kancolle/images/3/31/Kisaragi-Attack.ogg/revision/latest?cb=20150216194541</w:t>
      </w:r>
    </w:p>
    <w:p>
      <w:r>
        <w:t>魚雷って太いわよねぇ・・・さぁいくわよ</w:t>
      </w:r>
    </w:p>
    <w:p>
      <w:r>
        <w:t>Torpedoes sure are thick... here I go!</w:t>
      </w:r>
    </w:p>
    <w:p>
      <w:r>
        <w:t>-----Night Battle-----</w:t>
      </w:r>
    </w:p>
    <w:p>
      <w:r>
        <w:t>https://vignette.wikia.nocookie.net/kancolle/images/2/2a/Kisaragi-Night_Battle.ogg/revision/latest?cb=20150216194549</w:t>
      </w:r>
    </w:p>
    <w:p>
      <w:r>
        <w:t>見蕩れていたら、やっちゃうわよっ?</w:t>
      </w:r>
    </w:p>
    <w:p>
      <w:r>
        <w:t>If you fall for me I'll have to do it ~ .</w:t>
      </w:r>
    </w:p>
    <w:p>
      <w:r>
        <w:t>-----Kai Ni-----</w:t>
      </w:r>
    </w:p>
    <w:p>
      <w:r>
        <w:t>https://vignette.wikia.nocookie.net/kancolle/images/f/f0/KisaragiKai2-Night_Battle.ogg/revision/latest?cb=20150422153729</w:t>
      </w:r>
    </w:p>
    <w:p>
      <w:r>
        <w:t>改装された如月、見惚れていたら、やっちゃうわよ?</w:t>
      </w:r>
    </w:p>
    <w:p>
      <w:r>
        <w:t>If you fall for the remodeled Kisaragi, I'll have to do it ♥</w:t>
      </w:r>
    </w:p>
    <w:p>
      <w:r>
        <w:t>-----Night Attack-----</w:t>
      </w:r>
    </w:p>
    <w:p>
      <w:r>
        <w:t>https://vignette.wikia.nocookie.net/kancolle/images/7/76/Kisaragi-Night_Attack.ogg/revision/latest?cb=20150216194555</w:t>
      </w:r>
    </w:p>
    <w:p>
      <w:r>
        <w:t>今、如月が楽にしてあげるっ…!</w:t>
      </w:r>
    </w:p>
    <w:p>
      <w:r>
        <w:t>Now, Kisaragi shall finish you off ~ !</w:t>
      </w:r>
    </w:p>
    <w:p>
      <w:r>
        <w:t>-----Kai Ni-----</w:t>
      </w:r>
    </w:p>
    <w:p>
      <w:r>
        <w:t>https://vignette.wikia.nocookie.net/kancolle/images/d/d4/KisaragiKai2-Night_Attack.ogg/revision/latest?cb=20150422153734</w:t>
      </w:r>
    </w:p>
    <w:p>
      <w:r>
        <w:t>しかたない子達ねぇ…いま、如月が楽にしてあげる♪</w:t>
      </w:r>
    </w:p>
    <w:p>
      <w:r>
        <w:t>Aren't you such a problem child? Kisaragi gonna make you feel better ♪</w:t>
      </w:r>
    </w:p>
    <w:p>
      <w:r>
        <w:t>-----MVP-----</w:t>
      </w:r>
    </w:p>
    <w:p>
      <w:r>
        <w:t>https://vignette.wikia.nocookie.net/kancolle/images/b/b0/Kisaragi-MVP.ogg/revision/latest?cb=20150216194602</w:t>
      </w:r>
    </w:p>
    <w:p>
      <w:r>
        <w:t>あぁん、如月が一番なの?まぁ、当然といえば当然ね。いいのいいの、あまり褒めないで</w:t>
      </w:r>
    </w:p>
    <w:p>
      <w:r>
        <w:t>Aaah~ Kisaragi is the best? Well, I suppose that's normal. Its fine~ Its fine, there's no need for excessive praise.</w:t>
      </w:r>
    </w:p>
    <w:p>
      <w:r>
        <w:t>-----Minor Damage 1-----</w:t>
      </w:r>
    </w:p>
    <w:p>
      <w:r>
        <w:t>https://vignette.wikia.nocookie.net/kancolle/images/6/6d/Kisaragi-Minor_Damage_1.ogg/revision/latest?cb=20150216194609</w:t>
      </w:r>
    </w:p>
    <w:p>
      <w:r>
        <w:t>ふわぁぁぁぁ!そこは~</w:t>
      </w:r>
    </w:p>
    <w:p>
      <w:r>
        <w:t>Fwaaah! Not there!</w:t>
      </w:r>
    </w:p>
    <w:p>
      <w:r>
        <w:t>-----Minor Damage 2-----</w:t>
      </w:r>
    </w:p>
    <w:p>
      <w:r>
        <w:t>https://vignette.wikia.nocookie.net/kancolle/images/0/0c/Kisaragi-Minor_Damage_2.ogg/revision/latest?cb=20150216194615</w:t>
      </w:r>
    </w:p>
    <w:p>
      <w:r>
        <w:t>ふわぁぁぁぁ!</w:t>
      </w:r>
    </w:p>
    <w:p>
      <w:r>
        <w:t>Fwaaaah!!</w:t>
      </w:r>
    </w:p>
    <w:p>
      <w:r>
        <w:t>-----Major Damage-----</w:t>
      </w:r>
    </w:p>
    <w:p>
      <w:r>
        <w:t>https://vignette.wikia.nocookie.net/kancolle/images/1/18/Kisaragi-Major_Damage.ogg/revision/latest?cb=20150216194621</w:t>
      </w:r>
    </w:p>
    <w:p>
      <w:r>
        <w:t>私を…どうする気?!</w:t>
      </w:r>
    </w:p>
    <w:p>
      <w:r>
        <w:t>What... are you trying to do to me?</w:t>
      </w:r>
    </w:p>
    <w:p>
      <w:r>
        <w:t>-----Sunk-----</w:t>
      </w:r>
    </w:p>
    <w:p>
      <w:r>
        <w:t>https://vignette.wikia.nocookie.net/kancolle/images/5/53/Kisaragi-Sunk.ogg/revision/latest?cb=20150216194628</w:t>
      </w:r>
    </w:p>
    <w:p>
      <w:r>
        <w:t>如月のこと・・・忘れないでね・・・</w:t>
      </w:r>
    </w:p>
    <w:p>
      <w:r>
        <w:t>Please don't forget... about Kisaragi...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