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https://vignette.wikia.nocookie.net/kancolle/images/d/de/Teruzuki-Introduction.ogg/revision/latest?cb=20150810121911</w:t>
      </w:r>
    </w:p>
    <w:p>
      <w:r>
        <w:t>秋月型防空駆逐艦二番艦の照月よ!秋月姉さん同様、どうぞよろしくお願いします!</w:t>
      </w:r>
    </w:p>
    <w:p>
      <w:r>
        <w:t>I am Teruzuki, the second ship of Akizuki-class Anti-air Destroyer! As with Akizuki-neesan, it is a great honor to be in your care!</w:t>
      </w:r>
    </w:p>
    <w:p>
      <w:r>
        <w:t>-----Kai-----</w:t>
      </w:r>
    </w:p>
    <w:p>
      <w:r>
        <w:t>https://vignette.wikia.nocookie.net/kancolle/images/9/98/TeruzukiKai-Introduction.ogg/revision/latest?cb=20150822134858</w:t>
      </w:r>
    </w:p>
    <w:p>
      <w:r>
        <w:t>秋月型防空駆逐艦二番艦の照月よ!戦艦の護衛でも鼠輸送でも何でもこなしちゃうんだから!</w:t>
      </w:r>
    </w:p>
    <w:p>
      <w:r>
        <w:t>I am Teruzuki, the second ship of Akizuki-class Anti-air Destroyer! I can carry out anything from escorting battleships to supply transport missions!</w:t>
      </w:r>
    </w:p>
    <w:p>
      <w:r>
        <w:t>-----Library-----</w:t>
      </w:r>
    </w:p>
    <w:p>
      <w:r>
        <w:t>https://vignette.wikia.nocookie.net/kancolle/images/8/84/Teruzuki-Library.ogg/revision/latest?cb=20150810121912</w:t>
      </w:r>
    </w:p>
    <w:p>
      <w:r>
        <w:t>秋月型防空駆逐艦二番艦、照月よ。秋月姉と第六十一駆逐隊を編成しました。ソロモンの激戦では、比叡さんや霧島さんと共に戦ったのよ!え?ドラム缶による鼠輸送?ああ、あれは…あれはね…。</w:t>
      </w:r>
    </w:p>
    <w:p>
      <w:r>
        <w:t>2nd of Akizuki-class Anti-air Destroyer, Teruzuki.With Akizuki-nee, we're organized as Destroyer Squadron 61. In the Battle of Solomon, we fought together with Hiei-san and Kirishima-san!What? The supply drum transport? Ah... that's.... that's...</w:t>
      </w:r>
    </w:p>
    <w:p>
      <w:r>
        <w:t>-----Secretary 1-----</w:t>
      </w:r>
    </w:p>
    <w:p>
      <w:r>
        <w:t>https://vignette.wikia.nocookie.net/kancolle/images/a/a9/Teruzuki-Secretary_1.ogg/revision/latest?cb=20150810121934</w:t>
      </w:r>
    </w:p>
    <w:p>
      <w:r>
        <w:t>はい、照月です!</w:t>
      </w:r>
    </w:p>
    <w:p>
      <w:r>
        <w:t>Yes, this is Teruzuki!</w:t>
      </w:r>
    </w:p>
    <w:p>
      <w:r>
        <w:t>-----Secretary 2-----</w:t>
      </w:r>
    </w:p>
    <w:p>
      <w:r>
        <w:t>https://vignette.wikia.nocookie.net/kancolle/images/d/d1/Teruzuki-Secretary_2.ogg/revision/latest?cb=20150810121935</w:t>
      </w:r>
    </w:p>
    <w:p>
      <w:r>
        <w:t>提督、高射装置に興味があるの?照月の、触ってみます?</w:t>
      </w:r>
    </w:p>
    <w:p>
      <w:r>
        <w:t>Admiral, are you interested in the Anti-Aircraft Fire Director? Would you want to touch Teruzuki's?</w:t>
      </w:r>
    </w:p>
    <w:p>
      <w:r>
        <w:t>-----Kai-----</w:t>
      </w:r>
    </w:p>
    <w:p>
      <w:r>
        <w:t>https://vignette.wikia.nocookie.net/kancolle/images/1/1d/TeruzukiKai-Secretary_2.ogg/revision/latest?cb=20150822134928</w:t>
      </w:r>
    </w:p>
    <w:p>
      <w:r>
        <w:t>あ、後ろの高射装置?そこはガワだけなので…提督、あまり触らないでくれます?</w:t>
      </w:r>
    </w:p>
    <w:p>
      <w:r>
        <w:t>Ah, the Anti-Aircraft Fire Director in the back? That's just a placeholder so... could you try not to touch them, Admiral?</w:t>
      </w:r>
    </w:p>
    <w:p>
      <w:r>
        <w:t>-----Secretary 3-----</w:t>
      </w:r>
    </w:p>
    <w:p>
      <w:r>
        <w:t>https://vignette.wikia.nocookie.net/kancolle/images/0/09/Teruzuki-Secretary_3.ogg/revision/latest?cb=20150810121935</w:t>
      </w:r>
    </w:p>
    <w:p>
      <w:r>
        <w:t>あ…そこは高射装置じゃありません…うゎゎ…長10cm砲ちゃん、怒らないで…</w:t>
      </w:r>
    </w:p>
    <w:p>
      <w:r>
        <w:t>Ah, that's not where the Anti-Aircraft Fire Director is. Wait, Choujuusenchihou-chan, don't get mad...</w:t>
      </w:r>
    </w:p>
    <w:p>
      <w:r>
        <w:t>-----Idle-----</w:t>
      </w:r>
    </w:p>
    <w:p>
      <w:r>
        <w:t>https://vignette.wikia.nocookie.net/kancolle/images/7/7a/Teruzuki-Idle.ogg/revision/latest?cb=20150810121911</w:t>
      </w:r>
    </w:p>
    <w:p>
      <w:r>
        <w:t>ドラム缶か…なんかあれですよね。せっかくなら、機動部隊の直掩とかしたいなって…あぁ!?提督?なんでもないです!</w:t>
      </w:r>
    </w:p>
    <w:p>
      <w:r>
        <w:t>Drum can, huh... it gives me weird feelings. I would rather be an escort to a taskforce... Oh!? Admiral? It's nothing!</w:t>
      </w:r>
    </w:p>
    <w:p>
      <w:r>
        <w:t>-----Secretary Married-----</w:t>
      </w:r>
    </w:p>
    <w:p>
      <w:r>
        <w:t>https://vignette.wikia.nocookie.net/kancolle/images/8/8b/Teruzuki-Secretary_Married.ogg/revision/latest?cb=20150810121935</w:t>
      </w:r>
    </w:p>
    <w:p>
      <w:r>
        <w:t>提督、秋月姉見なかった?そう…せっかく缶詰分けてあげようと思ったのに…あ!提督、一緒に食べます?これはね…</w:t>
      </w:r>
    </w:p>
    <w:p>
      <w:r>
        <w:t>Admiral, did you see Akizuki-nee? Is that so? And I was thinking about sharing this canned food with her... Ah! Do you want to eat it together, Admiral? This is...</w:t>
      </w:r>
    </w:p>
    <w:p>
      <w:r>
        <w:t>-----Wedding-----</w:t>
      </w:r>
    </w:p>
    <w:p>
      <w:r>
        <w:t>https://vignette.wikia.nocookie.net/kancolle/images/b/b0/Teruzuki-Wedding.ogg/revision/latest?cb=20150810121936</w:t>
      </w:r>
    </w:p>
    <w:p>
      <w:r>
        <w:t>提督、照月をお呼びでしょうか。えっ?この指輪を照月に?いいの?ありがとう!ずっと大事にします!</w:t>
      </w:r>
    </w:p>
    <w:p>
      <w:r>
        <w:t>Admiral, did you call for Teruzuki? Huh? You would give this ring to Teruzuki? Is that okay? Thank you! I will cherish it forever!</w:t>
      </w:r>
    </w:p>
    <w:p>
      <w:r>
        <w:t>-----Looking At Scores-----</w:t>
      </w:r>
    </w:p>
    <w:p>
      <w:r>
        <w:t>https://vignette.wikia.nocookie.net/kancolle/images/c/c6/Teruzuki-Looking_At_Scores.ogg/revision/latest?cb=20150810121912</w:t>
      </w:r>
    </w:p>
    <w:p>
      <w:r>
        <w:t>提督、情報を確認するのね?了解よ。照月が持ってくるね!</w:t>
      </w:r>
    </w:p>
    <w:p>
      <w:r>
        <w:t>Admiral, you are going to check the information? Okay. Teruzuki will bring it!</w:t>
      </w:r>
    </w:p>
    <w:p>
      <w:r>
        <w:t>-----Joining A Fleet-----</w:t>
      </w:r>
    </w:p>
    <w:p>
      <w:r>
        <w:t>https://vignette.wikia.nocookie.net/kancolle/images/e/e3/Teruzuki-Joining_A_Fleet.ogg/revision/latest?cb=20150810121912</w:t>
      </w:r>
    </w:p>
    <w:p>
      <w:r>
        <w:t>防空駆逐艦照月、抜錨します!</w:t>
      </w:r>
    </w:p>
    <w:p>
      <w:r>
        <w:t>Anti-air Destroyer Teruzuki, setting sail!</w:t>
      </w:r>
    </w:p>
    <w:p>
      <w:r>
        <w:t>-----Kai-----</w:t>
      </w:r>
    </w:p>
    <w:p>
      <w:r>
        <w:t>https://vignette.wikia.nocookie.net/kancolle/images/d/dd/TeruzukiKai-Joining_A_Fleet.ogg/revision/latest?cb=20150822134913</w:t>
      </w:r>
    </w:p>
    <w:p>
      <w:r>
        <w:t>第六十一駆逐隊照月、抜錨します!</w:t>
      </w:r>
    </w:p>
    <w:p>
      <w:r>
        <w:t>61st Destroyer Division Teruzuki, setting sail!</w:t>
      </w:r>
    </w:p>
    <w:p>
      <w:r>
        <w:t>-----Equipment 1-----</w:t>
      </w:r>
    </w:p>
    <w:p>
      <w:r>
        <w:t>https://vignette.wikia.nocookie.net/kancolle/images/8/8f/Teruzuki-Equipment_1.ogg/revision/latest?cb=20150810121910</w:t>
      </w:r>
    </w:p>
    <w:p>
      <w:r>
        <w:t>これは嬉しいかも!提督、ありがとう!</w:t>
      </w:r>
    </w:p>
    <w:p>
      <w:r>
        <w:t>I might be happy with this one! Thanks, Admiral!</w:t>
      </w:r>
    </w:p>
    <w:p>
      <w:r>
        <w:t>-----Kai-----</w:t>
      </w:r>
    </w:p>
    <w:p>
      <w:r>
        <w:t>https://vignette.wikia.nocookie.net/kancolle/images/f/f0/TeruzukiKai-Equipment_1.ogg/revision/latest?cb=20150906112101</w:t>
      </w:r>
    </w:p>
    <w:p>
      <w:r>
        <w:t>いい装備ですね!捗る!提督、ありがとう!</w:t>
      </w:r>
    </w:p>
    <w:p>
      <w:r>
        <w:t>This is a nice equipment! It'll get the job done! Thanks, Admiral!</w:t>
      </w:r>
    </w:p>
    <w:p>
      <w:r>
        <w:t>-----Equipment 2-----</w:t>
      </w:r>
    </w:p>
    <w:p>
      <w:r>
        <w:t>https://vignette.wikia.nocookie.net/kancolle/images/4/4d/Teruzuki-Equipment_2.ogg/revision/latest?cb=20150810121911</w:t>
      </w:r>
    </w:p>
    <w:p>
      <w:r>
        <w:t>ふむふむ。「あり!」ですね!</w:t>
      </w:r>
    </w:p>
    <w:p>
      <w:r>
        <w:t>Hmmhmm. This one is "Good!"</w:t>
      </w:r>
    </w:p>
    <w:p>
      <w:r>
        <w:t>-----Kai-----</w:t>
      </w:r>
    </w:p>
    <w:p>
      <w:r>
        <w:t>https://vignette.wikia.nocookie.net/kancolle/images/6/62/TeruzukiKai-Equipment_2.ogg/revision/latest?cb=20150822134846</w:t>
      </w:r>
    </w:p>
    <w:p>
      <w:r>
        <w:t>よーし。これなら…「あり!」だと思います!</w:t>
      </w:r>
    </w:p>
    <w:p>
      <w:r>
        <w:t>Yes. This would be "Good!", I believe!</w:t>
      </w:r>
    </w:p>
    <w:p>
      <w:r>
        <w:t>-----Equipment 3-----</w:t>
      </w:r>
    </w:p>
    <w:p>
      <w:r>
        <w:t>https://vignette.wikia.nocookie.net/kancolle/images/5/5e/Teruzuki-Equipment_3.ogg/revision/latest?cb=20150810121911</w:t>
      </w:r>
    </w:p>
    <w:p>
      <w:r>
        <w:t>「あり!」ですね!うん!</w:t>
      </w:r>
    </w:p>
    <w:p>
      <w:r>
        <w:t>It's "Good!" Yep!</w:t>
      </w:r>
    </w:p>
    <w:p>
      <w:r>
        <w:t>-----Supply-----</w:t>
      </w:r>
    </w:p>
    <w:p>
      <w:r>
        <w:t>https://vignette.wikia.nocookie.net/kancolle/images/1/1b/Teruzuki-Supply.ogg/revision/latest?cb=20150810121936</w:t>
      </w:r>
    </w:p>
    <w:p>
      <w:r>
        <w:t>補給いただきました!感謝です!</w:t>
      </w:r>
    </w:p>
    <w:p>
      <w:r>
        <w:t>Supply received! Thank you!</w:t>
      </w:r>
    </w:p>
    <w:p>
      <w:r>
        <w:t>-----Docking Minor-----</w:t>
      </w:r>
    </w:p>
    <w:p>
      <w:r>
        <w:t>https://vignette.wikia.nocookie.net/kancolle/images/e/e6/Teruzuki-Docking_Minor.ogg/revision/latest?cb=20150810121910</w:t>
      </w:r>
    </w:p>
    <w:p>
      <w:r>
        <w:t>ちょっとやられちゃった…早目に直すね?うん!</w:t>
      </w:r>
    </w:p>
    <w:p>
      <w:r>
        <w:t>I was damaged a little... I'll get it patched up quick, okay? Right!</w:t>
      </w:r>
    </w:p>
    <w:p>
      <w:r>
        <w:t>-----Docking Major-----</w:t>
      </w:r>
    </w:p>
    <w:p>
      <w:r>
        <w:t>https://vignette.wikia.nocookie.net/kancolle/images/5/58/Teruzuki-Docking_Major.ogg/revision/latest?cb=20150810121910</w:t>
      </w:r>
    </w:p>
    <w:p>
      <w:r>
        <w:t>大分やられちゃった…長10cm砲ちゃん、ごめんね!</w:t>
      </w:r>
    </w:p>
    <w:p>
      <w:r>
        <w:t>I was damaged quite a bit... I'm sorry, Choujuusenchihou-chan!</w:t>
      </w:r>
    </w:p>
    <w:p>
      <w:r>
        <w:t>-----Construction-----</w:t>
      </w:r>
    </w:p>
    <w:p>
      <w:r>
        <w:t>https://vignette.wikia.nocookie.net/kancolle/images/a/aa/Teruzuki-Construction.ogg/revision/latest?cb=20150810121910</w:t>
      </w:r>
    </w:p>
    <w:p>
      <w:r>
        <w:t>新造艦が就役したみたい。照月も楽しみ!</w:t>
      </w:r>
    </w:p>
    <w:p>
      <w:r>
        <w:t>A new ship has arrived. Teruzuki is excited too!</w:t>
      </w:r>
    </w:p>
    <w:p>
      <w:r>
        <w:t>-----Returning From Sortie-----</w:t>
      </w:r>
    </w:p>
    <w:p>
      <w:r>
        <w:t>https://vignette.wikia.nocookie.net/kancolle/images/e/e8/Teruzuki-Returning_From_Sortie.ogg/revision/latest?cb=20150810121914</w:t>
      </w:r>
    </w:p>
    <w:p>
      <w:r>
        <w:t>艦隊が無事母港に戻ってきました!よかった!</w:t>
      </w:r>
    </w:p>
    <w:p>
      <w:r>
        <w:t>The fleet has safely returned to port! What a relief!</w:t>
      </w:r>
    </w:p>
    <w:p>
      <w:r>
        <w:t>-----Starting A Sortie-----</w:t>
      </w:r>
    </w:p>
    <w:p>
      <w:r>
        <w:t>https://vignette.wikia.nocookie.net/kancolle/images/4/43/Teruzuki-Starting_A_Sortie.ogg/revision/latest?cb=20150810121935</w:t>
      </w:r>
    </w:p>
    <w:p>
      <w:r>
        <w:t>旗艦、先頭!照月、出撃します!続いて!</w:t>
      </w:r>
    </w:p>
    <w:p>
      <w:r>
        <w:t>Flagship in the front! Teruzuki, leaving port! Follow me!</w:t>
      </w:r>
    </w:p>
    <w:p>
      <w:r>
        <w:t>-----Kai-----</w:t>
      </w:r>
    </w:p>
    <w:p>
      <w:r>
        <w:t>https://vignette.wikia.nocookie.net/kancolle/images/e/e1/TeruzukiKai-Starting_A_Sortie.ogg/revision/latest?cb=20150906112119</w:t>
      </w:r>
    </w:p>
    <w:p>
      <w:r>
        <w:t>旗艦、先頭!第二水雷戦隊、照月、抜錨します!</w:t>
      </w:r>
    </w:p>
    <w:p>
      <w:r>
        <w:t>Flagship in the front! Teruzuki of the 2nd Torpedo Squadron, setting sail!</w:t>
      </w:r>
    </w:p>
    <w:p>
      <w:r>
        <w:t>-----Battle Start-----</w:t>
      </w:r>
    </w:p>
    <w:p>
      <w:r>
        <w:t>https://vignette.wikia.nocookie.net/kancolle/images/c/c2/Teruzuki-Battle_Start.ogg/revision/latest?cb=20150810121909</w:t>
      </w:r>
    </w:p>
    <w:p>
      <w:r>
        <w:t>さあ、始めちゃいましょう?主砲、対空戦闘、用意!!!</w:t>
      </w:r>
    </w:p>
    <w:p>
      <w:r>
        <w:t>Well, let's get this started! Main guns, prepare for anti-air duty!</w:t>
      </w:r>
    </w:p>
    <w:p>
      <w:r>
        <w:t>-----Attack-----</w:t>
      </w:r>
    </w:p>
    <w:p>
      <w:r>
        <w:t>https://vignette.wikia.nocookie.net/kancolle/images/4/4a/Teruzuki-Attack.ogg/revision/latest?cb=20150810121909</w:t>
      </w:r>
    </w:p>
    <w:p>
      <w:r>
        <w:t>照月、行きますよ!撃ち方…始め!</w:t>
      </w:r>
    </w:p>
    <w:p>
      <w:r>
        <w:t>Teruzuki is going to start! Open... fire!</w:t>
      </w:r>
    </w:p>
    <w:p>
      <w:r>
        <w:t>-----Kai-----</w:t>
      </w:r>
    </w:p>
    <w:p>
      <w:r>
        <w:t>https://vignette.wikia.nocookie.net/kancolle/images/1/1b/TeruzukiKai-Attack.ogg/revision/latest?cb=20150822134825</w:t>
      </w:r>
    </w:p>
    <w:p>
      <w:r>
        <w:t>照月も練度上がってます!大丈夫!撃ち方はじめ!</w:t>
      </w:r>
    </w:p>
    <w:p>
      <w:r>
        <w:t>Teruzuki's become more experienced too! It's okay! Open fire!</w:t>
      </w:r>
    </w:p>
    <w:p>
      <w:r>
        <w:t>-----Night Battle-----</w:t>
      </w:r>
    </w:p>
    <w:p>
      <w:r>
        <w:t>https://vignette.wikia.nocookie.net/kancolle/images/a/a5/Teruzuki-Night_Battle.ogg/revision/latest?cb=20150810121913</w:t>
      </w:r>
    </w:p>
    <w:p>
      <w:r>
        <w:t>照らす月の下で夜戦です!艦隊、突入開始!</w:t>
      </w:r>
    </w:p>
    <w:p>
      <w:r>
        <w:t>It's night battle under the glimmering moon! Fleet, engage!</w:t>
      </w:r>
    </w:p>
    <w:p>
      <w:r>
        <w:t>-----Night Attack-----</w:t>
      </w:r>
    </w:p>
    <w:p>
      <w:r>
        <w:t>https://vignette.wikia.nocookie.net/kancolle/images/3/3c/Teruzuki-Night_Attack.ogg/revision/latest?cb=20150810121913</w:t>
      </w:r>
    </w:p>
    <w:p>
      <w:r>
        <w:t>がんがん撃って!長10cm砲ちゃん、がんばって!</w:t>
      </w:r>
    </w:p>
    <w:p>
      <w:r>
        <w:t>Keep the heat up! Chojuusenchihou-chan, keep it up!</w:t>
      </w:r>
    </w:p>
    <w:p>
      <w:r>
        <w:t>-----MVP-----</w:t>
      </w:r>
    </w:p>
    <w:p>
      <w:r>
        <w:t>https://vignette.wikia.nocookie.net/kancolle/images/a/a0/Teruzuki-MVP.ogg/revision/latest?cb=20150810121913</w:t>
      </w:r>
    </w:p>
    <w:p>
      <w:r>
        <w:t>うそ?!照月が一番?本当に?秋月姉に自慢しなくちゃ!えへへ。</w:t>
      </w:r>
    </w:p>
    <w:p>
      <w:r>
        <w:t>No way! Teruzuki is the top? Really? I should go tell Akizuki-nee. Ehehe.</w:t>
      </w:r>
    </w:p>
    <w:p>
      <w:r>
        <w:t>-----Minor Damage 1-----</w:t>
      </w:r>
    </w:p>
    <w:p>
      <w:r>
        <w:t>https://vignette.wikia.nocookie.net/kancolle/images/7/79/Teruzuki-Minor_Damage_1.ogg/revision/latest?cb=20150810121912</w:t>
      </w:r>
    </w:p>
    <w:p>
      <w:r>
        <w:t>ひゃぁ!やられた!まだ戦える?…そう?</w:t>
      </w:r>
    </w:p>
    <w:p>
      <w:r>
        <w:t>Hyaa! I got hit! Can I still fight? ... Really?</w:t>
      </w:r>
    </w:p>
    <w:p>
      <w:r>
        <w:t>-----Kai-----</w:t>
      </w:r>
    </w:p>
    <w:p>
      <w:r>
        <w:t>https://vignette.wikia.nocookie.net/kancolle/images/0/0d/TeruzukiKai-Minor_Damage_1.ogg/revision/latest?cb=20150906132947</w:t>
      </w:r>
    </w:p>
    <w:p>
      <w:r>
        <w:t>ひゃぁ!足は止めちゃだめ!動かないと!</w:t>
      </w:r>
    </w:p>
    <w:p>
      <w:r>
        <w:t>Hyaa! I should not stop! Must keep moving!</w:t>
      </w:r>
    </w:p>
    <w:p>
      <w:r>
        <w:t>-----Minor Damage 2-----</w:t>
      </w:r>
    </w:p>
    <w:p>
      <w:r>
        <w:t>https://vignette.wikia.nocookie.net/kancolle/images/1/1b/Teruzuki-Minor_Damage_2.ogg/revision/latest?cb=20150810121913</w:t>
      </w:r>
    </w:p>
    <w:p>
      <w:r>
        <w:t>ひゃぁ!もうぅ!なに?魚雷なの?航行可能?</w:t>
      </w:r>
    </w:p>
    <w:p>
      <w:r>
        <w:t>Hyaa! Come on! What? A torpedo? Can I still move?</w:t>
      </w:r>
    </w:p>
    <w:p>
      <w:r>
        <w:t>-----Major Damage-----</w:t>
      </w:r>
    </w:p>
    <w:p>
      <w:r>
        <w:t>https://vignette.wikia.nocookie.net/kancolle/images/4/46/Teruzuki-Major_Damage.ogg/revision/latest?cb=20150810121912</w:t>
      </w:r>
    </w:p>
    <w:p>
      <w:r>
        <w:t>いぃーた…魚雷発射管は大丈夫?危険だったら投棄して!</w:t>
      </w:r>
    </w:p>
    <w:p>
      <w:r>
        <w:t>Owwwww... Is the torpedo launcher okay? If it seems risky, just throw it off!</w:t>
      </w:r>
    </w:p>
    <w:p>
      <w:r>
        <w:t>-----Sunk-----</w:t>
      </w:r>
    </w:p>
    <w:p>
      <w:r>
        <w:t>https://vignette.wikia.nocookie.net/kancolle/images/2/27/Teruzuki-Sunk.ogg/revision/latest?cb=20150810121936</w:t>
      </w:r>
    </w:p>
    <w:p>
      <w:r>
        <w:t>照月、また沈むのか?早かったな…月が…綺麗…</w:t>
      </w:r>
    </w:p>
    <w:p>
      <w:r>
        <w:t>Teruzuki is sinking again? That was fast... The moon... is beautiful.</w:t>
      </w:r>
    </w:p>
    <w:p>
      <w:r>
        <w:t>-----00:00-----</w:t>
      </w:r>
    </w:p>
    <w:p>
      <w:r>
        <w:t>https://vignette.wikia.nocookie.net/kancolle/images/f/f6/Teruzuki-00.ogg/revision/latest?cb=20150812045619</w:t>
      </w:r>
    </w:p>
    <w:p>
      <w:r>
        <w:t>提督、日付が変わりました。今日は私、照月が時刻をお知らせしますね。えへへっ。</w:t>
      </w:r>
    </w:p>
    <w:p>
      <w:r>
        <w:t>Admiral, the date has changed. I, Teruzuki, will be keeping your time for today.</w:t>
      </w:r>
    </w:p>
    <w:p>
      <w:r>
        <w:t>-----01:00-----</w:t>
      </w:r>
    </w:p>
    <w:p>
      <w:r>
        <w:t>https://vignette.wikia.nocookie.net/kancolle/images/e/e2/Teruzuki-01.ogg/revision/latest?cb=20150812045705</w:t>
      </w:r>
    </w:p>
    <w:p>
      <w:r>
        <w:t>マルヒトマルマルです、提督!提督?あ、起きてますね。</w:t>
      </w:r>
    </w:p>
    <w:p>
      <w:r>
        <w:t>It is 0100, Admiral! Admiral? Ah, you are awake.</w:t>
      </w:r>
    </w:p>
    <w:p>
      <w:r>
        <w:t>-----02:00-----</w:t>
      </w:r>
    </w:p>
    <w:p>
      <w:r>
        <w:t>https://vignette.wikia.nocookie.net/kancolle/images/7/70/Teruzuki-02.ogg/revision/latest?cb=20150812045759</w:t>
      </w:r>
    </w:p>
    <w:p>
      <w:r>
        <w:t>マルフタマルマルです、提督!照月ですか?全然眠くないです!</w:t>
      </w:r>
    </w:p>
    <w:p>
      <w:r>
        <w:t>It is 0200, Admiral! Teruzuki, you ask? Not sleepy at all!</w:t>
      </w:r>
    </w:p>
    <w:p>
      <w:r>
        <w:t>-----03:00-----</w:t>
      </w:r>
    </w:p>
    <w:p>
      <w:r>
        <w:t>https://vignette.wikia.nocookie.net/kancolle/images/8/81/Teruzuki-03.ogg/revision/latest?cb=20150812045849</w:t>
      </w:r>
    </w:p>
    <w:p>
      <w:r>
        <w:t>マルサンマルマ…お、そうですね。夜はですね、なんだか逆に緊張して目が覚めちゃうんです。防空艦なのに…</w:t>
      </w:r>
    </w:p>
    <w:p>
      <w:r>
        <w:t>030... Ah right. It's night already, but I felt even more tense that I become wide awake. Even though I'm an air defense ship...</w:t>
      </w:r>
    </w:p>
    <w:p>
      <w:r>
        <w:t>-----04:00-----</w:t>
      </w:r>
    </w:p>
    <w:p>
      <w:r>
        <w:t>https://vignette.wikia.nocookie.net/kancolle/images/0/04/Teruzuki-04.ogg/revision/latest?cb=20150812045945</w:t>
      </w:r>
    </w:p>
    <w:p>
      <w:r>
        <w:t>マルヨンマルマルです、提督。少しお休みになりますか?照月が起きているので大丈夫です!</w:t>
      </w:r>
    </w:p>
    <w:p>
      <w:r>
        <w:t>It is 0400, Admiral. Are you going to rest for a bit? Teruzuki will be awake, so it is fine!</w:t>
      </w:r>
    </w:p>
    <w:p>
      <w:r>
        <w:t>-----05:00-----</w:t>
      </w:r>
    </w:p>
    <w:p>
      <w:r>
        <w:t>https://vignette.wikia.nocookie.net/kancolle/images/a/a1/Teruzuki-05.ogg/revision/latest?cb=20150812050114</w:t>
      </w:r>
    </w:p>
    <w:p>
      <w:r>
        <w:t>マルゴウマルマルです、提督!朝焼けが綺麗です~!ふふ、朝はいい気持ち!</w:t>
      </w:r>
    </w:p>
    <w:p>
      <w:r>
        <w:t>It is 0500, Admiral! The sunrise is beautiful~! Fufu, Morning feels good!</w:t>
      </w:r>
    </w:p>
    <w:p>
      <w:r>
        <w:t>-----06:00-----</w:t>
      </w:r>
    </w:p>
    <w:p>
      <w:r>
        <w:t>https://vignette.wikia.nocookie.net/kancolle/images/8/8c/Teruzuki-06.ogg/revision/latest?cb=20150812050216</w:t>
      </w:r>
    </w:p>
    <w:p>
      <w:r>
        <w:t>マルロクマルマルです、提督!総員起こしかけますね。朝ご飯も作らなくちゃ!</w:t>
      </w:r>
    </w:p>
    <w:p>
      <w:r>
        <w:t>It is 0600, Admiral! I'll send out the wake-up call. I should make breakfast too!</w:t>
      </w:r>
    </w:p>
    <w:p>
      <w:r>
        <w:t>-----07:00-----</w:t>
      </w:r>
    </w:p>
    <w:p>
      <w:r>
        <w:t>https://vignette.wikia.nocookie.net/kancolle/images/5/5a/Teruzuki-07.ogg/revision/latest?cb=20150812050242</w:t>
      </w:r>
    </w:p>
    <w:p>
      <w:r>
        <w:t>マルナナマルマル!朝ご飯です、提督!今朝は麦飯と菜っ葉の味噌汁とたくあん!へへ…麦飯は大盛にしておきました。</w:t>
      </w:r>
    </w:p>
    <w:p>
      <w:r>
        <w:t>0700! It's breakfast, Admiral! Today's breakfast is Mugimeshi, Miso soup with vegetables and takuan! Hehe... I've stacked the Mugimeshi up high for you.</w:t>
      </w:r>
    </w:p>
    <w:p>
      <w:r>
        <w:t>-----08:00-----</w:t>
      </w:r>
    </w:p>
    <w:p>
      <w:r>
        <w:t>https://vignette.wikia.nocookie.net/kancolle/images/d/d3/Teruzuki-08.ogg/revision/latest?cb=20150812050312</w:t>
      </w:r>
    </w:p>
    <w:p>
      <w:r>
        <w:t>マルハチマルマルです、提督。さあ、朝の演習から始めましょうか。えっと…編成はっと。</w:t>
      </w:r>
    </w:p>
    <w:p>
      <w:r>
        <w:t>It is 0800, Admiral. Well, let us begin with the morning practice. Hmm, the composition is...</w:t>
      </w:r>
    </w:p>
    <w:p>
      <w:r>
        <w:t>-----09:00-----</w:t>
      </w:r>
    </w:p>
    <w:p>
      <w:r>
        <w:t>https://vignette.wikia.nocookie.net/kancolle/images/b/b5/Teruzuki-09.ogg/revision/latest?cb=20150812050344</w:t>
      </w:r>
    </w:p>
    <w:p>
      <w:r>
        <w:t>マルキュウマルマルです、提督。秋月姉との第六十一駆逐隊、編成しちゃいます?敵機なんて寄せ付けません!ええ!</w:t>
      </w:r>
    </w:p>
    <w:p>
      <w:r>
        <w:t>It is 0900, Admiral. Want to take me and Akizuki-nee and form the 61st Destroyer Division? We won't let those enemy planes get near! Yep!</w:t>
      </w:r>
    </w:p>
    <w:p>
      <w:r>
        <w:t>-----10:00-----</w:t>
      </w:r>
    </w:p>
    <w:p>
      <w:r>
        <w:t>https://vignette.wikia.nocookie.net/kancolle/images/2/2b/Teruzuki-10.ogg/revision/latest?cb=20150812050500</w:t>
      </w:r>
    </w:p>
    <w:p>
      <w:r>
        <w:t>ヒトマルマ…お、秋月姉!え?瑞鶴さん?見なかったけど…探してるの?あ、分かった。見かけたら言っとくね。</w:t>
      </w:r>
    </w:p>
    <w:p>
      <w:r>
        <w:t>100... Oh, Akizuki-nee! Eh? Zuikaku-san? I haven't seen her... Are you looking for her? Ah, Okay. If I see her I'll tell her.</w:t>
      </w:r>
    </w:p>
    <w:p>
      <w:r>
        <w:t>-----11:00-----</w:t>
      </w:r>
    </w:p>
    <w:p>
      <w:r>
        <w:t>https://vignette.wikia.nocookie.net/kancolle/images/f/f4/Teruzuki-11.ogg/revision/latest?cb=20150812050532</w:t>
      </w:r>
    </w:p>
    <w:p>
      <w:r>
        <w:t>ヒトヒトマルマルです、提督。お昼はどうしましょうね?忙しいから戦闘配食でもいいですか?</w:t>
      </w:r>
    </w:p>
    <w:p>
      <w:r>
        <w:t>It is 1100, Admiral. What should we do about lunch? Since  are busy, can we settle with battle ration?</w:t>
      </w:r>
    </w:p>
    <w:p>
      <w:r>
        <w:t>-----12:00-----</w:t>
      </w:r>
    </w:p>
    <w:p>
      <w:r>
        <w:t>https://vignette.wikia.nocookie.net/kancolle/images/3/3e/Teruzuki-12.ogg/revision/latest?cb=20150812050640</w:t>
      </w:r>
    </w:p>
    <w:p>
      <w:r>
        <w:t>ヒトフタマルマル!はい、お昼です!お昼はかやくご飯のおにぎりです!どう?</w:t>
      </w:r>
    </w:p>
    <w:p>
      <w:r>
        <w:t>1200! Yes, it is lunch! Today's lunch is onigiri made of Kayaku-gohan! How is it?</w:t>
      </w:r>
    </w:p>
    <w:p>
      <w:r>
        <w:t>-----13:00-----</w:t>
      </w:r>
    </w:p>
    <w:p>
      <w:r>
        <w:t>https://vignette.wikia.nocookie.net/kancolle/images/2/22/Teruzuki-13.ogg/revision/latest?cb=20150812050723</w:t>
      </w:r>
    </w:p>
    <w:p>
      <w:r>
        <w:t>ヒトサンマルマルです、提督!午後は何から始めましょう?やはり防空演習とか?</w:t>
      </w:r>
    </w:p>
    <w:p>
      <w:r>
        <w:t>It is 1300, Admiral! What should we start with for the afternoon? Probably air defense practice?</w:t>
      </w:r>
    </w:p>
    <w:p>
      <w:r>
        <w:t>-----14:00-----</w:t>
      </w:r>
    </w:p>
    <w:p>
      <w:r>
        <w:t>https://vignette.wikia.nocookie.net/kancolle/images/d/d2/Teruzuki-14.ogg/revision/latest?cb=20150812051639</w:t>
      </w:r>
    </w:p>
    <w:p>
      <w:r>
        <w:t>ヒトヨンマルマ…あ、長波さん~!え、調子ですか?はい、ばっちりです!ええ!</w:t>
      </w:r>
    </w:p>
    <w:p>
      <w:r>
        <w:t>140.... Ah, Naganami-san~! Hm, How am I? Yes, I am doing great! Yep!</w:t>
      </w:r>
    </w:p>
    <w:p>
      <w:r>
        <w:t>-----15:00-----</w:t>
      </w:r>
    </w:p>
    <w:p>
      <w:r>
        <w:t>https://vignette.wikia.nocookie.net/kancolle/images/a/a2/Teruzuki-15.ogg/revision/latest?cb=20150812052026</w:t>
      </w:r>
    </w:p>
    <w:p>
      <w:r>
        <w:t>ヒトゴウマルマルです、提督!えっと、次の遠征は…鼠輸送?!ううん…どうかな…</w:t>
      </w:r>
    </w:p>
    <w:p>
      <w:r>
        <w:t>It is 1500, Admiral! Well, the next expedition is... transport mission?! Ugh... I mean...</w:t>
      </w:r>
    </w:p>
    <w:p>
      <w:r>
        <w:t>-----16:00-----</w:t>
      </w:r>
    </w:p>
    <w:p>
      <w:r>
        <w:t>https://vignette.wikia.nocookie.net/kancolle/images/8/8e/Teruzuki-16.ogg/revision/latest?cb=20150812053841</w:t>
      </w:r>
    </w:p>
    <w:p>
      <w:r>
        <w:t>ヒトロクマルマルです、提督!夕焼け…もうすぐ夜ですね。夜はあんまり好きじゃないなー。</w:t>
      </w:r>
    </w:p>
    <w:p>
      <w:r>
        <w:t>It is 1600, Admiral! The sunset... It will be nighttime soon. I'm not that fond of the night.</w:t>
      </w:r>
    </w:p>
    <w:p>
      <w:r>
        <w:t>-----17:00-----</w:t>
      </w:r>
    </w:p>
    <w:p>
      <w:r>
        <w:t>https://vignette.wikia.nocookie.net/kancolle/images/c/cd/Teruzuki-17.ogg/revision/latest?cb=20150812053903</w:t>
      </w:r>
    </w:p>
    <w:p>
      <w:r>
        <w:t>ヒトナナマルマルです、提督!日が落ちますね。夜…か…</w:t>
      </w:r>
    </w:p>
    <w:p>
      <w:r>
        <w:t>It is 1700, Admiral! The sun is setting. Night... huh...</w:t>
      </w:r>
    </w:p>
    <w:p>
      <w:r>
        <w:t>-----18:00-----</w:t>
      </w:r>
    </w:p>
    <w:p>
      <w:r>
        <w:t>https://vignette.wikia.nocookie.net/kancolle/images/a/ae/Teruzuki-18.ogg/revision/latest?cb=20150812053917</w:t>
      </w:r>
    </w:p>
    <w:p>
      <w:r>
        <w:t>ヒトハチマルマルです、提督!夜ご飯を作らないと!お?外でいいんですか?</w:t>
      </w:r>
    </w:p>
    <w:p>
      <w:r>
        <w:t>It is 1800, Admiral! I need to make dinner! Oh? You are okay with going out?</w:t>
      </w:r>
    </w:p>
    <w:p>
      <w:r>
        <w:t>-----19:00-----</w:t>
      </w:r>
    </w:p>
    <w:p>
      <w:r>
        <w:t>https://vignette.wikia.nocookie.net/kancolle/images/a/ad/Teruzuki-19.ogg/revision/latest?cb=20150812053938</w:t>
      </w:r>
    </w:p>
    <w:p>
      <w:r>
        <w:t>ヒトギュウバルバルです、レイトク。間宮さん、おいしいです!</w:t>
      </w:r>
    </w:p>
    <w:p>
      <w:r>
        <w:t>It is one wine zewo zewo, Adbiwal. Mamiya-san's food is great!</w:t>
      </w:r>
    </w:p>
    <w:p>
      <w:r>
        <w:t>-----20:00-----</w:t>
      </w:r>
    </w:p>
    <w:p>
      <w:r>
        <w:t>https://vignette.wikia.nocookie.net/kancolle/images/1/1d/Teruzuki-20.ogg/revision/latest?cb=20150812054004</w:t>
      </w:r>
    </w:p>
    <w:p>
      <w:r>
        <w:t>フタマルマルマルです、提督!うん~!お腹いっぱい食べました!幸せ!</w:t>
      </w:r>
    </w:p>
    <w:p>
      <w:r>
        <w:t>It is 2000, Admiral! Mmm~! I really filled myself up! I'm so happy!</w:t>
      </w:r>
    </w:p>
    <w:p>
      <w:r>
        <w:t>-----21:00-----</w:t>
      </w:r>
    </w:p>
    <w:p>
      <w:r>
        <w:t>https://vignette.wikia.nocookie.net/kancolle/images/2/2f/Teruzuki-21.ogg/revision/latest?cb=20150812054157</w:t>
      </w:r>
    </w:p>
    <w:p>
      <w:r>
        <w:t>フタヒトマルマルですぅ!え?ショートランド泊地?う、うん。よく行ったけど…</w:t>
      </w:r>
    </w:p>
    <w:p>
      <w:r>
        <w:t>It is 2100! Eh? Shortland Anchorage? Y-yes. I went there often but...</w:t>
      </w:r>
    </w:p>
    <w:p>
      <w:r>
        <w:t>-----22:00-----</w:t>
      </w:r>
    </w:p>
    <w:p>
      <w:r>
        <w:t>https://vignette.wikia.nocookie.net/kancolle/images/4/46/Teruzuki-22.ogg/revision/latest?cb=20150812054405</w:t>
      </w:r>
    </w:p>
    <w:p>
      <w:r>
        <w:t>フタフタマルマル。お夜食です、提督!今晩はちょっと贅沢に善哉作りました。甘くて元気出ますよ!</w:t>
      </w:r>
    </w:p>
    <w:p>
      <w:r>
        <w:t>2200. It's the nighttime snack, Admiral! I took some extra effort to make some Zenzai tonight. It's sweetness will be refreshing!</w:t>
      </w:r>
    </w:p>
    <w:p>
      <w:r>
        <w:t>-----23:00-----</w:t>
      </w:r>
    </w:p>
    <w:p>
      <w:r>
        <w:t>https://vignette.wikia.nocookie.net/kancolle/images/8/82/Teruzuki-23.ogg/revision/latest?cb=20150812054421</w:t>
      </w:r>
    </w:p>
    <w:p>
      <w:r>
        <w:t>フタサンマルマル…です。この時間はなんだか、とても緊張します。周りを見渡しちゃいます。大丈夫…大丈夫!</w:t>
      </w:r>
    </w:p>
    <w:p>
      <w:r>
        <w:t>It's... 2300. This time of the day, I become really tense for some reason. It makes me look all around me. I'm okay... I'm okay!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