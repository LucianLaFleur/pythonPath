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https://vignette.wikia.nocookie.net/kancolle/images/3/3f/Akatsuki-Introduction.ogg/revision/latest?cb=20150228014708</w:t>
      </w:r>
    </w:p>
    <w:p>
      <w:r>
        <w:t>暁よ。一人前のレディーとして扱ってよね!</w:t>
      </w:r>
    </w:p>
    <w:p>
      <w:r>
        <w:t>I'm Akatsuki! Treat me like the fully-fledged lady that I am!</w:t>
      </w:r>
    </w:p>
    <w:p>
      <w:r>
        <w:t>-----Library-----</w:t>
      </w:r>
    </w:p>
    <w:p>
      <w:r>
        <w:t>https://vignette.wikia.nocookie.net/kancolle/images/1/11/Akatsuki-Library.ogg/revision/latest?cb=20150228014816</w:t>
      </w:r>
    </w:p>
    <w:p>
      <w:r>
        <w:t>特III型駆逐艦1番艦の暁よ。吹雪型をベースに航行性能や航続距離を向上させたの。特型駆逐艦の最終完成形なんだから!ちゃんとレディーとして活躍したのよ!ほ、ほんとなんだからっ。</w:t>
      </w:r>
    </w:p>
    <w:p>
      <w:r>
        <w:t>I'm the 1st of the special type-III destroyers Akatsuki.Based on the Fubuki-class, with improved performance and range, the last word in destroyers!I'm quite the lady, you know!R-really, I am....</w:t>
      </w:r>
    </w:p>
    <w:p>
      <w:r>
        <w:t>-----Secretary 1-----</w:t>
      </w:r>
    </w:p>
    <w:p>
      <w:r>
        <w:t>https://vignette.wikia.nocookie.net/kancolle/images/a/a0/Akatsuki-Secretary_1.ogg/revision/latest?cb=20150228014914</w:t>
      </w:r>
    </w:p>
    <w:p>
      <w:r>
        <w:t>司令官、ご機嫌ようです</w:t>
      </w:r>
    </w:p>
    <w:p>
      <w:r>
        <w:t>Commander, good day.</w:t>
      </w:r>
    </w:p>
    <w:p>
      <w:r>
        <w:t>-----Secretary 2-----</w:t>
      </w:r>
    </w:p>
    <w:p>
      <w:r>
        <w:t>https://vignette.wikia.nocookie.net/kancolle/images/8/88/Akatsuki-Secretary_2.ogg/revision/latest?cb=20150228014946</w:t>
      </w:r>
    </w:p>
    <w:p>
      <w:r>
        <w:t>本日はお日柄もよく、なのです</w:t>
      </w:r>
    </w:p>
    <w:p>
      <w:r>
        <w:t>Today's also a lucky day, that is so.</w:t>
      </w:r>
    </w:p>
    <w:p>
      <w:r>
        <w:t>-----Kai Ni-----</w:t>
      </w:r>
    </w:p>
    <w:p>
      <w:r>
        <w:t>https://vignette.wikia.nocookie.net/kancolle/images/e/e8/AkatsukiKai2-Secretary_2.ogg/revision/latest?cb=20150805192215</w:t>
      </w:r>
    </w:p>
    <w:p>
      <w:r>
        <w:t>頭をなでなでしないでよ!もう子供じゃないって言ってるでしょっ!</w:t>
      </w:r>
    </w:p>
    <w:p>
      <w:r>
        <w:t>Don't pat my head like that! Didn't I say that I'm not a child anymore?</w:t>
      </w:r>
    </w:p>
    <w:p>
      <w:r>
        <w:t>-----Secretary 3-----</w:t>
      </w:r>
    </w:p>
    <w:p>
      <w:r>
        <w:t>https://vignette.wikia.nocookie.net/kancolle/images/0/03/Akatsuki-Secretary_3.ogg/revision/latest?cb=20150228015018</w:t>
      </w:r>
    </w:p>
    <w:p>
      <w:r>
        <w:t>頭をなでなでしないでよ!もう子供じゃないって言ってるでしょっ!</w:t>
      </w:r>
    </w:p>
    <w:p>
      <w:r>
        <w:t>Don't pat my head like that! Didn't I say that I'm not a child anymore?</w:t>
      </w:r>
    </w:p>
    <w:p>
      <w:r>
        <w:t>-----Kai Ni-----</w:t>
      </w:r>
    </w:p>
    <w:p>
      <w:r>
        <w:t>https://vignette.wikia.nocookie.net/kancolle/images/2/2f/AkatsukiKai2-Secretary_3.ogg/revision/latest?cb=20150805192215</w:t>
      </w:r>
    </w:p>
    <w:p>
      <w:r>
        <w:t>司令官、そんなに見つめられると私…私っ…!って!帽子がズレてるって何よそれ!もうっ!</w:t>
      </w:r>
    </w:p>
    <w:p>
      <w:r>
        <w:t>Commander, if you gaze so intently at me, I... I...! Wait! What do you mean my hat's slipping off!? Geez!</w:t>
      </w:r>
    </w:p>
    <w:p>
      <w:r>
        <w:t>-----Idle (Kai)-----</w:t>
      </w:r>
    </w:p>
    <w:p>
      <w:r>
        <w:t>https://vignette.wikia.nocookie.net/kancolle/images/6/63/AkatsukiKai-Idle.ogg/revision/latest?cb=20150228015119</w:t>
      </w:r>
    </w:p>
    <w:p>
      <w:r>
        <w:t>そわそわ...そわそわ...っ何時間でも、待っていられるんだから!</w:t>
      </w:r>
    </w:p>
    <w:p>
      <w:r>
        <w:t>*impatient fidgeting*...I can wait any hours!</w:t>
      </w:r>
    </w:p>
    <w:p>
      <w:r>
        <w:t>-----Secretary Married-----</w:t>
      </w:r>
    </w:p>
    <w:p>
      <w:r>
        <w:t>https://vignette.wikia.nocookie.net/kancolle/images/b/b9/Akatsuki-Secretary_Married.ogg/revision/latest?cb=20150228015205</w:t>
      </w:r>
    </w:p>
    <w:p>
      <w:r>
        <w:t>し、し、しっ司令官、がんばっているから褒めてあげるわ。頭出しなさい。</w:t>
      </w:r>
    </w:p>
    <w:p>
      <w:r>
        <w:t>C-c-c-commander, as you've done your best, I'll give you some praise. Stick out your head.</w:t>
      </w:r>
    </w:p>
    <w:p>
      <w:r>
        <w:t>-----Wedding-----</w:t>
      </w:r>
    </w:p>
    <w:p>
      <w:r>
        <w:t>https://vignette.wikia.nocookie.net/kancolle/images/b/b1/Akatsuki-Wedding.ogg/revision/latest?cb=20150228015239</w:t>
      </w:r>
    </w:p>
    <w:p>
      <w:r>
        <w:t>司令官と2人でお食事なんて、レディーとして…。あれ?なんで暁だけジュースなのよ?それにどうしてピラフの上に旗が立っているのよ!</w:t>
      </w:r>
    </w:p>
    <w:p>
      <w:r>
        <w:t>To have a meal with the commander, just the two of us, as a lady.... Wait! Why do I have juice? Furthermore, why does the pilaf have a flag in it!</w:t>
      </w:r>
    </w:p>
    <w:p>
      <w:r>
        <w:t>-----Looking At Scores-----</w:t>
      </w:r>
    </w:p>
    <w:p>
      <w:r>
        <w:t>https://vignette.wikia.nocookie.net/kancolle/images/5/57/Akatsuki-Looking_At_Scores.ogg/revision/latest?cb=20150228015323</w:t>
      </w:r>
    </w:p>
    <w:p>
      <w:r>
        <w:t>司令官に電文よ、早く読んで</w:t>
      </w:r>
    </w:p>
    <w:p>
      <w:r>
        <w:t>A telegram for the Commander; please read it quickly.</w:t>
      </w:r>
    </w:p>
    <w:p>
      <w:r>
        <w:t>-----Joining A Fleet-----</w:t>
      </w:r>
    </w:p>
    <w:p>
      <w:r>
        <w:t>https://vignette.wikia.nocookie.net/kancolle/images/c/cc/Akatsuki-Joining_A_Fleet.ogg/revision/latest?cb=20150228015421</w:t>
      </w:r>
    </w:p>
    <w:p>
      <w:r>
        <w:t>暁の出番ね。見てなさい</w:t>
      </w:r>
    </w:p>
    <w:p>
      <w:r>
        <w:t>Akatsuki's turn, yes? Please observe.</w:t>
      </w:r>
    </w:p>
    <w:p>
      <w:r>
        <w:t>-----Equipment 1-----</w:t>
      </w:r>
    </w:p>
    <w:p>
      <w:r>
        <w:t>https://vignette.wikia.nocookie.net/kancolle/images/2/2b/Akatsuki-Equipment_1.ogg/revision/latest?cb=20150228015529</w:t>
      </w:r>
    </w:p>
    <w:p>
      <w:r>
        <w:t>ありがとう。お礼はちゃんと言えるし</w:t>
      </w:r>
    </w:p>
    <w:p>
      <w:r>
        <w:t>Thank you.  I shall properly give my regards.</w:t>
      </w:r>
    </w:p>
    <w:p>
      <w:r>
        <w:t>-----Equipment 2-----</w:t>
      </w:r>
    </w:p>
    <w:p>
      <w:r>
        <w:t>https://vignette.wikia.nocookie.net/kancolle/images/f/f6/Akatsuki-Equipment_2.ogg/revision/latest?cb=20150228015618</w:t>
      </w:r>
    </w:p>
    <w:p>
      <w:r>
        <w:t>装備が大きすぎないかって?丁度良いに決まっているじゃない</w:t>
      </w:r>
    </w:p>
    <w:p>
      <w:r>
        <w:t>You say that this equipment a bit big? It's obviously just the right size!</w:t>
      </w:r>
    </w:p>
    <w:p>
      <w:r>
        <w:t>-----Equipment 3-----</w:t>
      </w:r>
    </w:p>
    <w:p>
      <w:r>
        <w:t>https://vignette.wikia.nocookie.net/kancolle/images/f/f6/Akatsuki-Equipment_3.ogg/revision/latest?cb=20150228015659</w:t>
      </w:r>
    </w:p>
    <w:p>
      <w:r>
        <w:t>とっ当然よ</w:t>
      </w:r>
    </w:p>
    <w:p>
      <w:r>
        <w:t>N-naturally!</w:t>
      </w:r>
    </w:p>
    <w:p>
      <w:r>
        <w:t>-----Supply-----</w:t>
      </w:r>
    </w:p>
    <w:p>
      <w:r>
        <w:t>https://vignette.wikia.nocookie.net/kancolle/images/2/2f/Akatsuki-Supply.ogg/revision/latest?cb=20150805194926</w:t>
      </w:r>
    </w:p>
    <w:p>
      <w:r>
        <w:t>ありがとう。お礼はちゃんと言えるし</w:t>
      </w:r>
    </w:p>
    <w:p>
      <w:r>
        <w:t>Thank you. I shall properly give my regards.</w:t>
      </w:r>
    </w:p>
    <w:p>
      <w:r>
        <w:t>-----Kai-----</w:t>
      </w:r>
    </w:p>
    <w:p>
      <w:r>
        <w:t>https://vignette.wikia.nocookie.net/kancolle/images/8/89/AkatsukiKai-Supply.ogg/revision/latest?cb=20150805192216</w:t>
      </w:r>
    </w:p>
    <w:p>
      <w:r>
        <w:t>一人前のレディとしていただくわ</w:t>
      </w:r>
    </w:p>
    <w:p>
      <w:r>
        <w:t>I will accept this, as a first-class lady.</w:t>
      </w:r>
    </w:p>
    <w:p>
      <w:r>
        <w:t>-----Docking Minor-----</w:t>
      </w:r>
    </w:p>
    <w:p>
      <w:r>
        <w:t>https://vignette.wikia.nocookie.net/kancolle/images/b/b9/Akatsuki-Docking_Minor.ogg/revision/latest?cb=20150228015828</w:t>
      </w:r>
    </w:p>
    <w:p>
      <w:r>
        <w:t>別に疲れた訳じゃないんだから。</w:t>
      </w:r>
    </w:p>
    <w:p>
      <w:r>
        <w:t>It's not that I'm tired or anything, you know.</w:t>
      </w:r>
    </w:p>
    <w:p>
      <w:r>
        <w:t>-----Docking Major-----</w:t>
      </w:r>
    </w:p>
    <w:p>
      <w:r>
        <w:t>https://vignette.wikia.nocookie.net/kancolle/images/7/7e/Akatsuki-Docking_Major.ogg/revision/latest?cb=20150228015904</w:t>
      </w:r>
    </w:p>
    <w:p>
      <w:r>
        <w:t>激しい戦闘ばかりに駆り出されて、困っちゃうわ。</w:t>
      </w:r>
    </w:p>
    <w:p>
      <w:r>
        <w:t>I'm only being deployed to tough battles, how troubling...</w:t>
      </w:r>
    </w:p>
    <w:p>
      <w:r>
        <w:t>-----Docking Complete-----</w:t>
      </w:r>
    </w:p>
    <w:p>
      <w:r>
        <w:t>https://vignette.wikia.nocookie.net/kancolle/images/e/e0/Akatsuki-Docking_Complete.ogg/revision/latest?cb=20150410034948</w:t>
      </w:r>
    </w:p>
    <w:p>
      <w:r>
        <w:t>修理が終わった船があるんだって!</w:t>
      </w:r>
    </w:p>
    <w:p>
      <w:r>
        <w:t>It looks like there is a repaired ship!</w:t>
      </w:r>
    </w:p>
    <w:p>
      <w:r>
        <w:t>-----Construction-----</w:t>
      </w:r>
    </w:p>
    <w:p>
      <w:r>
        <w:t>https://vignette.wikia.nocookie.net/kancolle/images/c/c8/Akatsuki-Construction.ogg/revision/latest?cb=20150228015949</w:t>
      </w:r>
    </w:p>
    <w:p>
      <w:r>
        <w:t>新しい船が出来たって</w:t>
      </w:r>
    </w:p>
    <w:p>
      <w:r>
        <w:t>A new ship has been finished.</w:t>
      </w:r>
    </w:p>
    <w:p>
      <w:r>
        <w:t>-----Returning From Sortie-----</w:t>
      </w:r>
    </w:p>
    <w:p>
      <w:r>
        <w:t>https://vignette.wikia.nocookie.net/kancolle/images/4/4d/Akatsuki-Returning_From_Sortie.ogg/revision/latest?cb=20150228020039</w:t>
      </w:r>
    </w:p>
    <w:p>
      <w:r>
        <w:t>艦隊が帰ってきたんだって。ふぅ</w:t>
      </w:r>
    </w:p>
    <w:p>
      <w:r>
        <w:t>The fleet's back. *whew*</w:t>
      </w:r>
    </w:p>
    <w:p>
      <w:r>
        <w:t>-----Starting A Sortie-----</w:t>
      </w:r>
    </w:p>
    <w:p>
      <w:r>
        <w:t>https://vignette.wikia.nocookie.net/kancolle/images/6/65/Akatsuki-Starting_A_Sortie.ogg/revision/latest?cb=20150228020245</w:t>
      </w:r>
    </w:p>
    <w:p>
      <w:r>
        <w:t>暁、水雷戦隊出撃します</w:t>
      </w:r>
    </w:p>
    <w:p>
      <w:r>
        <w:t>Akatsuki, deploying for naval warfare.</w:t>
      </w:r>
    </w:p>
    <w:p>
      <w:r>
        <w:t>-----Battle Start-----</w:t>
      </w:r>
    </w:p>
    <w:p>
      <w:r>
        <w:t>https://vignette.wikia.nocookie.net/kancolle/images/7/78/Akatsuki-Battle_Start.ogg/revision/latest?cb=20150228020324</w:t>
      </w:r>
    </w:p>
    <w:p>
      <w:r>
        <w:t>攻撃するからね</w:t>
      </w:r>
    </w:p>
    <w:p>
      <w:r>
        <w:t>Time for the attack, yes?</w:t>
      </w:r>
    </w:p>
    <w:p>
      <w:r>
        <w:t>-----Attack-----</w:t>
      </w:r>
    </w:p>
    <w:p>
      <w:r>
        <w:t>https://vignette.wikia.nocookie.net/kancolle/images/9/9b/Akatsuki-Attack.ogg/revision/latest?cb=20150228020410</w:t>
      </w:r>
    </w:p>
    <w:p>
      <w:r>
        <w:t>やぁー!</w:t>
      </w:r>
    </w:p>
    <w:p>
      <w:r>
        <w:t>Yaa!</w:t>
      </w:r>
    </w:p>
    <w:p>
      <w:r>
        <w:t>-----Night Battle-----</w:t>
      </w:r>
    </w:p>
    <w:p>
      <w:r>
        <w:t>https://vignette.wikia.nocookie.net/kancolle/images/8/80/Akatsuki-Night_Battle.ogg/revision/latest?cb=20150228020514</w:t>
      </w:r>
    </w:p>
    <w:p>
      <w:r>
        <w:t>突撃するんだから!</w:t>
      </w:r>
    </w:p>
    <w:p>
      <w:r>
        <w:t>Assaulting!</w:t>
      </w:r>
    </w:p>
    <w:p>
      <w:r>
        <w:t>-----Night Attack-----</w:t>
      </w:r>
    </w:p>
    <w:p>
      <w:r>
        <w:t>https://vignette.wikia.nocookie.net/kancolle/images/a/a3/Akatsuki-Night_Attack.ogg/revision/latest?cb=20150228020554</w:t>
      </w:r>
    </w:p>
    <w:p>
      <w:r>
        <w:t>お子様言うなぁー!</w:t>
      </w:r>
    </w:p>
    <w:p>
      <w:r>
        <w:t>Don't say I'm a chiiild!</w:t>
      </w:r>
    </w:p>
    <w:p>
      <w:r>
        <w:t>-----MVP-----</w:t>
      </w:r>
    </w:p>
    <w:p>
      <w:r>
        <w:t>https://vignette.wikia.nocookie.net/kancolle/images/f/f9/Akatsuki-MVP.ogg/revision/latest?cb=20150228020649</w:t>
      </w:r>
    </w:p>
    <w:p>
      <w:r>
        <w:t>どう考えても、暁が一番って事よね!</w:t>
      </w:r>
    </w:p>
    <w:p>
      <w:r>
        <w:t>No matter how you think about it, Akatsuki's the best!</w:t>
      </w:r>
    </w:p>
    <w:p>
      <w:r>
        <w:t>-----Minor Damage 1-----</w:t>
      </w:r>
    </w:p>
    <w:p>
      <w:r>
        <w:t>https://vignette.wikia.nocookie.net/kancolle/images/7/71/Akatsuki-Minor_Damage_1.ogg/revision/latest?cb=20150228020750</w:t>
      </w:r>
    </w:p>
    <w:p>
      <w:r>
        <w:t>へっちゃらだし</w:t>
      </w:r>
    </w:p>
    <w:p>
      <w:r>
        <w:t>I'm not concerned!</w:t>
      </w:r>
    </w:p>
    <w:p>
      <w:r>
        <w:t>-----Minor Damage 2-----</w:t>
      </w:r>
    </w:p>
    <w:p>
      <w:r>
        <w:t>https://vignette.wikia.nocookie.net/kancolle/images/c/c7/Akatsuki-Minor_Damage_2.ogg/revision/latest?cb=20150228020824</w:t>
      </w:r>
    </w:p>
    <w:p>
      <w:r>
        <w:t>きゃあっ!</w:t>
      </w:r>
    </w:p>
    <w:p>
      <w:r>
        <w:t>Kyan!</w:t>
      </w:r>
    </w:p>
    <w:p>
      <w:r>
        <w:t>-----Major Damage-----</w:t>
      </w:r>
    </w:p>
    <w:p>
      <w:r>
        <w:t>https://vignette.wikia.nocookie.net/kancolle/images/6/66/Akatsuki-Major_Damage.ogg/revision/latest?cb=20150228020922</w:t>
      </w:r>
    </w:p>
    <w:p>
      <w:r>
        <w:t>も、もう、許さない…許さないんだから!</w:t>
      </w:r>
    </w:p>
    <w:p>
      <w:r>
        <w:t>R-really, I won't forgive you... I really won't!</w:t>
      </w:r>
    </w:p>
    <w:p>
      <w:r>
        <w:t>-----Sunk-----</w:t>
      </w:r>
    </w:p>
    <w:p>
      <w:r>
        <w:t>https://vignette.wikia.nocookie.net/kancolle/images/f/fc/Akatsuki-Sunk.ogg/revision/latest?cb=20150228020953</w:t>
      </w:r>
    </w:p>
    <w:p>
      <w:r>
        <w:t>こんな所で沈むの、いやだよぉ……</w:t>
      </w:r>
    </w:p>
    <w:p>
      <w:r>
        <w:t>To sink in a place like this, I hate it...</w:t>
      </w:r>
    </w:p>
    <w:p>
      <w:r>
        <w:t>-----00:00-----</w:t>
      </w:r>
    </w:p>
    <w:p>
      <w:r>
        <w:t>https://vignette.wikia.nocookie.net/kancolle/images/e/e5/Akatsuki-00.ogg/revision/latest?cb=20150228021150</w:t>
      </w:r>
    </w:p>
    <w:p>
      <w:r>
        <w:t>マルマルマルマルよ。鎮守府も静か。ふえぇ…、暗いよぉ…</w:t>
      </w:r>
    </w:p>
    <w:p>
      <w:r>
        <w:t>It's 0000. The base is quiet as well, yes?  It's so dark...</w:t>
      </w:r>
    </w:p>
    <w:p>
      <w:r>
        <w:t>-----01:00-----</w:t>
      </w:r>
    </w:p>
    <w:p>
      <w:r>
        <w:t>https://vignette.wikia.nocookie.net/kancolle/images/1/18/Akatsuki-01.ogg/revision/latest?cb=20150228021318</w:t>
      </w:r>
    </w:p>
    <w:p>
      <w:r>
        <w:t>マルヒトマルマル。早く寝ないと、レディの美貌が台無しじゃない!</w:t>
      </w:r>
    </w:p>
    <w:p>
      <w:r>
        <w:t>0100. A lady's beauty will be marred if they don't go to bed early, you know!</w:t>
      </w:r>
    </w:p>
    <w:p>
      <w:r>
        <w:t>-----02:00-----</w:t>
      </w:r>
    </w:p>
    <w:p>
      <w:r>
        <w:t>https://vignette.wikia.nocookie.net/kancolle/images/6/6a/Akatsuki-02.ogg/revision/latest?cb=20150228021356</w:t>
      </w:r>
    </w:p>
    <w:p>
      <w:r>
        <w:t>マルフタマルマル。し、司令官…ちょっと廊下の奥が気になるの。一緒に見回りしてもいいのよ?</w:t>
      </w:r>
    </w:p>
    <w:p>
      <w:r>
        <w:t>0200. C- Commander.... I'm a little concerned about the hallway. Could we go take a look together?</w:t>
      </w:r>
    </w:p>
    <w:p>
      <w:r>
        <w:t>-----03:00-----</w:t>
      </w:r>
    </w:p>
    <w:p>
      <w:r>
        <w:t>https://vignette.wikia.nocookie.net/kancolle/images/d/d8/Akatsuki-03.ogg/revision/latest?cb=20150228021507</w:t>
      </w:r>
    </w:p>
    <w:p>
      <w:r>
        <w:t>マルサンマルマル。別に、トイレに行きたかったわけじゃないし!</w:t>
      </w:r>
    </w:p>
    <w:p>
      <w:r>
        <w:t>0300. It's not like I needed to go to the toilet or anything!</w:t>
      </w:r>
    </w:p>
    <w:p>
      <w:r>
        <w:t>-----04:00-----</w:t>
      </w:r>
    </w:p>
    <w:p>
      <w:r>
        <w:t>https://vignette.wikia.nocookie.net/kancolle/images/9/97/Akatsuki-04.ogg/revision/latest?cb=20150228021744</w:t>
      </w:r>
    </w:p>
    <w:p>
      <w:r>
        <w:t>マルヨン…マルマル…。レディーは徹夜しても完璧なのよ?</w:t>
      </w:r>
    </w:p>
    <w:p>
      <w:r>
        <w:t>04...00... A lady's all-nighter is also perfect, no?</w:t>
      </w:r>
    </w:p>
    <w:p>
      <w:r>
        <w:t>-----05:00-----</w:t>
      </w:r>
    </w:p>
    <w:p>
      <w:r>
        <w:t>https://vignette.wikia.nocookie.net/kancolle/images/d/d3/Akatsuki-05.ogg/revision/latest?cb=20150228021828</w:t>
      </w:r>
    </w:p>
    <w:p>
      <w:r>
        <w:t>マルゴ…マルマル…。(寝息が聞こえる)</w:t>
      </w:r>
    </w:p>
    <w:p>
      <w:r>
        <w:t>05...00... (Sounds of a sleeper's breathing)</w:t>
      </w:r>
    </w:p>
    <w:p>
      <w:r>
        <w:t>-----06:00-----</w:t>
      </w:r>
    </w:p>
    <w:p>
      <w:r>
        <w:t>https://vignette.wikia.nocookie.net/kancolle/images/4/4b/Akatsuki-06.ogg/revision/latest?cb=20150228022024</w:t>
      </w:r>
    </w:p>
    <w:p>
      <w:r>
        <w:t>マル…ロク…マルマル…。あっ…寝る子は育つって言うじゃない!</w:t>
      </w:r>
    </w:p>
    <w:p>
      <w:r>
        <w:t>0...6...00... Ah... Don't they say 'The well sleeping child grows up well'?</w:t>
      </w:r>
    </w:p>
    <w:p>
      <w:r>
        <w:t>-----07:00-----</w:t>
      </w:r>
    </w:p>
    <w:p>
      <w:r>
        <w:t>https://vignette.wikia.nocookie.net/kancolle/images/5/51/Akatsuki-07.ogg/revision/latest?cb=20150228022138</w:t>
      </w:r>
    </w:p>
    <w:p>
      <w:r>
        <w:t>マルナナ…マルマル…。えっ、やだ!完全に遅刻じゃない!</w:t>
      </w:r>
    </w:p>
    <w:p>
      <w:r>
        <w:t>07...00.. Eh, no way! I'm completely late, aren't I!</w:t>
      </w:r>
    </w:p>
    <w:p>
      <w:r>
        <w:t>-----08:00-----</w:t>
      </w:r>
    </w:p>
    <w:p>
      <w:r>
        <w:t>https://vignette.wikia.nocookie.net/kancolle/images/c/c2/Akatsuki-08.ogg/revision/latest?cb=20150228022413</w:t>
      </w:r>
    </w:p>
    <w:p>
      <w:r>
        <w:t>マルハチマルマル。司令官のばかばかばか!なんで起こしてくれないのよ!あれ?しれいかーん!</w:t>
      </w:r>
    </w:p>
    <w:p>
      <w:r>
        <w:t>0800. Commander you're stupid! Dummy!  Why didn't you wake me up! Huh? Comma~nder!</w:t>
      </w:r>
    </w:p>
    <w:p>
      <w:r>
        <w:t>-----09:00-----</w:t>
      </w:r>
    </w:p>
    <w:p>
      <w:r>
        <w:t>https://vignette.wikia.nocookie.net/kancolle/images/5/50/Akatsuki-09.ogg/revision/latest?cb=20150228022524</w:t>
      </w:r>
    </w:p>
    <w:p>
      <w:r>
        <w:t>マルキュウマルマル。レディーは速攻で朝の準備をするわ</w:t>
      </w:r>
    </w:p>
    <w:p>
      <w:r>
        <w:t>0900. A lady prepares for the morning without delay.</w:t>
      </w:r>
    </w:p>
    <w:p>
      <w:r>
        <w:t>-----10:00-----</w:t>
      </w:r>
    </w:p>
    <w:p>
      <w:r>
        <w:t>https://vignette.wikia.nocookie.net/kancolle/images/e/e7/Akatsuki-10.ogg/revision/latest?cb=20150228022635</w:t>
      </w:r>
    </w:p>
    <w:p>
      <w:r>
        <w:t>ヒトマルマルマル。ふぇー!もうみんないないしぃ!</w:t>
      </w:r>
    </w:p>
    <w:p>
      <w:r>
        <w:t>1000. Wha-! There's nobody here at all!</w:t>
      </w:r>
    </w:p>
    <w:p>
      <w:r>
        <w:t>-----11:00-----</w:t>
      </w:r>
    </w:p>
    <w:p>
      <w:r>
        <w:t>https://vignette.wikia.nocookie.net/kancolle/images/2/2f/Akatsuki-11.ogg/revision/latest?cb=20150228022723</w:t>
      </w:r>
    </w:p>
    <w:p>
      <w:r>
        <w:t>ヒトヒトマルマル。あ、戻ってきたー!みんなで大遠征なんてズルいよー!</w:t>
      </w:r>
    </w:p>
    <w:p>
      <w:r>
        <w:t>1100. Ah, they're back~!  You're all mean, all going off on expeditions!</w:t>
      </w:r>
    </w:p>
    <w:p>
      <w:r>
        <w:t>-----12:00-----</w:t>
      </w:r>
    </w:p>
    <w:p>
      <w:r>
        <w:t>https://vignette.wikia.nocookie.net/kancolle/images/8/8f/Akatsuki-12.ogg/revision/latest?cb=20150228022824</w:t>
      </w:r>
    </w:p>
    <w:p>
      <w:r>
        <w:t>ヒトフタマルマル。えっへん!留守中の鎮守府は、この暁が一人で守ったわ</w:t>
      </w:r>
    </w:p>
    <w:p>
      <w:r>
        <w:t>1200.  A-hem! While you all were away, Akatsuki looked after the base all by herself!</w:t>
      </w:r>
    </w:p>
    <w:p>
      <w:r>
        <w:t>-----13:00-----</w:t>
      </w:r>
    </w:p>
    <w:p>
      <w:r>
        <w:t>https://vignette.wikia.nocookie.net/kancolle/images/0/07/Akatsuki-13.ogg/revision/latest?cb=20150228022948</w:t>
      </w:r>
    </w:p>
    <w:p>
      <w:r>
        <w:t>ヒトサンマルマル。さぁ、豪華なランチを奢ってもいいのよ?</w:t>
      </w:r>
    </w:p>
    <w:p>
      <w:r>
        <w:t>1300. Well then, feel free to treat me to a luxurious lunch, ok?</w:t>
      </w:r>
    </w:p>
    <w:p>
      <w:r>
        <w:t>-----14:00-----</w:t>
      </w:r>
    </w:p>
    <w:p>
      <w:r>
        <w:t>https://vignette.wikia.nocookie.net/kancolle/images/5/5f/Akatsuki-14.ogg/revision/latest?cb=20150228023144</w:t>
      </w:r>
    </w:p>
    <w:p>
      <w:r>
        <w:t>ヒトヨンマルマル。だーかーらー!どうして豪華なランチに旗が立ってるのよぉ!…まぁ、エビフライもハンバーグも、スパゲッティも好きだけど</w:t>
      </w:r>
    </w:p>
    <w:p>
      <w:r>
        <w:t>1400. Why does a luxurious lunch have a flag standing in i~t!... well, I quite like fried prawns, hamburger and spaghetti anyway.</w:t>
      </w:r>
    </w:p>
    <w:p>
      <w:r>
        <w:t>-----15:00-----</w:t>
      </w:r>
    </w:p>
    <w:p>
      <w:r>
        <w:t>https://vignette.wikia.nocookie.net/kancolle/images/4/45/Akatsuki-15.ogg/revision/latest?cb=20150228023312</w:t>
      </w:r>
    </w:p>
    <w:p>
      <w:r>
        <w:t>ヒトゴーマルマル。「ほら、豪勢だろ?」じゃないわよ!ぷんすか!</w:t>
      </w:r>
    </w:p>
    <w:p>
      <w:r>
        <w:t>1500. Don't say "Hey, isn't this grand"! I'll pout!</w:t>
      </w:r>
    </w:p>
    <w:p>
      <w:r>
        <w:t>-----16:00-----</w:t>
      </w:r>
    </w:p>
    <w:p>
      <w:r>
        <w:t>https://vignette.wikia.nocookie.net/kancolle/images/c/c5/Akatsuki-16.ogg/revision/latest?cb=20150228023457</w:t>
      </w:r>
    </w:p>
    <w:p>
      <w:r>
        <w:t>ヒトロクマルマル。では暁、一人前のレディとして、一旗あげてくるわ</w:t>
      </w:r>
    </w:p>
    <w:p>
      <w:r>
        <w:t>1600. Well then, Akatsuki, as a first-class lady, will make a name for herself in the world.</w:t>
      </w:r>
    </w:p>
    <w:p>
      <w:r>
        <w:t>-----17:00-----</w:t>
      </w:r>
    </w:p>
    <w:p>
      <w:r>
        <w:t>https://vignette.wikia.nocookie.net/kancolle/images/2/2e/Akatsuki-17.ogg/revision/latest?cb=20150228023559</w:t>
      </w:r>
    </w:p>
    <w:p>
      <w:r>
        <w:t>ヒトナナマルマル。さて、もうひと頑張りしましょ</w:t>
      </w:r>
    </w:p>
    <w:p>
      <w:r>
        <w:t>1700.  Well, let's go and do our best~</w:t>
      </w:r>
    </w:p>
    <w:p>
      <w:r>
        <w:t>-----18:00-----</w:t>
      </w:r>
    </w:p>
    <w:p>
      <w:r>
        <w:t>https://vignette.wikia.nocookie.net/kancolle/images/6/6f/Akatsuki-18.ogg/revision/latest?cb=20150228023643</w:t>
      </w:r>
    </w:p>
    <w:p>
      <w:r>
        <w:t>ヒトハチマルマル。ふぅ、レディーにも休息は必要ね</w:t>
      </w:r>
    </w:p>
    <w:p>
      <w:r>
        <w:t>1800. Whew, breaks are vital for ladies as well, no?</w:t>
      </w:r>
    </w:p>
    <w:p>
      <w:r>
        <w:t>-----19:00-----</w:t>
      </w:r>
    </w:p>
    <w:p>
      <w:r>
        <w:t>https://vignette.wikia.nocookie.net/kancolle/images/2/2c/Akatsuki-19.ogg/revision/latest?cb=20150228023721</w:t>
      </w:r>
    </w:p>
    <w:p>
      <w:r>
        <w:t>ヒトキューマルマル。司令官、ハーブティーとかないかしら?…うん、どうせないわよね</w:t>
      </w:r>
    </w:p>
    <w:p>
      <w:r>
        <w:t>1900. Commander, do we have anything like herb tea around, I wonder? ...No, I guess not.</w:t>
      </w:r>
    </w:p>
    <w:p>
      <w:r>
        <w:t>-----20:00-----</w:t>
      </w:r>
    </w:p>
    <w:p>
      <w:r>
        <w:t>https://vignette.wikia.nocookie.net/kancolle/images/a/af/Akatsuki-20.ogg/revision/latest?cb=20150228023811</w:t>
      </w:r>
    </w:p>
    <w:p>
      <w:r>
        <w:t>フタマルマルマル。暁もがんばってカレー作ったのよ。どうかな、どうかな?</w:t>
      </w:r>
    </w:p>
    <w:p>
      <w:r>
        <w:t>2000. Akatsuki's do-your-best curry is done! How is it, how is it?</w:t>
      </w:r>
    </w:p>
    <w:p>
      <w:r>
        <w:t>-----21:00-----</w:t>
      </w:r>
    </w:p>
    <w:p>
      <w:r>
        <w:t>https://vignette.wikia.nocookie.net/kancolle/images/5/5b/Akatsuki-21.ogg/revision/latest?cb=20150228023841</w:t>
      </w:r>
    </w:p>
    <w:p>
      <w:r>
        <w:t>フタヒトマルマル。えぇ~、甘口ですって?これでも、ずいぶん辛くしたつもりなんだけど…</w:t>
      </w:r>
    </w:p>
    <w:p>
      <w:r>
        <w:t>2100. Eh? It's mild, you say?   But, I thought I made it plenty spicy...</w:t>
      </w:r>
    </w:p>
    <w:p>
      <w:r>
        <w:t>-----22:00-----</w:t>
      </w:r>
    </w:p>
    <w:p>
      <w:r>
        <w:t>https://vignette.wikia.nocookie.net/kancolle/images/3/37/Akatsuki-22.ogg/revision/latest?cb=20150228023946</w:t>
      </w:r>
    </w:p>
    <w:p>
      <w:r>
        <w:t>フタフタマルマル。さぁ、これからは大人の、レディの時間よ!</w:t>
      </w:r>
    </w:p>
    <w:p>
      <w:r>
        <w:t>2200. Well then, from now on it's the adults - the ladies' time!</w:t>
      </w:r>
    </w:p>
    <w:p>
      <w:r>
        <w:t>-----23:00-----</w:t>
      </w:r>
    </w:p>
    <w:p>
      <w:r>
        <w:t>https://vignette.wikia.nocookie.net/kancolle/images/b/ba/Akatsuki-23.ogg/revision/latest?cb=20150228024022</w:t>
      </w:r>
    </w:p>
    <w:p>
      <w:r>
        <w:t>フタサン…マルマル…(寝息が聞こえる)</w:t>
      </w:r>
    </w:p>
    <w:p>
      <w:r>
        <w:t>23...00... (Sounds of a sleeper's breathing)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