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https://vignette.wikia.nocookie.net/kancolle/images/d/d1/Kamikaze-Introduction.ogg/revision/latest?cb=20160503024506</w:t>
      </w:r>
    </w:p>
    <w:p>
      <w:r>
        <w:t>待たせたわね、司令官。神風型駆逐艦一番艦、神風、推参です。みんないい?ついてらっしゃい。</w:t>
      </w:r>
    </w:p>
    <w:p>
      <w:r>
        <w:t>I've kept you waiting, commander. Kamikaze, first ship of the Kamikaze-class destroyers, has arrived. Are you ready, everyone? Follow me.</w:t>
      </w:r>
    </w:p>
    <w:p>
      <w:r>
        <w:t>-----Kai-----</w:t>
      </w:r>
    </w:p>
    <w:p>
      <w:r>
        <w:t>https://vignette.wikia.nocookie.net/kancolle/images/b/bd/KamikazeKai-Introduction.ogg/revision/latest?cb=20160530051901</w:t>
      </w:r>
    </w:p>
    <w:p>
      <w:r>
        <w:t>司令官、私、頑張るから! 神風型駆逐艦、一番艦、神風。推参です! 全力で、事に当たりましょう!</w:t>
      </w:r>
    </w:p>
    <w:p>
      <w:r>
        <w:t>Commander, I'll do my best! Kamikaze, first ship of the Kamikaze-class destroyers, has arrived. Let's deal with the matter at our best!</w:t>
      </w:r>
    </w:p>
    <w:p>
      <w:r>
        <w:t>-----Library-----</w:t>
      </w:r>
    </w:p>
    <w:p>
      <w:r>
        <w:t>https://vignette.wikia.nocookie.net/kancolle/images/e/e5/Kamikaze-Library.ogg/revision/latest?cb=20160503024557</w:t>
      </w:r>
    </w:p>
    <w:p>
      <w:r>
        <w:t>神風型駆逐艦一番艦、神風です。八八艦隊計画の時代に建造された艦隊型駆逐艦、そのネームシップです。睦月型の前級に当たる私たちだけれど、あの戦いを最後まで駆け抜けたのよ。私たちのことも覚えていてね。</w:t>
      </w:r>
    </w:p>
    <w:p>
      <w:r>
        <w:t>I am Kamikaze, the first of the Kamikaze-class destroyers. I am the nameship of fleet destroyers that were constructed during the Eight-Eight Fleet Program era. We may be older models compared to the Mutsuki-class, but we still managed to keep up during that battle until the very end. You better remember us.</w:t>
      </w:r>
    </w:p>
    <w:p>
      <w:r>
        <w:t>-----Secretary 1-----</w:t>
      </w:r>
    </w:p>
    <w:p>
      <w:r>
        <w:t>https://vignette.wikia.nocookie.net/kancolle/images/6/69/Kamikaze-Secretary_1.ogg/revision/latest?cb=20160503024653</w:t>
      </w:r>
    </w:p>
    <w:p>
      <w:r>
        <w:t>司令官、私を呼んだ?準備はできてるわ。</w:t>
      </w:r>
    </w:p>
    <w:p>
      <w:r>
        <w:t>Commander, did you call me? I am prepared.</w:t>
      </w:r>
    </w:p>
    <w:p>
      <w:r>
        <w:t>-----Secretary 2-----</w:t>
      </w:r>
    </w:p>
    <w:p>
      <w:r>
        <w:t>https://vignette.wikia.nocookie.net/kancolle/images/5/5d/Kamikaze-Secretary_2.ogg/revision/latest?cb=20160503024658</w:t>
      </w:r>
    </w:p>
    <w:p>
      <w:r>
        <w:t>旧型ですって?馬鹿ね。駆逐艦の実力はスペックじゃないのよ。</w:t>
      </w:r>
    </w:p>
    <w:p>
      <w:r>
        <w:t>What do you mean, I'm an outdated model? Silly you. A destroyer's capabilities aren't just about its specs.</w:t>
      </w:r>
    </w:p>
    <w:p>
      <w:r>
        <w:t>-----Secretary 3-----</w:t>
      </w:r>
    </w:p>
    <w:p>
      <w:r>
        <w:t>https://vignette.wikia.nocookie.net/kancolle/images/9/96/Kamikaze-Secretary_3.ogg/revision/latest?cb=20160503024705</w:t>
      </w:r>
    </w:p>
    <w:p>
      <w:r>
        <w:t>やめて、春風。私そういうのあまり好きじゃないの。って、司令官じゃない。どういうことなの?説明して頂戴。</w:t>
      </w:r>
    </w:p>
    <w:p>
      <w:r>
        <w:t>Stop it, Harukaze. I don't really like that sort of... eh? Oh it's you, commander. What's the meaning of this? I demand an explanation.</w:t>
      </w:r>
    </w:p>
    <w:p>
      <w:r>
        <w:t>-----Kai-----</w:t>
      </w:r>
    </w:p>
    <w:p>
      <w:r>
        <w:t>https://vignette.wikia.nocookie.net/kancolle/images/2/20/KamikazeKai-Secretary_3.ogg/revision/latest?cb=20160530052037</w:t>
      </w:r>
    </w:p>
    <w:p>
      <w:r>
        <w:t>足柄さんですか?今、ちょっと忙しくて…、って、司令官!?どういうことです? 少し説明していただけると、私、嬉しいです</w:t>
      </w:r>
    </w:p>
    <w:p>
      <w:r>
        <w:t>Is it Ashigara? I'm a bit busy right now... Eh? Commander!? What's the meaning of this? I would really appreciate an explanation for this.</w:t>
      </w:r>
    </w:p>
    <w:p>
      <w:r>
        <w:t>-----Idle-----</w:t>
      </w:r>
    </w:p>
    <w:p>
      <w:r>
        <w:t>https://vignette.wikia.nocookie.net/kancolle/images/a/a5/Kamikaze-Idle.ogg/revision/latest?cb=20160503024457</w:t>
      </w:r>
    </w:p>
    <w:p>
      <w:r>
        <w:t>第一駆逐艦?ああ、昔はそんな風にも呼ばれたときもあったけど… 神風よ、神風!ネームシップなんだから!しっかり覚えてよね。</w:t>
      </w:r>
    </w:p>
    <w:p>
      <w:r>
        <w:t>Destroyer No.1? Ah yes, I used to be called that a long time ago. But now I am Kamikaze! Kamikaze! I'm the nameship after all! Be sure to remember it!</w:t>
      </w:r>
    </w:p>
    <w:p>
      <w:r>
        <w:t>-----Secretary Married-----</w:t>
      </w:r>
    </w:p>
    <w:p>
      <w:r>
        <w:t>https://vignette.wikia.nocookie.net/kancolle/images/c/c2/Kamikaze-Secretary_Married.ogg/revision/latest?cb=20160503024712</w:t>
      </w:r>
    </w:p>
    <w:p>
      <w:r>
        <w:t>司令官、疲れてるみたい。よし、私が何か温かい飲み物、淹れて上げる。ちょっと待ってて。…はい、お待ちどうさま。どう?温まる?本当に?よかった。</w:t>
      </w:r>
    </w:p>
    <w:p>
      <w:r>
        <w:t>Commander, you look tired. Alright, I'll go fetch something warm for you to drink. One moment, please. Here you go. So, are you warming up? Really? Glad to hear that.</w:t>
      </w:r>
    </w:p>
    <w:p>
      <w:r>
        <w:t>-----Wedding-----</w:t>
      </w:r>
    </w:p>
    <w:p>
      <w:r>
        <w:t>https://vignette.wikia.nocookie.net/kancolle/images/d/d5/Kamikaze-Wedding.ogg/revision/latest?cb=20160503024745</w:t>
      </w:r>
    </w:p>
    <w:p>
      <w:r>
        <w:t>何、司令官?また船団護衛?いいけれど… え、違うの?手に持っているそれ、何?私…に?うそ、本当に?ありがとう。大切に…きっと大切にするね!</w:t>
      </w:r>
    </w:p>
    <w:p>
      <w:r>
        <w:t>Yes, commander? Another convoy escort mission? I don't mind, but... Eh, no? What is that in your hand? It's... for me? Wow, really? Thank you. I'll treasure it... I will treasure it for sure!</w:t>
      </w:r>
    </w:p>
    <w:p>
      <w:r>
        <w:t>-----Looking At Scores-----</w:t>
      </w:r>
    </w:p>
    <w:p>
      <w:r>
        <w:t>https://vignette.wikia.nocookie.net/kancolle/images/f/f0/Kamikaze-Looking_At_Scores.ogg/revision/latest?cb=20160503024602</w:t>
      </w:r>
    </w:p>
    <w:p>
      <w:r>
        <w:t>情報を見るのね。それは大事。いい司令官で私も嬉しい。</w:t>
      </w:r>
    </w:p>
    <w:p>
      <w:r>
        <w:t>I see you're looking through the reports? Important work. I'm glad that you're a capable commander.</w:t>
      </w:r>
    </w:p>
    <w:p>
      <w:r>
        <w:t>-----Joining A Fleet-----</w:t>
      </w:r>
    </w:p>
    <w:p>
      <w:r>
        <w:t>https://vignette.wikia.nocookie.net/kancolle/images/2/2b/Kamikaze-Joining_A_Fleet.ogg/revision/latest?cb=20160503024550</w:t>
      </w:r>
    </w:p>
    <w:p>
      <w:r>
        <w:t>第一駆逐隊、旗艦神風!さあ、抜錨よ!</w:t>
      </w:r>
    </w:p>
    <w:p>
      <w:r>
        <w:t>Destroyer Division 1, flagship Kamikaze. It's time to weigh anchor!</w:t>
      </w:r>
    </w:p>
    <w:p>
      <w:r>
        <w:t>-----Equipment 1-----</w:t>
      </w:r>
    </w:p>
    <w:p>
      <w:r>
        <w:t>https://vignette.wikia.nocookie.net/kancolle/images/2/25/Kamikaze-Equipment_1.ogg/revision/latest?cb=20160503024444</w:t>
      </w:r>
    </w:p>
    <w:p>
      <w:r>
        <w:t>私を強化してくれるの?あ、ありがとう。嬉しいけど…</w:t>
      </w:r>
    </w:p>
    <w:p>
      <w:r>
        <w:t>Oh, you're making me stronger? T-thank you. I'm glad, I guess...</w:t>
      </w:r>
    </w:p>
    <w:p>
      <w:r>
        <w:t>-----Kai-----</w:t>
      </w:r>
    </w:p>
    <w:p>
      <w:r>
        <w:t>https://vignette.wikia.nocookie.net/kancolle/images/c/ca/KamikazeKai-Equipment_1.ogg/revision/latest?cb=20160530052302</w:t>
      </w:r>
    </w:p>
    <w:p>
      <w:r>
        <w:t>私を強化してくれるの? ありがとう。 対潜装備もよろしくね!</w:t>
      </w:r>
    </w:p>
    <w:p>
      <w:r>
        <w:t>You're making stronger? Thanks. And don't forget the anti-sub equipment!</w:t>
      </w:r>
    </w:p>
    <w:p>
      <w:r>
        <w:t>-----Equipment 2-----</w:t>
      </w:r>
    </w:p>
    <w:p>
      <w:r>
        <w:t>https://vignette.wikia.nocookie.net/kancolle/images/a/ac/Kamikaze-Equipment_2.ogg/revision/latest?cb=20160503024448</w:t>
      </w:r>
    </w:p>
    <w:p>
      <w:r>
        <w:t>うん。いいわね、これ。これなら生き残れそう。ありがとう。</w:t>
      </w:r>
    </w:p>
    <w:p>
      <w:r>
        <w:t>Yep, this is good. With this I can survive 'till the very end. Thank you.</w:t>
      </w:r>
    </w:p>
    <w:p>
      <w:r>
        <w:t>-----Kai-----</w:t>
      </w:r>
    </w:p>
    <w:p>
      <w:r>
        <w:t>https://vignette.wikia.nocookie.net/kancolle/images/a/a5/KamikazeKai-Equipment_2.ogg/revision/latest?cb=20160530052307</w:t>
      </w:r>
    </w:p>
    <w:p>
      <w:r>
        <w:t>ん?輸送作戦用?もしかして。 ホントは魚雷…外したくないんだけど…</w:t>
      </w:r>
    </w:p>
    <w:p>
      <w:r>
        <w:t>Hm? It's for a transport mission? I guess. Actually I'd rather not take off my torpedoes...</w:t>
      </w:r>
    </w:p>
    <w:p>
      <w:r>
        <w:t>-----Equipment 3-----</w:t>
      </w:r>
    </w:p>
    <w:p>
      <w:r>
        <w:t>https://vignette.wikia.nocookie.net/kancolle/images/8/84/Kamikaze-Equipment_3.ogg/revision/latest?cb=20160503024453</w:t>
      </w:r>
    </w:p>
    <w:p>
      <w:r>
        <w:t>うん。いいわね。よし!</w:t>
      </w:r>
    </w:p>
    <w:p>
      <w:r>
        <w:t>Hm, Looks good. Alright!</w:t>
      </w:r>
    </w:p>
    <w:p>
      <w:r>
        <w:t>-----Supply-----</w:t>
      </w:r>
    </w:p>
    <w:p>
      <w:r>
        <w:t>https://vignette.wikia.nocookie.net/kancolle/images/3/3e/Kamikaze-Supply.ogg/revision/latest?cb=20160503024738</w:t>
      </w:r>
    </w:p>
    <w:p>
      <w:r>
        <w:t>よし!補給は万全!次は何?船団護衛?</w:t>
      </w:r>
    </w:p>
    <w:p>
      <w:r>
        <w:t>Right. Refueling complete! What's next? Fleet escort?</w:t>
      </w:r>
    </w:p>
    <w:p>
      <w:r>
        <w:t>-----Docking Minor-----</w:t>
      </w:r>
    </w:p>
    <w:p>
      <w:r>
        <w:t>https://vignette.wikia.nocookie.net/kancolle/images/a/ad/Kamikaze-Docking_Minor.ogg/revision/latest?cb=20160503024437</w:t>
      </w:r>
    </w:p>
    <w:p>
      <w:r>
        <w:t>少しだけ...少しだけ休むんだから、覗かないでね。すぐ終わるから。</w:t>
      </w:r>
    </w:p>
    <w:p>
      <w:r>
        <w:t>I'll go rest for a bit... just for a little bit, so No peeking. I'll be done in an instant.</w:t>
      </w:r>
    </w:p>
    <w:p>
      <w:r>
        <w:t>-----Docking Major-----</w:t>
      </w:r>
    </w:p>
    <w:p>
      <w:r>
        <w:t>https://vignette.wikia.nocookie.net/kancolle/images/c/c0/Kamikaze-Docking_Major.ogg/revision/latest?cb=20160503024430</w:t>
      </w:r>
    </w:p>
    <w:p>
      <w:r>
        <w:t>うわ、ちょっと色々ひどいかな。司令官、少しお休みもらうからね。ふぉ…</w:t>
      </w:r>
    </w:p>
    <w:p>
      <w:r>
        <w:t>Oh wow, this is awful in so many ways. Commander, I'm taking a break for a while. Hurm...</w:t>
      </w:r>
    </w:p>
    <w:p>
      <w:r>
        <w:t>-----Construction-----</w:t>
      </w:r>
    </w:p>
    <w:p>
      <w:r>
        <w:t>https://vignette.wikia.nocookie.net/kancolle/images/4/41/Kamikaze-Construction.ogg/revision/latest?cb=20160503024424</w:t>
      </w:r>
    </w:p>
    <w:p>
      <w:r>
        <w:t>新造艦、完成よ。よし!</w:t>
      </w:r>
    </w:p>
    <w:p>
      <w:r>
        <w:t>New ship construction has completed. Good!</w:t>
      </w:r>
    </w:p>
    <w:p>
      <w:r>
        <w:t>-----Returning From Sortie-----</w:t>
      </w:r>
    </w:p>
    <w:p>
      <w:r>
        <w:t>https://vignette.wikia.nocookie.net/kancolle/images/1/1d/Kamikaze-Returning_From_Sortie.ogg/revision/latest?cb=20160503024648</w:t>
      </w:r>
    </w:p>
    <w:p>
      <w:r>
        <w:t>司令官、艦隊帰投よ。何はともあれ、無事に帰って来れてよかったわ。</w:t>
      </w:r>
    </w:p>
    <w:p>
      <w:r>
        <w:t>Commander, the fleet has returned. In any case, I'm glad that they're all okay.</w:t>
      </w:r>
    </w:p>
    <w:p>
      <w:r>
        <w:t>-----Starting A Sortie-----</w:t>
      </w:r>
    </w:p>
    <w:p>
      <w:r>
        <w:t>https://vignette.wikia.nocookie.net/kancolle/images/b/b8/Kamikaze-Starting_A_Sortie.ogg/revision/latest?cb=20160503024726</w:t>
      </w:r>
    </w:p>
    <w:p>
      <w:r>
        <w:t>旗艦神風、進発します。皆、準備はいい?ついてらっしゃい。</w:t>
      </w:r>
    </w:p>
    <w:p>
      <w:r>
        <w:t>Flagship Kamikaze, setting sail. Are you ready, everyone? Follow me.</w:t>
      </w:r>
    </w:p>
    <w:p>
      <w:r>
        <w:t>-----Kai-----</w:t>
      </w:r>
    </w:p>
    <w:p>
      <w:r>
        <w:t>https://vignette.wikia.nocookie.net/kancolle/images/b/b9/KamikazeKai-Starting_A_Sortie.ogg/revision/latest?cb=20160530052459</w:t>
      </w:r>
    </w:p>
    <w:p>
      <w:r>
        <w:t>戦局が厳しくたって、何とかしないと! 旗艦、神風、進発します。艦隊、抜錨!</w:t>
      </w:r>
    </w:p>
    <w:p>
      <w:r>
        <w:t>We've got to do something no matter how dire the circumstances! Flagship Kamikaze, setting sail. Fleet, weigh anchor!</w:t>
      </w:r>
    </w:p>
    <w:p>
      <w:r>
        <w:t>-----Battle Start-----</w:t>
      </w:r>
    </w:p>
    <w:p>
      <w:r>
        <w:t>https://vignette.wikia.nocookie.net/kancolle/images/9/9c/Kamikaze-Battle_Start.ogg/revision/latest?cb=20160503024421</w:t>
      </w:r>
    </w:p>
    <w:p>
      <w:r>
        <w:t>敵艦隊発見。さあ、合戦用意よ。皆、私についてきて。</w:t>
      </w:r>
    </w:p>
    <w:p>
      <w:r>
        <w:t>Enemy fleet spotted. Okay, get ready to engage. Follow me, everyone.</w:t>
      </w:r>
    </w:p>
    <w:p>
      <w:r>
        <w:t>-----Attack-----</w:t>
      </w:r>
    </w:p>
    <w:p>
      <w:r>
        <w:t>https://vignette.wikia.nocookie.net/kancolle/images/4/4b/Kamikaze-Attack.ogg/revision/latest?cb=20160503024416</w:t>
      </w:r>
    </w:p>
    <w:p>
      <w:r>
        <w:t>やります!撃ち方、始め!</w:t>
      </w:r>
    </w:p>
    <w:p>
      <w:r>
        <w:t>Here I go! Commencing fire!</w:t>
      </w:r>
    </w:p>
    <w:p>
      <w:r>
        <w:t>-----Night Battle-----</w:t>
      </w:r>
    </w:p>
    <w:p>
      <w:r>
        <w:t>https://vignette.wikia.nocookie.net/kancolle/images/b/b9/Kamikaze-Night_Battle.ogg/revision/latest?cb=20160503024640</w:t>
      </w:r>
    </w:p>
    <w:p>
      <w:r>
        <w:t>敵艦隊を追撃します。第五戦速、突撃します!ついてきて!</w:t>
      </w:r>
    </w:p>
    <w:p>
      <w:r>
        <w:t>Pursuing the enemy fleet. Combat speed 5. Charging in! Follow me!</w:t>
      </w:r>
    </w:p>
    <w:p>
      <w:r>
        <w:t>-----Night Attack-----</w:t>
      </w:r>
    </w:p>
    <w:p>
      <w:r>
        <w:t>https://vignette.wikia.nocookie.net/kancolle/images/4/4f/Kamikaze-Night_Attack.ogg/revision/latest?cb=20160503024635</w:t>
      </w:r>
    </w:p>
    <w:p>
      <w:r>
        <w:t>さあ、追い込むわ。てー!</w:t>
      </w:r>
    </w:p>
    <w:p>
      <w:r>
        <w:t>Now, we flank them. Fire!</w:t>
      </w:r>
    </w:p>
    <w:p>
      <w:r>
        <w:t>-----MVP-----</w:t>
      </w:r>
    </w:p>
    <w:p>
      <w:r>
        <w:t>https://vignette.wikia.nocookie.net/kancolle/images/0/06/Kamikaze-MVP.ogg/revision/latest?cb=20160503024610</w:t>
      </w:r>
    </w:p>
    <w:p>
      <w:r>
        <w:t>やった!あ、でも別にほめないで。普通のことをやっただけだし。そうよ</w:t>
      </w:r>
    </w:p>
    <w:p>
      <w:r>
        <w:t>Yes! Ah, but please don't praise me. I'm just doing my usual routine. That's right.</w:t>
      </w:r>
    </w:p>
    <w:p>
      <w:r>
        <w:t>-----Minor Damage 1-----</w:t>
      </w:r>
    </w:p>
    <w:p>
      <w:r>
        <w:t>https://vignette.wikia.nocookie.net/kancolle/images/4/45/Kamikaze-Minor_Damage_1.ogg/revision/latest?cb=20160503024622</w:t>
      </w:r>
    </w:p>
    <w:p>
      <w:r>
        <w:t>やー!!ま、まだだから!</w:t>
      </w:r>
    </w:p>
    <w:p>
      <w:r>
        <w:t>Nooo! I-I can still fight!</w:t>
      </w:r>
    </w:p>
    <w:p>
      <w:r>
        <w:t>-----Minor Damage 2-----</w:t>
      </w:r>
    </w:p>
    <w:p>
      <w:r>
        <w:t>https://vignette.wikia.nocookie.net/kancolle/images/9/94/Kamikaze-Minor_Damage_2.ogg/revision/latest?cb=20160503024629</w:t>
      </w:r>
    </w:p>
    <w:p>
      <w:r>
        <w:t>やっ、ひ、ひどいじゃない。</w:t>
      </w:r>
    </w:p>
    <w:p>
      <w:r>
        <w:t>Ah! T-that was awful.</w:t>
      </w:r>
    </w:p>
    <w:p>
      <w:r>
        <w:t>-----Major Damage-----</w:t>
      </w:r>
    </w:p>
    <w:p>
      <w:r>
        <w:t>https://vignette.wikia.nocookie.net/kancolle/images/a/a4/Kamikaze-Major_Damage.ogg/revision/latest?cb=20160503024616</w:t>
      </w:r>
    </w:p>
    <w:p>
      <w:r>
        <w:t>被弾?どこ?し、沈むもんか!</w:t>
      </w:r>
    </w:p>
    <w:p>
      <w:r>
        <w:t>I'm hit? Where? I-I won't sink!</w:t>
      </w:r>
    </w:p>
    <w:p>
      <w:r>
        <w:t>-----Sunk-----</w:t>
      </w:r>
    </w:p>
    <w:p>
      <w:r>
        <w:t>https://vignette.wikia.nocookie.net/kancolle/images/6/60/Kamikaze-Sunk.ogg/revision/latest?cb=20160503024731</w:t>
      </w:r>
    </w:p>
    <w:p>
      <w:r>
        <w:t>うそ、うそでしょ!水が… そんな…</w:t>
      </w:r>
    </w:p>
    <w:p>
      <w:r>
        <w:t>No way. It can't be! I'm flooding... Oh no...</w:t>
      </w:r>
    </w:p>
    <w:p>
      <w:r>
        <w:t>-----00:00-----</w:t>
      </w:r>
    </w:p>
    <w:p>
      <w:r>
        <w:t>https://vignette.wikia.nocookie.net/kancolle/images/5/5a/Kamikaze-00.ogg/revision/latest?cb=20160503024814</w:t>
      </w:r>
    </w:p>
    <w:p>
      <w:r>
        <w:t>よし。今日は私が秘書官として、司令官のお世話をしっかりしてあげる。いいでしょ?丁度深夜零時、時報も任せておいて!</w:t>
      </w:r>
    </w:p>
    <w:p>
      <w:r>
        <w:t>Right! Today I'll be taking care of you as your secretary. Okay? It is now 12 midnight. Leave the hourly updates to me!</w:t>
      </w:r>
    </w:p>
    <w:p>
      <w:r>
        <w:t>-----01:00-----</w:t>
      </w:r>
    </w:p>
    <w:p>
      <w:r>
        <w:t>https://vignette.wikia.nocookie.net/kancolle/images/e/e7/Kamikaze-01.ogg/revision/latest?cb=20160503024818</w:t>
      </w:r>
    </w:p>
    <w:p>
      <w:r>
        <w:t>マルヒトマルマル。ふゎ~少し眠いわね…でも大丈夫。任せておいて。</w:t>
      </w:r>
    </w:p>
    <w:p>
      <w:r>
        <w:t>0100. *yawn* I'm a bit sleepy... I'm still fine though. Just leave it to me.</w:t>
      </w:r>
    </w:p>
    <w:p>
      <w:r>
        <w:t>-----02:00-----</w:t>
      </w:r>
    </w:p>
    <w:p>
      <w:r>
        <w:t>https://vignette.wikia.nocookie.net/kancolle/images/e/e2/Kamikaze-02.ogg/revision/latest?cb=20160503024822</w:t>
      </w:r>
    </w:p>
    <w:p>
      <w:r>
        <w:t>マルフタマルマル。丑三つ時よ。何?司令官怖いの?可愛いとこあるのね。</w:t>
      </w:r>
    </w:p>
    <w:p>
      <w:r>
        <w:t>0200. Still the dead of night. What? Are you scared, commander? I guess you do have an adorable side.</w:t>
      </w:r>
    </w:p>
    <w:p>
      <w:r>
        <w:t>-----03:00-----</w:t>
      </w:r>
    </w:p>
    <w:p>
      <w:r>
        <w:t>https://vignette.wikia.nocookie.net/kancolle/images/1/18/Kamikaze-03.ogg/revision/latest?cb=20160503024826</w:t>
      </w:r>
    </w:p>
    <w:p>
      <w:r>
        <w:t>マルサンマルマル。えっと…お手洗いとか…司令官行きたくない?私、付き合ったあげてもいいけど。どう…かな?</w:t>
      </w:r>
    </w:p>
    <w:p>
      <w:r>
        <w:t>0300. Umm... Do you feel like... going to the washroom? I could accompany you there if you want. How's that...?</w:t>
      </w:r>
    </w:p>
    <w:p>
      <w:r>
        <w:t>-----04:00-----</w:t>
      </w:r>
    </w:p>
    <w:p>
      <w:r>
        <w:t>https://vignette.wikia.nocookie.net/kancolle/images/2/23/Kamikaze-04.ogg/revision/latest?cb=20160503024831</w:t>
      </w:r>
    </w:p>
    <w:p>
      <w:r>
        <w:t>マルヨンマルマル。よかった。もうすぐ朝だ!えっ!?夜!?別に…全然…怖くない…</w:t>
      </w:r>
    </w:p>
    <w:p>
      <w:r>
        <w:t>0400. Oh thank goodness. It's almost morning. Eh? The night? I don't... find it... scary... at all...</w:t>
      </w:r>
    </w:p>
    <w:p>
      <w:r>
        <w:t>-----05:00-----</w:t>
      </w:r>
    </w:p>
    <w:p>
      <w:r>
        <w:t>https://vignette.wikia.nocookie.net/kancolle/images/0/0b/Kamikaze-05.ogg/revision/latest?cb=20160503024834</w:t>
      </w:r>
    </w:p>
    <w:p>
      <w:r>
        <w:t>マルゴマルマル。違う!海だったら全然平気なんだから、陸の夜だと勝手が違うの、もう…</w:t>
      </w:r>
    </w:p>
    <w:p>
      <w:r>
        <w:t>0500. That's not it! I am totally fine in the ocean. It's not the same as night time on shore. Geez...</w:t>
      </w:r>
    </w:p>
    <w:p>
      <w:r>
        <w:t>-----06:00-----</w:t>
      </w:r>
    </w:p>
    <w:p>
      <w:r>
        <w:t>https://vignette.wikia.nocookie.net/kancolle/images/d/d7/Kamikaze-06.ogg/revision/latest?cb=20160503024838</w:t>
      </w:r>
    </w:p>
    <w:p>
      <w:r>
        <w:t>マルロクマルマル。司令官、総員起こしかけますね?艦隊、総員起こし!朝です、朝が来ました。みんな、起きて!</w:t>
      </w:r>
    </w:p>
    <w:p>
      <w:r>
        <w:t>0600. Commander, I'll be doing the reveille call. All fleet, arise! It's morning. The morning has arrived. Rise and shine, everyone!</w:t>
      </w:r>
    </w:p>
    <w:p>
      <w:r>
        <w:t>-----07:00-----</w:t>
      </w:r>
    </w:p>
    <w:p>
      <w:r>
        <w:t>https://vignette.wikia.nocookie.net/kancolle/images/a/a8/Kamikaze-07.ogg/revision/latest?cb=20160503024841</w:t>
      </w:r>
    </w:p>
    <w:p>
      <w:r>
        <w:t>マルナナマルマル。よし!司令官、朝食は私が作りますね。待ってて…はい!お待ちどうさま。麦飯は大盛にしておいたからね。</w:t>
      </w:r>
    </w:p>
    <w:p>
      <w:r>
        <w:t>0700. OK! Commander, I'll go make breakfast. Wait a moment, please... OK! I've kept you waiting. I made you lots of barley rice.</w:t>
      </w:r>
    </w:p>
    <w:p>
      <w:r>
        <w:t>-----08:00-----</w:t>
      </w:r>
    </w:p>
    <w:p>
      <w:r>
        <w:t>https://vignette.wikia.nocookie.net/kancolle/images/b/b5/Kamikaze-08.ogg/revision/latest?cb=20160503024847</w:t>
      </w:r>
    </w:p>
    <w:p>
      <w:r>
        <w:t>マルハチマルマル。私の朝食、どうだった。うん!よし!じゃ、片づけものしたら、艦隊運用始めましょう。ちょっと待ってて。</w:t>
      </w:r>
    </w:p>
    <w:p>
      <w:r>
        <w:t>0800. How did you like my cooking? You liked it? Alright! I'll go clean up so that we can start sending out the fleets. Just wait a  moment.</w:t>
      </w:r>
    </w:p>
    <w:p>
      <w:r>
        <w:t>-----09:00-----</w:t>
      </w:r>
    </w:p>
    <w:p>
      <w:r>
        <w:t>https://vignette.wikia.nocookie.net/kancolle/images/9/9a/Kamikaze-09.ogg/revision/latest?cb=20160503024851</w:t>
      </w:r>
    </w:p>
    <w:p>
      <w:r>
        <w:t>マルキュウマルマル。今朝は何から始める?遠征、任務?いやいや、艦隊出撃かな?司令官、どうする?</w:t>
      </w:r>
    </w:p>
    <w:p>
      <w:r>
        <w:t>0900. Where do we start this morning? Expeditions? Missions? Or maybe fleet sorties? What do you think, commander?</w:t>
      </w:r>
    </w:p>
    <w:p>
      <w:r>
        <w:t>-----10:00-----</w:t>
      </w:r>
    </w:p>
    <w:p>
      <w:r>
        <w:t>https://vignette.wikia.nocookie.net/kancolle/images/8/8b/Kamikaze-10.ogg/revision/latest?cb=20160503024857</w:t>
      </w:r>
    </w:p>
    <w:p>
      <w:r>
        <w:t>ヒトマルマルマル。よし!やっぱり遠征かな。船団護衛なら私に任せてよね。じゃなかった。私が出たら秘書官できないし!</w:t>
      </w:r>
    </w:p>
    <w:p>
      <w:r>
        <w:t>1000. OK ! I think we should start with expeditions. Leave the convoy escort to me! Oh wait! If I go out I can't do my job as a secretary!</w:t>
      </w:r>
    </w:p>
    <w:p>
      <w:r>
        <w:t>-----11:00-----</w:t>
      </w:r>
    </w:p>
    <w:p>
      <w:r>
        <w:t>https://vignette.wikia.nocookie.net/kancolle/images/e/e6/Kamikaze-11.ogg/revision/latest?cb=20160503024902</w:t>
      </w:r>
    </w:p>
    <w:p>
      <w:r>
        <w:t>ヒトヒトマルマル。もうお昼じゃない。どうする?また私が作ってもいいけれど、用意しよっか?司令官の昼食。ん?</w:t>
      </w:r>
    </w:p>
    <w:p>
      <w:r>
        <w:t>1100. It's almost lunch time. What should we do? I could make something for you again if you want... how about it? Should I? Just for you, commander. Hmm?</w:t>
      </w:r>
    </w:p>
    <w:p>
      <w:r>
        <w:t>-----12:00-----</w:t>
      </w:r>
    </w:p>
    <w:p>
      <w:r>
        <w:t>https://vignette.wikia.nocookie.net/kancolle/images/3/3f/Kamikaze-12.ogg/revision/latest?cb=20160503024909</w:t>
      </w:r>
    </w:p>
    <w:p>
      <w:r>
        <w:t>ヒトフタマルマル。はい、用意しました。お昼は塩おにぎりです。どう?塩は濃い目ににぎってあるから。お味噌汁もあります。</w:t>
      </w:r>
    </w:p>
    <w:p>
      <w:r>
        <w:t>1200. OK, I'm done. Salted rice balls for lunch. How are they? I put lots of salt into them. I also made some miso soup.</w:t>
      </w:r>
    </w:p>
    <w:p>
      <w:r>
        <w:t>-----13:00-----</w:t>
      </w:r>
    </w:p>
    <w:p>
      <w:r>
        <w:t>https://vignette.wikia.nocookie.net/kancolle/images/d/d6/Kamikaze-13.ogg/revision/latest?cb=20160503024945</w:t>
      </w:r>
    </w:p>
    <w:p>
      <w:r>
        <w:t>ヒトサンマルマル。どうだった?お昼。ちょっと、野菜が足りないかな。貴重だものね、新鮮野菜。</w:t>
      </w:r>
    </w:p>
    <w:p>
      <w:r>
        <w:t>1300. So how was it? Hm, I guess you didn't have enough vegetables. Fresh vegetables are important, you know?</w:t>
      </w:r>
    </w:p>
    <w:p>
      <w:r>
        <w:t>-----14:00-----</w:t>
      </w:r>
    </w:p>
    <w:p>
      <w:r>
        <w:t>https://vignette.wikia.nocookie.net/kancolle/images/6/65/Kamikaze-14.ogg/revision/latest?cb=20160503024949</w:t>
      </w:r>
    </w:p>
    <w:p>
      <w:r>
        <w:t>ヒトヨンマルマル。私の塩おにぎり、美味しかったでしょう?伊達に長く…あっ、長くない!私、何も長くないからね。</w:t>
      </w:r>
    </w:p>
    <w:p>
      <w:r>
        <w:t>1400. My salty rice balls were good, weren't they? I haven't been spending all these long yea... Wait, no! Not that long! I'm not that old!</w:t>
      </w:r>
    </w:p>
    <w:p>
      <w:r>
        <w:t>-----15:00-----</w:t>
      </w:r>
    </w:p>
    <w:p>
      <w:r>
        <w:t>https://vignette.wikia.nocookie.net/kancolle/images/8/83/Kamikaze-15.ogg/revision/latest?cb=20160503024954</w:t>
      </w:r>
    </w:p>
    <w:p>
      <w:r>
        <w:t>ヒトゴーマルマ…。あっ、羽黒さん!お疲れ様です。お元気そうで…えっ、あっ、はい。私も元気です。 ほらっ、ほらっ!ばっちりです!</w:t>
      </w:r>
    </w:p>
    <w:p>
      <w:r>
        <w:t>1500. Ah, Haguro-san! Thank you for your hard work. You look quite upbeat...Eh, Ah, Well. I'm fine too. Look, look! I am fine.</w:t>
      </w:r>
    </w:p>
    <w:p>
      <w:r>
        <w:t>-----16:00-----</w:t>
      </w:r>
    </w:p>
    <w:p>
      <w:r>
        <w:t>https://vignette.wikia.nocookie.net/kancolle/images/a/ac/Kamikaze-16.ogg/revision/latest?cb=20160503025000</w:t>
      </w:r>
    </w:p>
    <w:p>
      <w:r>
        <w:t>ヒトロクマルマル。輸送作戦ですか? そうですね、魚雷がないと不安ではありますが…。ええ、やってみせます。もちろん!</w:t>
      </w:r>
    </w:p>
    <w:p>
      <w:r>
        <w:t>1600. A transport mission? Right, though I do feel uneasy without my torpedoes... Yes, I'll do it. Of course.</w:t>
      </w:r>
    </w:p>
    <w:p>
      <w:r>
        <w:t>-----17:00-----</w:t>
      </w:r>
    </w:p>
    <w:p>
      <w:r>
        <w:t>https://vignette.wikia.nocookie.net/kancolle/images/d/d0/Kamikaze-17.ogg/revision/latest?cb=20160503025004</w:t>
      </w:r>
    </w:p>
    <w:p>
      <w:r>
        <w:t>ヒトナナマルマル。あっ、司令官、日が落ちますね。きれい...。シンガポールで見た夕日、懐かしいです。野風も...元気かな。</w:t>
      </w:r>
    </w:p>
    <w:p>
      <w:r>
        <w:t>1700. Ah, commander, the sun is setting. How beautiful... Reminds me of the sunset I saw in Singapore. Is Nokaze....all right?</w:t>
      </w:r>
    </w:p>
    <w:p>
      <w:r>
        <w:t>-----18:00-----</w:t>
      </w:r>
    </w:p>
    <w:p>
      <w:r>
        <w:t>https://vignette.wikia.nocookie.net/kancolle/images/1/13/Kamikaze-18.ogg/revision/latest?cb=20160503025009</w:t>
      </w:r>
    </w:p>
    <w:p>
      <w:r>
        <w:t>ヒトハチマルマル。司令官、日が落ちました、ね。艦隊を港に戻しましょう。夕食も私が用意しますね。楽しみに待ってて!</w:t>
      </w:r>
    </w:p>
    <w:p>
      <w:r>
        <w:t>1800. Commander, the sun has set? Please call the fleets back to port. I'll go make dinner while you're at it. Look forward to it!</w:t>
      </w:r>
    </w:p>
    <w:p>
      <w:r>
        <w:t>-----19:00-----</w:t>
      </w:r>
    </w:p>
    <w:p>
      <w:r>
        <w:t>https://vignette.wikia.nocookie.net/kancolle/images/8/83/Kamikaze-19.ogg/revision/latest?cb=20160503025122</w:t>
      </w:r>
    </w:p>
    <w:p>
      <w:r>
        <w:t>ヒトキュウマルマル。はい!司令官。神風特製の豚汁です。野菜たっぷりです。麦飯との相性もばっちりなんです。召し上がれ!</w:t>
      </w:r>
    </w:p>
    <w:p>
      <w:r>
        <w:t>1900. There you go, commander! Kamikaze's special pork miso soup. With lots of vegetables. And goes perfectly well with barley rice. Bon appetite!</w:t>
      </w:r>
    </w:p>
    <w:p>
      <w:r>
        <w:t>-----20:00-----</w:t>
      </w:r>
    </w:p>
    <w:p>
      <w:r>
        <w:t>https://vignette.wikia.nocookie.net/kancolle/images/9/9d/Kamikaze-20.ogg/revision/latest?cb=20160503025015</w:t>
      </w:r>
    </w:p>
    <w:p>
      <w:r>
        <w:t>フタマルマ...あれ?!足柄さん?うんうん...この匂い、カツカレーですか?わー、大変...司令官、食べれる?あっ、行くんだ、えらい!</w:t>
      </w:r>
    </w:p>
    <w:p>
      <w:r>
        <w:t>200... Huh? Ashigara? Hm, hm... This smell... is that pork cutlet curry rice? Wow, this is bad... Commander, can you still eat more? Ah, he's going for it, nice!</w:t>
      </w:r>
    </w:p>
    <w:p>
      <w:r>
        <w:t>-----21:00-----</w:t>
      </w:r>
    </w:p>
    <w:p>
      <w:r>
        <w:t>https://vignette.wikia.nocookie.net/kancolle/images/f/fe/Kamikaze-21.ogg/revision/latest?cb=20160503025018</w:t>
      </w:r>
    </w:p>
    <w:p>
      <w:r>
        <w:t>フタヒトマルマル。うーん。美味しかった。足柄さん、勝利のカツカレー、ごちそうさまです。うん…食べ過ぎちゃった。</w:t>
      </w:r>
    </w:p>
    <w:p>
      <w:r>
        <w:t>2100. Hmm~ That was delicious. Ashigara, thanks for the victory curry rice. Hmm... I think I ate too much.</w:t>
      </w:r>
    </w:p>
    <w:p>
      <w:r>
        <w:t>-----22:00-----</w:t>
      </w:r>
    </w:p>
    <w:p>
      <w:r>
        <w:t>https://vignette.wikia.nocookie.net/kancolle/images/7/70/Kamikaze-22.ogg/revision/latest?cb=20160503025024</w:t>
      </w:r>
    </w:p>
    <w:p>
      <w:r>
        <w:t>フタフタマルマル。えっ、司令官、なに。怖いものは何って。うーん、船団護衛で怖いのはやっぱり潜水艦…かな。えっ。嘘だろって?</w:t>
      </w:r>
    </w:p>
    <w:p>
      <w:r>
        <w:t>2200. Eh, commander, what is it? What I'm afraid of? Hmm... when it comes to escorting fleets I suppose it's submarines... I guess? Huh, what do you mean with "no way"?</w:t>
      </w:r>
    </w:p>
    <w:p>
      <w:r>
        <w:t>-----23:00-----</w:t>
      </w:r>
    </w:p>
    <w:p>
      <w:r>
        <w:t>https://vignette.wikia.nocookie.net/kancolle/images/2/23/Kamikaze-23.ogg/revision/latest?cb=20160503025029</w:t>
      </w:r>
    </w:p>
    <w:p>
      <w:r>
        <w:t>フタサンマルマル。そんなことない。潜水艦は怖いですよ。もちろん敵機も怖いです…夜?海の上での夜は、別に怖くはないです。</w:t>
      </w:r>
    </w:p>
    <w:p>
      <w:r>
        <w:t>2300. That's not true! Submarines are scary! Of course, the enemy aircrafts are scary too... Nighttime? Nighttime at sea is'nt that scary for 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