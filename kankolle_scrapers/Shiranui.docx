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https://vignette.wikia.nocookie.net/kancolle/images/5/54/Shiranui-Introduction.ogg/revision/latest?cb=20150301230318</w:t>
      </w:r>
    </w:p>
    <w:p>
      <w:r>
        <w:t>不知火です。ご指導ご鞭撻、よろしくです。</w:t>
      </w:r>
    </w:p>
    <w:p>
      <w:r>
        <w:t>I'm Shiranui. I look forward to your guidance and encouragement.</w:t>
      </w:r>
    </w:p>
    <w:p>
      <w:r>
        <w:t>-----Kai Ni-----</w:t>
      </w:r>
    </w:p>
    <w:p>
      <w:r>
        <w:t>https://vignette.wikia.nocookie.net/kancolle/images/2/25/ShiranuiKai2-Introduction.ogg/revision/latest?cb=20180515155907</w:t>
      </w:r>
    </w:p>
    <w:p>
      <w:r>
        <w:t>改装不知火です。ご指導ご鞭撻、引き続きよろしくです。</w:t>
      </w:r>
    </w:p>
    <w:p>
      <w:r>
        <w:t>It's remodeled Shiranui. I look forward to your continued guidance and encouragement.</w:t>
      </w:r>
    </w:p>
    <w:p>
      <w:r>
        <w:t>-----Library-----</w:t>
      </w:r>
    </w:p>
    <w:p>
      <w:r>
        <w:t>https://vignette.wikia.nocookie.net/kancolle/images/a/ae/Shiranui-Library.ogg/revision/latest?cb=20150301230327</w:t>
      </w:r>
    </w:p>
    <w:p>
      <w:r>
        <w:t>陽炎型駆逐艦2番艦、不知火です。陽炎らと共にハワイ作戦部隊の護衛も務めました。運命のレイテ沖海戦では志摩艦隊に所属、スリガオ海峡に突入しました。</w:t>
      </w:r>
    </w:p>
    <w:p>
      <w:r>
        <w:t>Second ship of the Kagerou-class destroyer, Shiranui.Along with the other Kagerous, I served as the escort for the Hawaii Operational Forces.In the fated Battle of Leyte Gulf, I was attached to Shima's fleet and rushed to the Surigao Strait.</w:t>
      </w:r>
    </w:p>
    <w:p>
      <w:r>
        <w:t>-----Secretary 1-----</w:t>
      </w:r>
    </w:p>
    <w:p>
      <w:r>
        <w:t>https://vignette.wikia.nocookie.net/kancolle/images/2/20/Shiranui-Secretary_1.ogg/revision/latest?cb=20180310173154</w:t>
      </w:r>
    </w:p>
    <w:p>
      <w:r>
        <w:t>お呼びですか、司令。</w:t>
      </w:r>
    </w:p>
    <w:p>
      <w:r>
        <w:t>Did you call for me, Commander?</w:t>
      </w:r>
    </w:p>
    <w:p>
      <w:r>
        <w:t>-----Secretary 2-----</w:t>
      </w:r>
    </w:p>
    <w:p>
      <w:r>
        <w:t>https://vignette.wikia.nocookie.net/kancolle/images/d/d8/Shiranui-Secretary_2.ogg/revision/latest?cb=20150301230343</w:t>
      </w:r>
    </w:p>
    <w:p>
      <w:r>
        <w:t>不知火になにか御用ですか。</w:t>
      </w:r>
    </w:p>
    <w:p>
      <w:r>
        <w:t>Do you have something for me to do?</w:t>
      </w:r>
    </w:p>
    <w:p>
      <w:r>
        <w:t>-----Kai Ni-----</w:t>
      </w:r>
    </w:p>
    <w:p>
      <w:r>
        <w:t>https://vignette.wikia.nocookie.net/kancolle/images/a/a0/ShiranuiKai2-Secretary_2.ogg/revision/latest?cb=20180515155921</w:t>
      </w:r>
    </w:p>
    <w:p>
      <w:r>
        <w:t>不知火になにか御用ですか、司令。そうですか。…わかりました。</w:t>
      </w:r>
    </w:p>
    <w:p>
      <w:r>
        <w:t>Do you need something from me, Commander? Is that so. ...I see.</w:t>
      </w:r>
    </w:p>
    <w:p>
      <w:r>
        <w:t>-----Secretary 3-----</w:t>
      </w:r>
    </w:p>
    <w:p>
      <w:r>
        <w:t>https://vignette.wikia.nocookie.net/kancolle/images/4/48/Shiranui-Secretary_3.ogg/revision/latest?cb=20180310173131</w:t>
      </w:r>
    </w:p>
    <w:p>
      <w:r>
        <w:t>なんでしょうか。……不知火に落ち度でも?</w:t>
      </w:r>
    </w:p>
    <w:p>
      <w:r>
        <w:t>What is it? ...did I make a mistake?</w:t>
      </w:r>
    </w:p>
    <w:p>
      <w:r>
        <w:t>-----Idle (Kai)-----</w:t>
      </w:r>
    </w:p>
    <w:p>
      <w:r>
        <w:t>https://vignette.wikia.nocookie.net/kancolle/images/d/d1/ShiranuiKai-Idle.ogg/revision/latest?cb=20150301230358</w:t>
      </w:r>
    </w:p>
    <w:p>
      <w:r>
        <w:t>不知火は決して、退屈などしていません。…いえ、構いませんよ。どうぞ、ご自由に…。</w:t>
      </w:r>
    </w:p>
    <w:p>
      <w:r>
        <w:t>Shiranui is absolutely not bored.  No, please don't mind me.  Do as you like...</w:t>
      </w:r>
    </w:p>
    <w:p>
      <w:r>
        <w:t>-----Secretary Married-----</w:t>
      </w:r>
    </w:p>
    <w:p>
      <w:r>
        <w:t>https://vignette.wikia.nocookie.net/kancolle/images/5/59/Shiranui-Secretary_Married.ogg/revision/latest?cb=20150822170116</w:t>
      </w:r>
    </w:p>
    <w:p>
      <w:r>
        <w:t>まあまあね。</w:t>
      </w:r>
    </w:p>
    <w:p>
      <w:r>
        <w:t>So-so.</w:t>
      </w:r>
    </w:p>
    <w:p>
      <w:r>
        <w:t>-----Kai-----</w:t>
      </w:r>
    </w:p>
    <w:p>
      <w:r>
        <w:t>https://vignette.wikia.nocookie.net/kancolle/images/c/c3/ShiranuiKai-Secretary_Married.ogg/revision/latest?cb=20150302092649</w:t>
      </w:r>
    </w:p>
    <w:p>
      <w:r>
        <w:t>不知火の顔になにか付いていますか?……そう、なら…いいのです。いえ、別に…何か?</w:t>
      </w:r>
    </w:p>
    <w:p>
      <w:r>
        <w:t>Is there something on Shiranui's face? ...I see, then... it's fine. No, it's nothing... Something wrong?</w:t>
      </w:r>
    </w:p>
    <w:p>
      <w:r>
        <w:t>-----Wedding-----</w:t>
      </w:r>
    </w:p>
    <w:p>
      <w:r>
        <w:t>https://vignette.wikia.nocookie.net/kancolle/images/4/4b/Shiranui-Wedding.ogg/revision/latest?cb=20150301230413</w:t>
      </w:r>
    </w:p>
    <w:p>
      <w:r>
        <w:t>司令官は不知火の戦いはどう思っているの……?あら、そう……じゃ、いいんだけどね</w:t>
      </w:r>
    </w:p>
    <w:p>
      <w:r>
        <w:t>Commander, what do you think of my battles...?  Oh, I see... Well, that's fine too.</w:t>
      </w:r>
    </w:p>
    <w:p>
      <w:r>
        <w:t>-----Looking At Scores-----</w:t>
      </w:r>
    </w:p>
    <w:p>
      <w:r>
        <w:t>https://vignette.wikia.nocookie.net/kancolle/images/d/d6/Shiranui-Looking_At_Scores.ogg/revision/latest?cb=20150301230421</w:t>
      </w:r>
    </w:p>
    <w:p>
      <w:r>
        <w:t>通信が入っています。</w:t>
      </w:r>
    </w:p>
    <w:p>
      <w:r>
        <w:t>A letter has arrived.</w:t>
      </w:r>
    </w:p>
    <w:p>
      <w:r>
        <w:t>-----Kai Ni-----</w:t>
      </w:r>
    </w:p>
    <w:p>
      <w:r>
        <w:t>https://vignette.wikia.nocookie.net/kancolle/images/3/35/ShiranuiKai2-Looking_At_Scores.ogg/revision/latest?cb=20180515155915</w:t>
      </w:r>
    </w:p>
    <w:p>
      <w:r>
        <w:t>情報ですか、どうぞ。</w:t>
      </w:r>
    </w:p>
    <w:p>
      <w:r>
        <w:t>The report? Here it is.</w:t>
      </w:r>
    </w:p>
    <w:p>
      <w:r>
        <w:t>-----Joining A Fleet-----</w:t>
      </w:r>
    </w:p>
    <w:p>
      <w:r>
        <w:t>https://vignette.wikia.nocookie.net/kancolle/images/b/be/Shiranui-Joining_A_Fleet.ogg/revision/latest?cb=20150301230430</w:t>
      </w:r>
    </w:p>
    <w:p>
      <w:r>
        <w:t>水雷戦隊、出撃します!</w:t>
      </w:r>
    </w:p>
    <w:p>
      <w:r>
        <w:t>Torpedo squadron, sortie!</w:t>
      </w:r>
    </w:p>
    <w:p>
      <w:r>
        <w:t>-----Kai Ni-----</w:t>
      </w:r>
    </w:p>
    <w:p>
      <w:r>
        <w:t>https://vignette.wikia.nocookie.net/kancolle/images/8/82/ShiranuiKai2-Joining_A_Fleet.ogg/revision/latest?cb=20180515155910</w:t>
      </w:r>
    </w:p>
    <w:p>
      <w:r>
        <w:t>改陽炎型二番艦、不知火。配備に付きます!</w:t>
      </w:r>
    </w:p>
    <w:p>
      <w:r>
        <w:t>Remodeled second ship of the Kagerou class, Shiranui. Assigned for deployment!</w:t>
      </w:r>
    </w:p>
    <w:p>
      <w:r>
        <w:t>-----Equipment 1-----</w:t>
      </w:r>
    </w:p>
    <w:p>
      <w:r>
        <w:t>https://vignette.wikia.nocookie.net/kancolle/images/3/3a/Shiranui-Equipment_1.ogg/revision/latest?cb=20150301230436</w:t>
      </w:r>
    </w:p>
    <w:p>
      <w:r>
        <w:t>良い改造ですね、助かります。</w:t>
      </w:r>
    </w:p>
    <w:p>
      <w:r>
        <w:t>This is good equipment, it helps.</w:t>
      </w:r>
    </w:p>
    <w:p>
      <w:r>
        <w:t>-----Kai Ni-----</w:t>
      </w:r>
    </w:p>
    <w:p>
      <w:r>
        <w:t>https://vignette.wikia.nocookie.net/kancolle/images/9/96/ShiranuiKai2-Equipment_1.ogg/revision/latest?cb=20180515155903</w:t>
      </w:r>
    </w:p>
    <w:p>
      <w:r>
        <w:t>ん……まあまあですね。</w:t>
      </w:r>
    </w:p>
    <w:p>
      <w:r>
        <w:t>Hm..This is passable.</w:t>
      </w:r>
    </w:p>
    <w:p>
      <w:r>
        <w:t>-----Equipment 2-----</w:t>
      </w:r>
    </w:p>
    <w:p>
      <w:r>
        <w:t>https://vignette.wikia.nocookie.net/kancolle/images/2/2c/Shiranui-Equipment_2.ogg/revision/latest?cb=20150301230443</w:t>
      </w:r>
    </w:p>
    <w:p>
      <w:r>
        <w:t>あら。いい強化。感謝します。</w:t>
      </w:r>
    </w:p>
    <w:p>
      <w:r>
        <w:t>Oh. Good upgrade. I appreciate it.</w:t>
      </w:r>
    </w:p>
    <w:p>
      <w:r>
        <w:t>-----Equipment 3-----</w:t>
      </w:r>
    </w:p>
    <w:p>
      <w:r>
        <w:t>https://vignette.wikia.nocookie.net/kancolle/images/c/cb/Shiranui-Equipment_3.ogg/revision/latest?cb=20150301230449</w:t>
      </w:r>
    </w:p>
    <w:p>
      <w:r>
        <w:t>まあまあね。</w:t>
      </w:r>
    </w:p>
    <w:p>
      <w:r>
        <w:t>So-so.</w:t>
      </w:r>
    </w:p>
    <w:p>
      <w:r>
        <w:t>-----Supply-----</w:t>
      </w:r>
    </w:p>
    <w:p>
      <w:r>
        <w:t>https://vignette.wikia.nocookie.net/kancolle/images/a/a6/Shiranui-Supply.ogg/revision/latest?cb=20150302003735</w:t>
      </w:r>
    </w:p>
    <w:p>
      <w:r>
        <w:t>あら。いい強化。感謝します。</w:t>
      </w:r>
    </w:p>
    <w:p>
      <w:r>
        <w:t>Oh. Good supplies. I appreciate it.</w:t>
      </w:r>
    </w:p>
    <w:p>
      <w:r>
        <w:t>-----Kai-----</w:t>
      </w:r>
    </w:p>
    <w:p>
      <w:r>
        <w:t>https://vignette.wikia.nocookie.net/kancolle/images/7/7d/ShiranuiKai-Supply.ogg/revision/latest?cb=20150302003750</w:t>
      </w:r>
    </w:p>
    <w:p>
      <w:r>
        <w:t>頂いておきます。</w:t>
      </w:r>
    </w:p>
    <w:p>
      <w:r>
        <w:t>I'll have them.</w:t>
      </w:r>
    </w:p>
    <w:p>
      <w:r>
        <w:t>-----Docking Minor-----</w:t>
      </w:r>
    </w:p>
    <w:p>
      <w:r>
        <w:t>https://vignette.wikia.nocookie.net/kancolle/images/2/2f/Shiranui-Docking_Minor.ogg/revision/latest?cb=20150301230535</w:t>
      </w:r>
    </w:p>
    <w:p>
      <w:r>
        <w:t>まだ航行できますが…ご命令ならば。</w:t>
      </w:r>
    </w:p>
    <w:p>
      <w:r>
        <w:t>I can still sail... but if it's an order...</w:t>
      </w:r>
    </w:p>
    <w:p>
      <w:r>
        <w:t>-----Docking Major-----</w:t>
      </w:r>
    </w:p>
    <w:p>
      <w:r>
        <w:t>https://vignette.wikia.nocookie.net/kancolle/images/3/34/Shiranui-Docking_Major.ogg/revision/latest?cb=20150301230542</w:t>
      </w:r>
    </w:p>
    <w:p>
      <w:r>
        <w:t>じっとしてるのは性に合いませんね。</w:t>
      </w:r>
    </w:p>
    <w:p>
      <w:r>
        <w:t>Staying still like this doesn't fit well with me.</w:t>
      </w:r>
    </w:p>
    <w:p>
      <w:r>
        <w:t>-----Docking Complete-----</w:t>
      </w:r>
    </w:p>
    <w:p>
      <w:r>
        <w:t>https://vignette.wikia.nocookie.net/kancolle/images/8/84/Shiranui-Docking_Complete.ogg/revision/latest?cb=20150719163902</w:t>
      </w:r>
    </w:p>
    <w:p>
      <w:r>
        <w:t>修復完了艦が在るようです。</w:t>
      </w:r>
    </w:p>
    <w:p>
      <w:r>
        <w:t>A ship has been fully repaired.</w:t>
      </w:r>
    </w:p>
    <w:p>
      <w:r>
        <w:t>-----Construction-----</w:t>
      </w:r>
    </w:p>
    <w:p>
      <w:r>
        <w:t>https://vignette.wikia.nocookie.net/kancolle/images/6/6f/Shiranui-Construction.ogg/revision/latest?cb=20150301230548</w:t>
      </w:r>
    </w:p>
    <w:p>
      <w:r>
        <w:t>新造艦が完成したようです。</w:t>
      </w:r>
    </w:p>
    <w:p>
      <w:r>
        <w:t>It appears a new ship is complete.</w:t>
      </w:r>
    </w:p>
    <w:p>
      <w:r>
        <w:t>-----Returning From Sortie-----</w:t>
      </w:r>
    </w:p>
    <w:p>
      <w:r>
        <w:t>https://vignette.wikia.nocookie.net/kancolle/images/6/6a/Shiranui-Returning_From_Sortie.ogg/revision/latest?cb=20150301230553</w:t>
      </w:r>
    </w:p>
    <w:p>
      <w:r>
        <w:t>作戦が終了しました。</w:t>
      </w:r>
    </w:p>
    <w:p>
      <w:r>
        <w:t>The battle is complete.</w:t>
      </w:r>
    </w:p>
    <w:p>
      <w:r>
        <w:t>-----Starting A Sortie-----</w:t>
      </w:r>
    </w:p>
    <w:p>
      <w:r>
        <w:t>https://vignette.wikia.nocookie.net/kancolle/images/b/ba/Shiranui-Starting_A_Sortie.ogg/revision/latest?cb=20150301230603</w:t>
      </w:r>
    </w:p>
    <w:p>
      <w:r>
        <w:t>期待に応えてみせます。</w:t>
      </w:r>
    </w:p>
    <w:p>
      <w:r>
        <w:t>I will live up to your expectations.</w:t>
      </w:r>
    </w:p>
    <w:p>
      <w:r>
        <w:t>-----Kai-----</w:t>
      </w:r>
    </w:p>
    <w:p>
      <w:r>
        <w:t>https://vignette.wikia.nocookie.net/kancolle/images/3/3a/ShiranuiKai-Starting_A_Sortie.ogg/revision/latest?cb=20150301230609</w:t>
      </w:r>
    </w:p>
    <w:p>
      <w:r>
        <w:t>第十八駆逐隊、不知火…出る</w:t>
      </w:r>
    </w:p>
    <w:p>
      <w:r>
        <w:t>Eighteenth Destroyer Division, Shiranui, sortieing.</w:t>
      </w:r>
    </w:p>
    <w:p>
      <w:r>
        <w:t>-----Battle Start-----</w:t>
      </w:r>
    </w:p>
    <w:p>
      <w:r>
        <w:t>https://vignette.wikia.nocookie.net/kancolle/images/d/de/Shiranui-Battle_Start.ogg/revision/latest?cb=20150301230617</w:t>
      </w:r>
    </w:p>
    <w:p>
      <w:r>
        <w:t>沈め。</w:t>
      </w:r>
    </w:p>
    <w:p>
      <w:r>
        <w:t>Sink.</w:t>
      </w:r>
    </w:p>
    <w:p>
      <w:r>
        <w:t>-----Kai-----</w:t>
      </w:r>
    </w:p>
    <w:p>
      <w:r>
        <w:t>https://vignette.wikia.nocookie.net/kancolle/images/9/9b/ShiranuiKai-Battle_Start.ogg/revision/latest?cb=20150301230625</w:t>
      </w:r>
    </w:p>
    <w:p>
      <w:r>
        <w:t>沈め…沈め!</w:t>
      </w:r>
    </w:p>
    <w:p>
      <w:r>
        <w:t>Sink... Sink!</w:t>
      </w:r>
    </w:p>
    <w:p>
      <w:r>
        <w:t>-----Attack-----</w:t>
      </w:r>
    </w:p>
    <w:p>
      <w:r>
        <w:t>https://vignette.wikia.nocookie.net/kancolle/images/c/c1/Shiranui-Attack.ogg/revision/latest?cb=20150301230632</w:t>
      </w:r>
    </w:p>
    <w:p>
      <w:r>
        <w:t>つまらない。</w:t>
      </w:r>
    </w:p>
    <w:p>
      <w:r>
        <w:t>Boring.</w:t>
      </w:r>
    </w:p>
    <w:p>
      <w:r>
        <w:t>-----Night Battle-----</w:t>
      </w:r>
    </w:p>
    <w:p>
      <w:r>
        <w:t>https://vignette.wikia.nocookie.net/kancolle/images/2/29/Shiranui-Night_Battle.ogg/revision/latest?cb=20150301230638</w:t>
      </w:r>
    </w:p>
    <w:p>
      <w:r>
        <w:t>徹底的に追い詰めてやるわ。</w:t>
      </w:r>
    </w:p>
    <w:p>
      <w:r>
        <w:t>I will chase them down completely.</w:t>
      </w:r>
    </w:p>
    <w:p>
      <w:r>
        <w:t>-----Night Attack-----</w:t>
      </w:r>
    </w:p>
    <w:p>
      <w:r>
        <w:t>https://vignette.wikia.nocookie.net/kancolle/images/9/9c/Shiranui-Night_Attack.ogg/revision/latest?cb=20150301230647</w:t>
      </w:r>
    </w:p>
    <w:p>
      <w:r>
        <w:t>弱いのね。</w:t>
      </w:r>
    </w:p>
    <w:p>
      <w:r>
        <w:t>Weak.</w:t>
      </w:r>
    </w:p>
    <w:p>
      <w:r>
        <w:t>-----MVP-----</w:t>
      </w:r>
    </w:p>
    <w:p>
      <w:r>
        <w:t>https://vignette.wikia.nocookie.net/kancolle/images/8/82/Shiranui-MVP.ogg/revision/latest?cb=20150301230652</w:t>
      </w:r>
    </w:p>
    <w:p>
      <w:r>
        <w:t>つまらないわね。もっと骨のある敵はいないの。</w:t>
      </w:r>
    </w:p>
    <w:p>
      <w:r>
        <w:t>This is boring. Are there no foes with more spirit?</w:t>
      </w:r>
    </w:p>
    <w:p>
      <w:r>
        <w:t>-----Minor Damage 1-----</w:t>
      </w:r>
    </w:p>
    <w:p>
      <w:r>
        <w:t>https://vignette.wikia.nocookie.net/kancolle/images/9/9c/Shiranui-Minor_Damage_1.ogg/revision/latest?cb=20150301230657</w:t>
      </w:r>
    </w:p>
    <w:p>
      <w:r>
        <w:t>そんなんで、不知火は沈まないわ。</w:t>
      </w:r>
    </w:p>
    <w:p>
      <w:r>
        <w:t>This level of damage won't sink me.</w:t>
      </w:r>
    </w:p>
    <w:p>
      <w:r>
        <w:t>-----Minor Damage 2-----</w:t>
      </w:r>
    </w:p>
    <w:p>
      <w:r>
        <w:t>https://vignette.wikia.nocookie.net/kancolle/images/1/13/Shiranui-Minor_Damage_2.ogg/revision/latest?cb=20150301230703</w:t>
      </w:r>
    </w:p>
    <w:p>
      <w:r>
        <w:t>うっ!</w:t>
      </w:r>
    </w:p>
    <w:p>
      <w:r>
        <w:t>Ugh</w:t>
      </w:r>
    </w:p>
    <w:p>
      <w:r>
        <w:t>-----Major Damage-----</w:t>
      </w:r>
    </w:p>
    <w:p>
      <w:r>
        <w:t>https://vignette.wikia.nocookie.net/kancolle/images/d/d9/Shiranui-Major_Damage.ogg/revision/latest?cb=20150301230708</w:t>
      </w:r>
    </w:p>
    <w:p>
      <w:r>
        <w:t>フフ…不知火を怒らせたわね…!</w:t>
      </w:r>
    </w:p>
    <w:p>
      <w:r>
        <w:t>Fufu... you've made me angry..!</w:t>
      </w:r>
    </w:p>
    <w:p>
      <w:r>
        <w:t>-----Kai Ni-----</w:t>
      </w:r>
    </w:p>
    <w:p>
      <w:r>
        <w:t>https://vignette.wikia.nocookie.net/kancolle/images/3/3b/ShiranuiKai2-Major_Damage.ogg/revision/latest?cb=20180515155918</w:t>
      </w:r>
    </w:p>
    <w:p>
      <w:r>
        <w:t>ふふ……不知火を本気で怒らせたわ……馬鹿な奴。</w:t>
      </w:r>
    </w:p>
    <w:p>
      <w:r>
        <w:t>Fufu... You've gotten me seriously angry... What a fool.</w:t>
      </w:r>
    </w:p>
    <w:p>
      <w:r>
        <w:t>-----Sunk-----</w:t>
      </w:r>
    </w:p>
    <w:p>
      <w:r>
        <w:t>https://vignette.wikia.nocookie.net/kancolle/images/2/22/Shiranui-Sunk.ogg/revision/latest?cb=20150301230714</w:t>
      </w:r>
    </w:p>
    <w:p>
      <w:r>
        <w:t>死なばもろとも・・・あなたも一緒よ・・・!</w:t>
      </w:r>
    </w:p>
    <w:p>
      <w:r>
        <w:t>If this is death, everyone is coming with me... That includes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