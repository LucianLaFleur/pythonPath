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https://vignette.wikia.nocookie.net/kancolle/images/c/c8/Fletcher-Introduction.ogg/revision/latest?cb=20190524225919</w:t>
      </w:r>
    </w:p>
    <w:p>
      <w:r>
        <w:t>お疲れさまです。Fletcher級駆逐艦ネームシップ、Fletcher、着任しました。マザー、ですか? いえいえそんな……。皆さんのお役に立てるよう、頑張ります!</w:t>
      </w:r>
    </w:p>
    <w:p>
      <w:r>
        <w:t>Thank you for your hard work. Nameship of the Fletcher-class destroyers, Fletcher, reporting for duty. A mother? Oh no, that's not... I'll try my best to be of use to everyone!</w:t>
      </w:r>
    </w:p>
    <w:p>
      <w:r>
        <w:t>-----Kai-----</w:t>
      </w:r>
    </w:p>
    <w:p>
      <w:r>
        <w:t>https://vignette.wikia.nocookie.net/kancolle/images/e/e1/FletcherKai-Introduction.ogg/revision/latest?cb=20190524230123</w:t>
      </w:r>
    </w:p>
    <w:p>
      <w:r>
        <w:t>お疲れさまです。Fletcher級駆逐艦ネームシップ、Fletcher、配置についています。提督、今日も皆さんのお役に立てるよう、私、頑張りますね。</w:t>
      </w:r>
    </w:p>
    <w:p>
      <w:r>
        <w:t>Thank you for your hard work. Nameship of the Fletcher-class destroyers, Fletcher, reporting for duty. Admiral, I'll do my best to help everyone today as well.</w:t>
      </w:r>
    </w:p>
    <w:p>
      <w:r>
        <w:t>-----Library-----</w:t>
      </w:r>
    </w:p>
    <w:p>
      <w:r>
        <w:t>https://vignette.wikia.nocookie.net/kancolle/images/5/5a/Fletcher-Library.ogg/revision/latest?cb=20190524225925</w:t>
      </w:r>
    </w:p>
    <w:p>
      <w:r>
        <w:t>最も成功し、量産された駆逐艦、そのネームシップが私、Fletcher class destroyer USS Fletcherです。姉妹の数は170隻を超えているの。まさにデファクトスタンダード。後に海上自衛隊にも配備されました。</w:t>
      </w:r>
    </w:p>
    <w:p>
      <w:r>
        <w:t>I'm the nameship of the most successfully mass-produced destroyers, the Fletcher-class destroyers, USS Fletcher. I have more than 170 sisters. We're definitely the default standard. We were even deployed to the Japanese Maritime Self-Defense Force afterwards.</w:t>
      </w:r>
    </w:p>
    <w:p>
      <w:r>
        <w:t>-----Secretary 1-----</w:t>
      </w:r>
    </w:p>
    <w:p>
      <w:r>
        <w:t>https://vignette.wikia.nocookie.net/kancolle/images/1/18/Fletcher-Secretary_1.ogg/revision/latest?cb=20190524225947</w:t>
      </w:r>
    </w:p>
    <w:p>
      <w:r>
        <w:t>Lucky 13. お呼びになりましたか?</w:t>
      </w:r>
    </w:p>
    <w:p>
      <w:r>
        <w:t>Did you called the Lucky 13?</w:t>
      </w:r>
    </w:p>
    <w:p>
      <w:r>
        <w:t>-----Secretary 2-----</w:t>
      </w:r>
    </w:p>
    <w:p>
      <w:r>
        <w:t>https://vignette.wikia.nocookie.net/kancolle/images/3/35/Fletcher-Secretary_2.ogg/revision/latest?cb=20190524225950</w:t>
      </w:r>
    </w:p>
    <w:p>
      <w:r>
        <w:t>このnet、ですか? はい、色々と役に立つんです。たとえば……</w:t>
      </w:r>
    </w:p>
    <w:p>
      <w:r>
        <w:t>This net? Yes, it is useful in various ways. For example...</w:t>
      </w:r>
    </w:p>
    <w:p>
      <w:r>
        <w:t>-----Secretary 3-----</w:t>
      </w:r>
    </w:p>
    <w:p>
      <w:r>
        <w:t>https://vignette.wikia.nocookie.net/kancolle/images/8/80/Fletcher-Secretary_3.ogg/revision/latest?cb=20190524225953</w:t>
      </w:r>
    </w:p>
    <w:p>
      <w:r>
        <w:t>なぁに? だぁれ? Jenkins? A、Admir……いえ、提督。どうされましたか? 出撃ですか? あ、この書類、これは先程、処理しておきました。</w:t>
      </w:r>
    </w:p>
    <w:p>
      <w:r>
        <w:t>Wh~at? Who~ is it? Jenkins? Ah, Admir...No, Admiral, what's the matter? A sortie? Ah, this paperwork? I finished these earlier.</w:t>
      </w:r>
    </w:p>
    <w:p>
      <w:r>
        <w:t>-----Kai-----</w:t>
      </w:r>
    </w:p>
    <w:p>
      <w:r>
        <w:t>https://vignette.wikia.nocookie.net/kancolle/images/d/db/FletcherKai-Secretary_3.ogg/revision/latest?cb=20190524230128</w:t>
      </w:r>
    </w:p>
    <w:p>
      <w:r>
        <w:t>なぁに? だぁれ? Johnston? A、Admir……いえ、提督。どうされましたか? 出撃ですか? あ、この書類、これは先程、処理しておきました。</w:t>
      </w:r>
    </w:p>
    <w:p>
      <w:r>
        <w:t>Wh~at? Who~ is it? Johnston? Ah, Admir...No, Admiral, what's the matter? A sortie? Ah, this paperwork? I finished these earlier.</w:t>
      </w:r>
    </w:p>
    <w:p>
      <w:r>
        <w:t>-----Idle-----</w:t>
      </w:r>
    </w:p>
    <w:p>
      <w:r>
        <w:t>https://vignette.wikia.nocookie.net/kancolle/images/6/66/Fletcher-Idle.ogg/revision/latest?cb=20190524225917</w:t>
      </w:r>
    </w:p>
    <w:p>
      <w:r>
        <w:t>姉妹達ですか? ……そうですか。 会ったことない子も多くて……。 えーっと、そうです、100隻を余裕で超えるので。</w:t>
      </w:r>
    </w:p>
    <w:p>
      <w:r>
        <w:t>My sisters? Yes... I've never even met many of them... well... yes. There's easily over a hundred of them.</w:t>
      </w:r>
    </w:p>
    <w:p>
      <w:r>
        <w:t>-----Secretary Married-----</w:t>
      </w:r>
    </w:p>
    <w:p>
      <w:r>
        <w:t>https://vignette.wikia.nocookie.net/kancolle/images/c/c8/Fletcher-Secretary_Married.ogg/revision/latest?cb=20190524225955</w:t>
      </w:r>
    </w:p>
    <w:p>
      <w:r>
        <w:t>お疲れですか?甘いもので回復されてはどうでしょう?私、美味しいpancakeとcoffee、用意しますね。</w:t>
      </w:r>
    </w:p>
    <w:p>
      <w:r>
        <w:t>Are you tired? Would you like some sweets to relieve you? I'll prepare some delicious pancakes and coffee.</w:t>
      </w:r>
    </w:p>
    <w:p>
      <w:r>
        <w:t>-----Wedding-----</w:t>
      </w:r>
    </w:p>
    <w:p>
      <w:r>
        <w:t>https://vignette.wikia.nocookie.net/kancolle/images/8/89/Fletcher-Wedding.ogg/revision/latest?cb=20190524230006</w:t>
      </w:r>
    </w:p>
    <w:p>
      <w:r>
        <w:t>Engagement ring? Really? I…I love you so much…</w:t>
      </w:r>
    </w:p>
    <w:p>
      <w:r>
        <w:t>Engagement ring? Really? I…I love you so much…</w:t>
      </w:r>
    </w:p>
    <w:p>
      <w:r>
        <w:t>-----Looking At Scores-----</w:t>
      </w:r>
    </w:p>
    <w:p>
      <w:r>
        <w:t>https://vignette.wikia.nocookie.net/kancolle/images/2/27/Fletcher-Looking_At_Scores.ogg/revision/latest?cb=20190524225927</w:t>
      </w:r>
    </w:p>
    <w:p>
      <w:r>
        <w:t>Informationですね。お待ちください。</w:t>
      </w:r>
    </w:p>
    <w:p>
      <w:r>
        <w:t>The information, yes? Please wait for a moment.</w:t>
      </w:r>
    </w:p>
    <w:p>
      <w:r>
        <w:t>-----Kai-----</w:t>
      </w:r>
    </w:p>
    <w:p>
      <w:r>
        <w:t>https://vignette.wikia.nocookie.net/kancolle/images/1/1b/FletcherKai-Looking_At_Scores.ogg/revision/latest?cb=20190524230125</w:t>
      </w:r>
    </w:p>
    <w:p>
      <w:r>
        <w:t>Information?了解です。お待ちください。</w:t>
      </w:r>
    </w:p>
    <w:p>
      <w:r>
        <w:t>Information? Roger, please give me a second.</w:t>
      </w:r>
    </w:p>
    <w:p>
      <w:r>
        <w:t>-----Joining A Fleet-----</w:t>
      </w:r>
    </w:p>
    <w:p>
      <w:r>
        <w:t>https://vignette.wikia.nocookie.net/kancolle/images/1/1d/Fletcher-Joining_A_Fleet.ogg/revision/latest?cb=20190524225922</w:t>
      </w:r>
    </w:p>
    <w:p>
      <w:r>
        <w:t>Fletcher級駆逐艦1番艦、Fletcher。出撃します!</w:t>
      </w:r>
    </w:p>
    <w:p>
      <w:r>
        <w:t>First of the Fletcher-class destroyers, Fletcher, sortieing.</w:t>
      </w:r>
    </w:p>
    <w:p>
      <w:r>
        <w:t>-----Equipment 1-----</w:t>
      </w:r>
    </w:p>
    <w:p>
      <w:r>
        <w:t>https://vignette.wikia.nocookie.net/kancolle/images/0/0f/Fletcher-Equipment_1.ogg/revision/latest?cb=20190524225909</w:t>
      </w:r>
    </w:p>
    <w:p>
      <w:r>
        <w:t>I'm grateful for your support.</w:t>
      </w:r>
    </w:p>
    <w:p>
      <w:r>
        <w:t>I'm grateful for your support.</w:t>
      </w:r>
    </w:p>
    <w:p>
      <w:r>
        <w:t>-----Equipment 2-----</w:t>
      </w:r>
    </w:p>
    <w:p>
      <w:r>
        <w:t>https://vignette.wikia.nocookie.net/kancolle/images/7/79/Fletcher-Equipment_2.ogg/revision/latest?cb=20190524225911</w:t>
      </w:r>
    </w:p>
    <w:p>
      <w:r>
        <w:t>Thank you so much! 試してみますね。</w:t>
      </w:r>
    </w:p>
    <w:p>
      <w:r>
        <w:t>Thank you so much! I will try it out.</w:t>
      </w:r>
    </w:p>
    <w:p>
      <w:r>
        <w:t>-----Equipment 3-----</w:t>
      </w:r>
    </w:p>
    <w:p>
      <w:r>
        <w:t>https://vignette.wikia.nocookie.net/kancolle/images/b/b9/Fletcher-Equipment_3.ogg/revision/latest?cb=20190524225914</w:t>
      </w:r>
    </w:p>
    <w:p>
      <w:r>
        <w:t>Everything is going well.</w:t>
      </w:r>
    </w:p>
    <w:p>
      <w:r>
        <w:t>Everything is going well.</w:t>
      </w:r>
    </w:p>
    <w:p>
      <w:r>
        <w:t>-----Supply-----</w:t>
      </w:r>
    </w:p>
    <w:p>
      <w:r>
        <w:t>https://vignette.wikia.nocookie.net/kancolle/images/5/54/Fletcher-Supply.ogg/revision/latest?cb=20190524230003</w:t>
      </w:r>
    </w:p>
    <w:p>
      <w:r>
        <w:t>Supply has been completed. ありがとうございます。</w:t>
      </w:r>
    </w:p>
    <w:p>
      <w:r>
        <w:t>Supply has been completed. Thank you.</w:t>
      </w:r>
    </w:p>
    <w:p>
      <w:r>
        <w:t>-----Docking Minor-----</w:t>
      </w:r>
    </w:p>
    <w:p>
      <w:r>
        <w:t>https://vignette.wikia.nocookie.net/kancolle/images/7/77/Fletcher-Docking_Minor.ogg/revision/latest?cb=20190524225906</w:t>
      </w:r>
    </w:p>
    <w:p>
      <w:r>
        <w:t>I'm sorry...少し、下がりますね。</w:t>
      </w:r>
    </w:p>
    <w:p>
      <w:r>
        <w:t>I'm sorry... I'll fall back for now.</w:t>
      </w:r>
    </w:p>
    <w:p>
      <w:r>
        <w:t>-----Docking Major-----</w:t>
      </w:r>
    </w:p>
    <w:p>
      <w:r>
        <w:t>https://vignette.wikia.nocookie.net/kancolle/images/f/f7/Fletcher-Docking_Major.ogg/revision/latest?cb=20190524225904</w:t>
      </w:r>
    </w:p>
    <w:p>
      <w:r>
        <w:t>提督、申し訳ありません。 この身体、修理が必要です……。</w:t>
      </w:r>
    </w:p>
    <w:p>
      <w:r>
        <w:t>Admiral, I'm very sorry. This body is going to need repairs.</w:t>
      </w:r>
    </w:p>
    <w:p>
      <w:r>
        <w:t>-----Construction-----</w:t>
      </w:r>
    </w:p>
    <w:p>
      <w:r>
        <w:t>https://vignette.wikia.nocookie.net/kancolle/images/6/6b/Fletcher-Construction.ogg/revision/latest?cb=20190524225901</w:t>
      </w:r>
    </w:p>
    <w:p>
      <w:r>
        <w:t>新造艦の建造が完了しました。就役可能です。</w:t>
      </w:r>
    </w:p>
    <w:p>
      <w:r>
        <w:t>The construction of the new ship is complete. Ready for deployment.</w:t>
      </w:r>
    </w:p>
    <w:p>
      <w:r>
        <w:t>-----Returning From Sortie-----</w:t>
      </w:r>
    </w:p>
    <w:p>
      <w:r>
        <w:t>https://vignette.wikia.nocookie.net/kancolle/images/b/b4/Fletcher-Returning_From_Sortie.ogg/revision/latest?cb=20190524225945</w:t>
      </w:r>
    </w:p>
    <w:p>
      <w:r>
        <w:t>Operation complete. 無事、帰投しました。</w:t>
      </w:r>
    </w:p>
    <w:p>
      <w:r>
        <w:t>Operation complete. We've returned safely.</w:t>
      </w:r>
    </w:p>
    <w:p>
      <w:r>
        <w:t>-----Starting A Sortie-----</w:t>
      </w:r>
    </w:p>
    <w:p>
      <w:r>
        <w:t>https://vignette.wikia.nocookie.net/kancolle/images/4/46/Fletcher-Starting_A_Sortie.ogg/revision/latest?cb=20190524225958</w:t>
      </w:r>
    </w:p>
    <w:p>
      <w:r>
        <w:t>旗艦、Fletcherが預かります! 艦隊、抜錨! 続いてください。</w:t>
      </w:r>
    </w:p>
    <w:p>
      <w:r>
        <w:t>Flagship Fletcher will be in command! Fleet, weigh anchor! Follow me!</w:t>
      </w:r>
    </w:p>
    <w:p>
      <w:r>
        <w:t>-----Battle Start-----</w:t>
      </w:r>
    </w:p>
    <w:p>
      <w:r>
        <w:t>https://vignette.wikia.nocookie.net/kancolle/images/5/53/Fletcher-Battle_Start.ogg/revision/latest?cb=20190524225858</w:t>
      </w:r>
    </w:p>
    <w:p>
      <w:r>
        <w:t>敵艦隊発見! 全艦、戦闘態勢に!</w:t>
      </w:r>
    </w:p>
    <w:p>
      <w:r>
        <w:t>Enemy ships sighted! All ships, battle stations!</w:t>
      </w:r>
    </w:p>
    <w:p>
      <w:r>
        <w:t>-----Kai-----</w:t>
      </w:r>
    </w:p>
    <w:p>
      <w:r>
        <w:t>https://vignette.wikia.nocookie.net/kancolle/images/5/5f/FletcherKai-Battle_Start.ogg/revision/latest?cb=20190524230120</w:t>
      </w:r>
    </w:p>
    <w:p>
      <w:r>
        <w:t>Enemy in sight! 全艦、戦闘態勢に!</w:t>
      </w:r>
    </w:p>
    <w:p>
      <w:r>
        <w:t>Enemy in sight! All ships, prepare for battle!</w:t>
      </w:r>
    </w:p>
    <w:p>
      <w:r>
        <w:t>-----Attack-----</w:t>
      </w:r>
    </w:p>
    <w:p>
      <w:r>
        <w:t>https://vignette.wikia.nocookie.net/kancolle/images/b/b2/Fletcher-Attack.ogg/revision/latest?cb=20190524225856</w:t>
      </w:r>
    </w:p>
    <w:p>
      <w:r>
        <w:t>Enemy in sight! Fire!</w:t>
      </w:r>
    </w:p>
    <w:p>
      <w:r>
        <w:t>Enemy in sight! Fire!</w:t>
      </w:r>
    </w:p>
    <w:p>
      <w:r>
        <w:t>-----Kai-----</w:t>
      </w:r>
    </w:p>
    <w:p>
      <w:r>
        <w:t>https://vignette.wikia.nocookie.net/kancolle/images/d/dc/FletcherKai-Attack.ogg/revision/latest?cb=20190524230117</w:t>
      </w:r>
    </w:p>
    <w:p>
      <w:r>
        <w:t>かかってらっしゃい!一網打尽です!</w:t>
      </w:r>
    </w:p>
    <w:p>
      <w:r>
        <w:t>Come at me! I'll take you on at once!</w:t>
      </w:r>
    </w:p>
    <w:p>
      <w:r>
        <w:t>-----Night Battle-----</w:t>
      </w:r>
    </w:p>
    <w:p>
      <w:r>
        <w:t>https://vignette.wikia.nocookie.net/kancolle/images/9/9d/Fletcher-Night_Battle.ogg/revision/latest?cb=20190524225942</w:t>
      </w:r>
    </w:p>
    <w:p>
      <w:r>
        <w:t>各艦、突撃隊形に。 Fletcherに続いてください! 敵を追撃、撃滅します!</w:t>
      </w:r>
    </w:p>
    <w:p>
      <w:r>
        <w:t>All ships, into attack formation! Follow me! Pursue the enemy... and destroy them!</w:t>
      </w:r>
    </w:p>
    <w:p>
      <w:r>
        <w:t>-----Night Attack-----</w:t>
      </w:r>
    </w:p>
    <w:p>
      <w:r>
        <w:t>https://vignette.wikia.nocookie.net/kancolle/images/4/42/Fletcher-Night_Attack.ogg/revision/latest?cb=20190524225940</w:t>
      </w:r>
    </w:p>
    <w:p>
      <w:r>
        <w:t>下がりませんよ。そこです!</w:t>
      </w:r>
    </w:p>
    <w:p>
      <w:r>
        <w:t>I won't back down... There you are!</w:t>
      </w:r>
    </w:p>
    <w:p>
      <w:r>
        <w:t>-----MVP-----</w:t>
      </w:r>
    </w:p>
    <w:p>
      <w:r>
        <w:t>https://vignette.wikia.nocookie.net/kancolle/images/f/f1/Fletcher-MVP.ogg/revision/latest?cb=20190524225930</w:t>
      </w:r>
    </w:p>
    <w:p>
      <w:r>
        <w:t>また、Battle Starですか? ありがたいです。 こういったものは、いくつ貰っても嬉しいですね!</w:t>
      </w:r>
    </w:p>
    <w:p>
      <w:r>
        <w:t>Another battle star? Thank you! It always makes me happy to get one of these.</w:t>
      </w:r>
    </w:p>
    <w:p>
      <w:r>
        <w:t>-----Minor Damage 1-----</w:t>
      </w:r>
    </w:p>
    <w:p>
      <w:r>
        <w:t>https://vignette.wikia.nocookie.net/kancolle/images/2/24/Fletcher-Minor_Damage_1.ogg/revision/latest?cb=20190524225935</w:t>
      </w:r>
    </w:p>
    <w:p>
      <w:r>
        <w:t>きゃっ!</w:t>
      </w:r>
    </w:p>
    <w:p>
      <w:r>
        <w:t>Kya!</w:t>
      </w:r>
    </w:p>
    <w:p>
      <w:r>
        <w:t>-----Minor Damage 2-----</w:t>
      </w:r>
    </w:p>
    <w:p>
      <w:r>
        <w:t>https://vignette.wikia.nocookie.net/kancolle/images/e/e8/Fletcher-Minor_Damage_2.ogg/revision/latest?cb=20190524225937</w:t>
      </w:r>
    </w:p>
    <w:p>
      <w:r>
        <w:t>やだっ、だ、大丈夫!?</w:t>
      </w:r>
    </w:p>
    <w:p>
      <w:r>
        <w:t>No! Is everything fine?</w:t>
      </w:r>
    </w:p>
    <w:p>
      <w:r>
        <w:t>-----Major Damage-----</w:t>
      </w:r>
    </w:p>
    <w:p>
      <w:r>
        <w:t>https://vignette.wikia.nocookie.net/kancolle/images/e/eb/Fletcher-Major_Damage.ogg/revision/latest?cb=20190524225932</w:t>
      </w:r>
    </w:p>
    <w:p>
      <w:r>
        <w:t>やだっ、思いっきり被弾!? Damage control...</w:t>
      </w:r>
    </w:p>
    <w:p>
      <w:r>
        <w:t>No! A critical hit!? Damage control!</w:t>
      </w:r>
    </w:p>
    <w:p>
      <w:r>
        <w:t>-----Sunk-----</w:t>
      </w:r>
    </w:p>
    <w:p>
      <w:r>
        <w:t>https://vignette.wikia.nocookie.net/kancolle/images/2/2a/Fletcher-Sunk.ogg/revision/latest?cb=20190524230001</w:t>
      </w:r>
    </w:p>
    <w:p>
      <w:r>
        <w:t>え?うそ…まさか…沈んでる?やだ…これが、沈むと言うこと…これが…</w:t>
      </w:r>
    </w:p>
    <w:p>
      <w:r>
        <w:t>Eh? No way... I'm... I'm sinking? No... is this... is this what it feels like... to sink...</w:t>
      </w:r>
    </w:p>
    <w:p>
      <w:r>
        <w:t>-----00:00-----</w:t>
      </w:r>
    </w:p>
    <w:p>
      <w:r>
        <w:t>https://vignette.wikia.nocookie.net/kancolle/images/8/80/FletcherKai-00.ogg/revision/latest?cb=20190524230010</w:t>
      </w:r>
    </w:p>
    <w:p>
      <w:r>
        <w:t>提督?今日は私、Fletcherが身の回りのお世話をさせていただきます。どうぞよろしくおねがいいたします。</w:t>
      </w:r>
    </w:p>
    <w:p>
      <w:r>
        <w:t>Admiral, Fletcher will be looking after you today. I'm looking forward to working with you.</w:t>
      </w:r>
    </w:p>
    <w:p>
      <w:r>
        <w:t>-----01:00-----</w:t>
      </w:r>
    </w:p>
    <w:p>
      <w:r>
        <w:t>https://vignette.wikia.nocookie.net/kancolle/images/d/dd/FletcherKai-01.ogg/revision/latest?cb=20190524230013</w:t>
      </w:r>
    </w:p>
    <w:p>
      <w:r>
        <w:t>It's 1 o'clock. 提督、静か、ですね。</w:t>
      </w:r>
    </w:p>
    <w:p>
      <w:r>
        <w:t>It's 1 o'clock. Admiral, it's quiet isn't it...</w:t>
      </w:r>
    </w:p>
    <w:p>
      <w:r>
        <w:t>-----02:00-----</w:t>
      </w:r>
    </w:p>
    <w:p>
      <w:r>
        <w:t>https://vignette.wikia.nocookie.net/kancolle/images/3/3e/FletcherKai-02.ogg/revision/latest?cb=20190524230017</w:t>
      </w:r>
    </w:p>
    <w:p>
      <w:r>
        <w:t>It's 2 o'clock. まだまだお仕事、大変ですね。coffeeをお持ちしますね。</w:t>
      </w:r>
    </w:p>
    <w:p>
      <w:r>
        <w:t>It's 2 o'clock. There's still a lot of work to be done. I'll get you some coffee.</w:t>
      </w:r>
    </w:p>
    <w:p>
      <w:r>
        <w:t>-----03:00-----</w:t>
      </w:r>
    </w:p>
    <w:p>
      <w:r>
        <w:t>https://vignette.wikia.nocookie.net/kancolle/images/d/da/FletcherKai-03.ogg/revision/latest?cb=20190524230020</w:t>
      </w:r>
    </w:p>
    <w:p>
      <w:r>
        <w:t>It's 3 o'clock. coffee、おかわりをお持ちしますね。少しお待ちください。</w:t>
      </w:r>
    </w:p>
    <w:p>
      <w:r>
        <w:t>It's 3 o'clock. I'll get you some more coffee. Please give me a second.</w:t>
      </w:r>
    </w:p>
    <w:p>
      <w:r>
        <w:t>-----04:00-----</w:t>
      </w:r>
    </w:p>
    <w:p>
      <w:r>
        <w:t>https://vignette.wikia.nocookie.net/kancolle/images/7/74/FletcherKai-04.ogg/revision/latest?cb=20190524230024</w:t>
      </w:r>
    </w:p>
    <w:p>
      <w:r>
        <w:t>It's 4 o'clock. 一番眠い時間ですね。提督、どうかご無理なさらず。</w:t>
      </w:r>
    </w:p>
    <w:p>
      <w:r>
        <w:t>It's 4 o'clock. This is the sleepiest time of the day, isn't it? Admiral, please don't overwork yourself.</w:t>
      </w:r>
    </w:p>
    <w:p>
      <w:r>
        <w:t>-----05:00-----</w:t>
      </w:r>
    </w:p>
    <w:p>
      <w:r>
        <w:t>https://vignette.wikia.nocookie.net/kancolle/images/b/bb/FletcherKai-05.ogg/revision/latest?cb=20190524230027</w:t>
      </w:r>
    </w:p>
    <w:p>
      <w:r>
        <w:t>It's 5 o'clock. 提督、見てください、夜が明けそうです。一日が始まりますね。</w:t>
      </w:r>
    </w:p>
    <w:p>
      <w:r>
        <w:t>It's 5 o'clock. Admiral, take a look. It's almost daybreak. A new day is about to begin.</w:t>
      </w:r>
    </w:p>
    <w:p>
      <w:r>
        <w:t>-----06:00-----</w:t>
      </w:r>
    </w:p>
    <w:p>
      <w:r>
        <w:t>https://vignette.wikia.nocookie.net/kancolle/images/7/7f/FletcherKai-06.ogg/revision/latest?cb=20190524230030</w:t>
      </w:r>
    </w:p>
    <w:p>
      <w:r>
        <w:t>It's 6 o'clock. おはようございます、提督。熱いcoffeeをここに。</w:t>
      </w:r>
    </w:p>
    <w:p>
      <w:r>
        <w:t>It's 6 o'clock. Good morning, Admiral! I'll leave some hot coffee here.</w:t>
      </w:r>
    </w:p>
    <w:p>
      <w:r>
        <w:t>-----07:00-----</w:t>
      </w:r>
    </w:p>
    <w:p>
      <w:r>
        <w:t>https://vignette.wikia.nocookie.net/kancolle/images/6/60/FletcherKai-07.ogg/revision/latest?cb=20190524230032</w:t>
      </w:r>
    </w:p>
    <w:p>
      <w:r>
        <w:t>It's 7 o'clock. 朝食はこちらに。たまごはfried baconでよかったでしょうか?</w:t>
      </w:r>
    </w:p>
    <w:p>
      <w:r>
        <w:t>It's 7 o'clock. Here's breakfast. Is eggs with fried bacon alright with you?</w:t>
      </w:r>
    </w:p>
    <w:p>
      <w:r>
        <w:t>-----08:00-----</w:t>
      </w:r>
    </w:p>
    <w:p>
      <w:r>
        <w:t>https://vignette.wikia.nocookie.net/kancolle/images/7/7b/FletcherKai-08.ogg/revision/latest?cb=20190524230035</w:t>
      </w:r>
    </w:p>
    <w:p>
      <w:r>
        <w:t>It's 8 o'clock. 提督、Would you like to refill your coffee?</w:t>
      </w:r>
    </w:p>
    <w:p>
      <w:r>
        <w:t>It's 8 o'clock. Admiral, would you like a refill for your coffee?</w:t>
      </w:r>
    </w:p>
    <w:p>
      <w:r>
        <w:t>-----09:00-----</w:t>
      </w:r>
    </w:p>
    <w:p>
      <w:r>
        <w:t>https://vignette.wikia.nocookie.net/kancolle/images/f/ff/FletcherKai-09.ogg/revision/latest?cb=20190524230038</w:t>
      </w:r>
    </w:p>
    <w:p>
      <w:r>
        <w:t>It's 9 o'clock. さあ、出撃です。</w:t>
      </w:r>
    </w:p>
    <w:p>
      <w:r>
        <w:t>It's 9 o'clock. Now then, let's sortie!</w:t>
      </w:r>
    </w:p>
    <w:p>
      <w:r>
        <w:t>-----10:00-----</w:t>
      </w:r>
    </w:p>
    <w:p>
      <w:r>
        <w:t>https://vignette.wikia.nocookie.net/kancolle/images/3/32/FletcherKai-10.ogg/revision/latest?cb=20190524230040</w:t>
      </w:r>
    </w:p>
    <w:p>
      <w:r>
        <w:t>It's 10 o'clock. 演習も大切です。</w:t>
      </w:r>
    </w:p>
    <w:p>
      <w:r>
        <w:t>It's 10 o'clock. Exercises are important too.</w:t>
      </w:r>
    </w:p>
    <w:p>
      <w:r>
        <w:t>-----11:00-----</w:t>
      </w:r>
    </w:p>
    <w:p>
      <w:r>
        <w:t>https://vignette.wikia.nocookie.net/kancolle/images/f/f0/FletcherKai-11.ogg/revision/latest?cb=20190524230043</w:t>
      </w:r>
    </w:p>
    <w:p>
      <w:r>
        <w:t>Eleven. 提督、Johnstonも頑張っているんですね。ふふ、あ、もうすぐお昼です。</w:t>
      </w:r>
    </w:p>
    <w:p>
      <w:r>
        <w:t>Eleventy. Admiral, Johnston is working hard too, right? Hehe... Ah, it's almost lunchtime.</w:t>
      </w:r>
    </w:p>
    <w:p>
      <w:r>
        <w:t>-----12:00-----</w:t>
      </w:r>
    </w:p>
    <w:p>
      <w:r>
        <w:t>https://vignette.wikia.nocookie.net/kancolle/images/8/8d/FletcherKai-12.ogg/revision/latest?cb=20190524230046</w:t>
      </w:r>
    </w:p>
    <w:p>
      <w:r>
        <w:t>It's noon. lunchにしましょう。Fletcher特製BLTサンドをご用意しました!coffeeはここに。</w:t>
      </w:r>
    </w:p>
    <w:p>
      <w:r>
        <w:t>It's noon! Let's have lunch! It's my special BLT sandwich! I'll leave the coffee here.</w:t>
      </w:r>
    </w:p>
    <w:p>
      <w:r>
        <w:t>-----13:00-----</w:t>
      </w:r>
    </w:p>
    <w:p>
      <w:r>
        <w:t>https://vignette.wikia.nocookie.net/kancolle/images/8/83/FletcherKai-13.ogg/revision/latest?cb=20190524230048</w:t>
      </w:r>
    </w:p>
    <w:p>
      <w:r>
        <w:t>It's 1 o'clock. Lucky thirteenですね。さあ、お仕事再開です。午後も頑張ってまいりましょう。</w:t>
      </w:r>
    </w:p>
    <w:p>
      <w:r>
        <w:t>It's 1 o'clock! It's Lucky 13. Now then, back to work! Let's do our best this afternoon as well.</w:t>
      </w:r>
    </w:p>
    <w:p>
      <w:r>
        <w:t>-----14:00-----</w:t>
      </w:r>
    </w:p>
    <w:p>
      <w:r>
        <w:t>https://vignette.wikia.nocookie.net/kancolle/images/c/cc/FletcherKai-14.ogg/revision/latest?cb=20190524230051</w:t>
      </w:r>
    </w:p>
    <w:p>
      <w:r>
        <w:t>It's... あら大変!提督、前方右舷に漂流者が!</w:t>
      </w:r>
    </w:p>
    <w:p>
      <w:r>
        <w:t>It's 2... Oh no! Admiral, there's someone adrift to starboard bow!</w:t>
      </w:r>
    </w:p>
    <w:p>
      <w:r>
        <w:t>-----15:00-----</w:t>
      </w:r>
    </w:p>
    <w:p>
      <w:r>
        <w:t>https://vignette.wikia.nocookie.net/kancolle/images/5/55/FletcherKai-15.ogg/revision/latest?cb=20190524230053</w:t>
      </w:r>
    </w:p>
    <w:p>
      <w:r>
        <w:t>It's 3 o'clock. 救助作業、完了です。</w:t>
      </w:r>
    </w:p>
    <w:p>
      <w:r>
        <w:t>It's 3 o'clock. Rescue mission complete!</w:t>
      </w:r>
    </w:p>
    <w:p>
      <w:r>
        <w:t>-----16:00-----</w:t>
      </w:r>
    </w:p>
    <w:p>
      <w:r>
        <w:t>https://vignette.wikia.nocookie.net/kancolle/images/7/71/FletcherKai-16.ogg/revision/latest?cb=20190524230056</w:t>
      </w:r>
    </w:p>
    <w:p>
      <w:r>
        <w:t>It's 4 o'clock. このnet、実は本当にいろいろお役立ちなんです。提督もいかがですか?</w:t>
      </w:r>
    </w:p>
    <w:p>
      <w:r>
        <w:t>It's 4 o'clock. This net is really useful, you know. Would you like to give it a try too, Admiral?</w:t>
      </w:r>
    </w:p>
    <w:p>
      <w:r>
        <w:t>-----17:00-----</w:t>
      </w:r>
    </w:p>
    <w:p>
      <w:r>
        <w:t>https://vignette.wikia.nocookie.net/kancolle/images/b/b0/FletcherKai-17.ogg/revision/latest?cb=20190524230059</w:t>
      </w:r>
    </w:p>
    <w:p>
      <w:r>
        <w:t>It's 5 o'clock. 見てください、ほら、sunsetが、あんなに、綺麗…!本当に…</w:t>
      </w:r>
    </w:p>
    <w:p>
      <w:r>
        <w:t>It's 5 o'clock. Would you look at that? See, the sunset. It's so beautiful... it really is...</w:t>
      </w:r>
    </w:p>
    <w:p>
      <w:r>
        <w:t>-----18:00-----</w:t>
      </w:r>
    </w:p>
    <w:p>
      <w:r>
        <w:t>https://vignette.wikia.nocookie.net/kancolle/images/e/eb/FletcherKai-18.ogg/revision/latest?cb=20190524230102</w:t>
      </w:r>
    </w:p>
    <w:p>
      <w:r>
        <w:t>It's 6 o'clock. さあそろそろ、dinnerの時間ですね。お待ちください、用意します。</w:t>
      </w:r>
    </w:p>
    <w:p>
      <w:r>
        <w:t>It's 6 o'clock. Alright, it's almost dinnertime. Please give me a minute, I'll prepare it right now.</w:t>
      </w:r>
    </w:p>
    <w:p>
      <w:r>
        <w:t>-----19:00-----</w:t>
      </w:r>
    </w:p>
    <w:p>
      <w:r>
        <w:t>https://vignette.wikia.nocookie.net/kancolle/images/f/f1/FletcherKai-19.ogg/revision/latest?cb=20190524230104</w:t>
      </w:r>
    </w:p>
    <w:p>
      <w:r>
        <w:t>It's 7 o'clock. さあ、召し上がれ!デザートは特製pancake。どうぞ!</w:t>
      </w:r>
    </w:p>
    <w:p>
      <w:r>
        <w:t>It's 7 o'clock. Alright, dig in! Dessert will be my special pancake! Help yourself!</w:t>
      </w:r>
    </w:p>
    <w:p>
      <w:r>
        <w:t>-----20:00-----</w:t>
      </w:r>
    </w:p>
    <w:p>
      <w:r>
        <w:t>https://vignette.wikia.nocookie.net/kancolle/images/a/aa/FletcherKai-20.ogg/revision/latest?cb=20190524230107</w:t>
      </w:r>
    </w:p>
    <w:p>
      <w:r>
        <w:t>It's 8... ああ、あれが噂の、3rd squadron。夜なのに元気。賑やかですね。</w:t>
      </w:r>
    </w:p>
    <w:p>
      <w:r>
        <w:t>It's 8... Ah, So that's the 3rd Squadron I've heard about. They're so energetic even though it's night... How lively...</w:t>
      </w:r>
    </w:p>
    <w:p>
      <w:r>
        <w:t>-----21:00-----</w:t>
      </w:r>
    </w:p>
    <w:p>
      <w:r>
        <w:t>https://vignette.wikia.nocookie.net/kancolle/images/8/84/FletcherKai-21.ogg/revision/latest?cb=20190524230110</w:t>
      </w:r>
    </w:p>
    <w:p>
      <w:r>
        <w:t>It's 9 o'clock. 提督、食後のcoffeeはいかがですか?はい!お持ちします。</w:t>
      </w:r>
    </w:p>
    <w:p>
      <w:r>
        <w:t>It's 9 o'clock. Would you like some after-dinner coffee? ...Alright! I'll bring some now!</w:t>
      </w:r>
    </w:p>
    <w:p>
      <w:r>
        <w:t>-----22:00-----</w:t>
      </w:r>
    </w:p>
    <w:p>
      <w:r>
        <w:t>https://vignette.wikia.nocookie.net/kancolle/images/b/b8/FletcherKai-22.ogg/revision/latest?cb=20190524230112</w:t>
      </w:r>
    </w:p>
    <w:p>
      <w:r>
        <w:t>It's 10 o'clock. pancake、いかがでしたか?私、少しだけ得意なんです! よかった!</w:t>
      </w:r>
    </w:p>
    <w:p>
      <w:r>
        <w:t>It's 10 o'clock. How were the pancakes? I'm fairly good at them! ... Good to hear!</w:t>
      </w:r>
    </w:p>
    <w:p>
      <w:r>
        <w:t>-----23:00-----</w:t>
      </w:r>
    </w:p>
    <w:p>
      <w:r>
        <w:t>https://vignette.wikia.nocookie.net/kancolle/images/d/d5/FletcherKai-23.ogg/revision/latest?cb=20190524230115</w:t>
      </w:r>
    </w:p>
    <w:p>
      <w:r>
        <w:t>It's 11 o'clock. 提督、今日は大変お疲れ様でした。good night.</w:t>
      </w:r>
    </w:p>
    <w:p>
      <w:r>
        <w:t>It's 11 o'clock. Admiral, great work today... Good night...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