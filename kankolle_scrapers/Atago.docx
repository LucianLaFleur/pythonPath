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https://vignette.wikia.nocookie.net/kancolle/images/2/22/Atago-Introduction.ogg/revision/latest?cb=20150224230213</w:t>
      </w:r>
    </w:p>
    <w:p>
      <w:r>
        <w:t>私は愛宕、提督、覚えてくださいね。</w:t>
      </w:r>
    </w:p>
    <w:p>
      <w:r>
        <w:t>I'm Atago, Admiral, please remember it, okay?</w:t>
      </w:r>
    </w:p>
    <w:p>
      <w:r>
        <w:t>-----Library-----</w:t>
      </w:r>
    </w:p>
    <w:p>
      <w:r>
        <w:t>https://vignette.wikia.nocookie.net/kancolle/images/7/70/Atago-Library.ogg/revision/latest?cb=20150224230219</w:t>
      </w:r>
    </w:p>
    <w:p>
      <w:r>
        <w:t>高雄型の2番艦、愛宕よ、うふふ。呉海軍工廠で生まれたの。バランスがとれた重武装ボディでしょ?レイテ沖の決戦では、第一遊撃部隊の旗艦として出撃したんだけど……ま、そんなこともあるわよね。</w:t>
      </w:r>
    </w:p>
    <w:p>
      <w:r>
        <w:t>Second of the Takao-class, Atago! *giggle*.I was born at the Kure Naval Arsenal. Don't I have a balanced and heavily-armed body?At the decisive Battle of Leyte Gulf, I deployed as the flagship of the First Mobile Striking Force...Well, such things happen, you know?</w:t>
      </w:r>
    </w:p>
    <w:p>
      <w:r>
        <w:t>-----Secretary 1-----</w:t>
      </w:r>
    </w:p>
    <w:p>
      <w:r>
        <w:t>https://vignette.wikia.nocookie.net/kancolle/images/e/ef/Atago-Secretary_1.ogg/revision/latest?cb=20150224230226</w:t>
      </w:r>
    </w:p>
    <w:p>
      <w:r>
        <w:t>うふ、どうしました?</w:t>
      </w:r>
    </w:p>
    <w:p>
      <w:r>
        <w:t>*giggle* What is it?</w:t>
      </w:r>
    </w:p>
    <w:p>
      <w:r>
        <w:t>-----Secretary 2-----</w:t>
      </w:r>
    </w:p>
    <w:p>
      <w:r>
        <w:t>https://vignette.wikia.nocookie.net/kancolle/images/4/46/Atago-Secretary_2.ogg/revision/latest?cb=20150224230232</w:t>
      </w:r>
    </w:p>
    <w:p>
      <w:r>
        <w:t>私が力になってあげるわ</w:t>
      </w:r>
    </w:p>
    <w:p>
      <w:r>
        <w:t>I'll give you my aid</w:t>
      </w:r>
    </w:p>
    <w:p>
      <w:r>
        <w:t>-----Secretary 3-----</w:t>
      </w:r>
    </w:p>
    <w:p>
      <w:r>
        <w:t>https://vignette.wikia.nocookie.net/kancolle/images/6/6b/Atago-Secretary_3.ogg/revision/latest?cb=20150224230238</w:t>
      </w:r>
    </w:p>
    <w:p>
      <w:r>
        <w:t>んもぅ、意外と甘えん坊なのですね</w:t>
      </w:r>
    </w:p>
    <w:p>
      <w:r>
        <w:t>Oh you, you're just a baby on the inside, aren't you?</w:t>
      </w:r>
    </w:p>
    <w:p>
      <w:r>
        <w:t>-----Idle-----</w:t>
      </w:r>
    </w:p>
    <w:p>
      <w:r>
        <w:t>https://vignette.wikia.nocookie.net/kancolle/images/a/aa/Atago-Idle.ogg/revision/latest?cb=20151208105333</w:t>
      </w:r>
    </w:p>
    <w:p>
      <w:r>
        <w:t>提督?そうね、高雄ったら、少しカルシウムが足りないのかも…ミルクをもっと飲むといいのにね。あっ…痛っ!?あら高雄!</w:t>
      </w:r>
    </w:p>
    <w:p>
      <w:r>
        <w:t>Admiral? Well...looks like Takao lacks Calcium. Maybe she should drink some milk-. Ah...Ouch! Hey, Takao!</w:t>
      </w:r>
    </w:p>
    <w:p>
      <w:r>
        <w:t>-----Secretary Married-----</w:t>
      </w:r>
    </w:p>
    <w:p>
      <w:r>
        <w:t>https://vignette.wikia.nocookie.net/kancolle/images/9/93/Atago-Secretary_Married.ogg/revision/latest?cb=20150224230245</w:t>
      </w:r>
    </w:p>
    <w:p>
      <w:r>
        <w:t>うふふふふっ、困っちゃう♪</w:t>
      </w:r>
    </w:p>
    <w:p>
      <w:r>
        <w:t>Ufufufu~ I'm all flustered♪</w:t>
      </w:r>
    </w:p>
    <w:p>
      <w:r>
        <w:t>-----Kai-----</w:t>
      </w:r>
    </w:p>
    <w:p>
      <w:r>
        <w:t>https://vignette.wikia.nocookie.net/kancolle/images/0/06/AtagoKai-Secretary_Married.ogg/revision/latest?cb=20151208105334</w:t>
      </w:r>
    </w:p>
    <w:p>
      <w:r>
        <w:t>うふふ、提督どうしたの?えっ?肩が凝った?奇遇ね、私もなの!お…揉んでくれるの?はっ…いい感じ…!提督うまいのね。すごく気持ちいいわ!今度高雄にもやってあげてね!あ~そこそこ…</w:t>
      </w:r>
    </w:p>
    <w:p>
      <w:r>
        <w:t>Ufufu, what is the problem admiral? Eh? Your shoulders are stiff? What a coincidence, mine are stiff too! Oh... you're going to massage me? Haa... that feels good...! Admiral is good. It really feels good! I will let Takao give it a try this time! Ah~ over there...</w:t>
      </w:r>
    </w:p>
    <w:p>
      <w:r>
        <w:t>-----Wedding-----</w:t>
      </w:r>
    </w:p>
    <w:p>
      <w:r>
        <w:t>https://vignette.wikia.nocookie.net/kancolle/images/8/8a/Atago-Wedding.ogg/revision/latest?cb=20150224230251</w:t>
      </w:r>
    </w:p>
    <w:p>
      <w:r>
        <w:t>ご褒美くれるなら…ちょっとだけ、提督と私の帽子、交換してみたいなって…うふふふ♪</w:t>
      </w:r>
    </w:p>
    <w:p>
      <w:r>
        <w:t>As a little reward...Admiral and I will exchange "hat", Ufufufu♪</w:t>
      </w:r>
    </w:p>
    <w:p>
      <w:r>
        <w:t>-----Kai-----</w:t>
      </w:r>
    </w:p>
    <w:p>
      <w:r>
        <w:t>https://vignette.wikia.nocookie.net/kancolle/images/1/1c/AtagoKai-Wedding.ogg/revision/latest?cb=20151208105334</w:t>
      </w:r>
    </w:p>
    <w:p>
      <w:r>
        <w:t>え?これを私に…ですか?本当に?愛宕、本気の本気にしちゃいますよ! いいの?そう…じゃあ…この指にお願いします!うふふ…きれい…!提督、ありがとう!私、ずっとずっと大事にしますね。</w:t>
      </w:r>
    </w:p>
    <w:p>
      <w:r>
        <w:t>Eh? Is this... for me? Really? Atago, will take it really seriously you know! It's okay? I see... then... please do it onto this finger! Ufufu... it's beautiful...! Admiral, thank you! I will always treasure it.</w:t>
      </w:r>
    </w:p>
    <w:p>
      <w:r>
        <w:t>-----Looking At Scores-----</w:t>
      </w:r>
    </w:p>
    <w:p>
      <w:r>
        <w:t>https://vignette.wikia.nocookie.net/kancolle/images/b/b9/Atago-Looking_At_Scores.ogg/revision/latest?cb=20150224230259</w:t>
      </w:r>
    </w:p>
    <w:p>
      <w:r>
        <w:t>提督、お手紙ですよ</w:t>
      </w:r>
    </w:p>
    <w:p>
      <w:r>
        <w:t>Admiral, there's a letter!</w:t>
      </w:r>
    </w:p>
    <w:p>
      <w:r>
        <w:t>-----Joining A Fleet-----</w:t>
      </w:r>
    </w:p>
    <w:p>
      <w:r>
        <w:t>https://vignette.wikia.nocookie.net/kancolle/images/1/10/Atago-Joining_A_Fleet.ogg/revision/latest?cb=20150224230306</w:t>
      </w:r>
    </w:p>
    <w:p>
      <w:r>
        <w:t>愛宕、抜錨しまーすぅ</w:t>
      </w:r>
    </w:p>
    <w:p>
      <w:r>
        <w:t>Atago, setting sa~il~</w:t>
      </w:r>
    </w:p>
    <w:p>
      <w:r>
        <w:t>-----Equipment 1-----</w:t>
      </w:r>
    </w:p>
    <w:p>
      <w:r>
        <w:t>https://vignette.wikia.nocookie.net/kancolle/images/4/4b/Atago-Equipment_1.ogg/revision/latest?cb=20150224230312</w:t>
      </w:r>
    </w:p>
    <w:p>
      <w:r>
        <w:t>私、強くなってる!うふふ</w:t>
      </w:r>
    </w:p>
    <w:p>
      <w:r>
        <w:t>I'm getting stronger! *giggle*</w:t>
      </w:r>
    </w:p>
    <w:p>
      <w:r>
        <w:t>-----Equipment 2-----</w:t>
      </w:r>
    </w:p>
    <w:p>
      <w:r>
        <w:t>https://vignette.wikia.nocookie.net/kancolle/images/5/57/Atago-Equipment_2.ogg/revision/latest?cb=20150224230318</w:t>
      </w:r>
    </w:p>
    <w:p>
      <w:r>
        <w:t>改造終了しました・・・えっ?そこは改造して無いわ、自前よぉ</w:t>
      </w:r>
    </w:p>
    <w:p>
      <w:r>
        <w:t>Upgrade complete... eh? No I didn't just upgrade these, I've always had them!</w:t>
      </w:r>
    </w:p>
    <w:p>
      <w:r>
        <w:t>-----Equipment 3-----</w:t>
      </w:r>
    </w:p>
    <w:p>
      <w:r>
        <w:t>https://vignette.wikia.nocookie.net/kancolle/images/5/57/Atago-Equipment_3.ogg/revision/latest?cb=20150224230324</w:t>
      </w:r>
    </w:p>
    <w:p>
      <w:r>
        <w:t>ぱんぱかぱーん!</w:t>
      </w:r>
    </w:p>
    <w:p>
      <w:r>
        <w:t>Pan-paka-pa~n!!</w:t>
      </w:r>
    </w:p>
    <w:p>
      <w:r>
        <w:t>-----Kai-----</w:t>
      </w:r>
    </w:p>
    <w:p>
      <w:r>
        <w:t>https://vignette.wikia.nocookie.net/kancolle/images/7/7c/AtagoKai-Equipment_3.ogg/revision/latest?cb=20151208105334</w:t>
      </w:r>
    </w:p>
    <w:p>
      <w:r>
        <w:t>ぱんぱかぱかぱかぱかぱーん!うふふっ♪</w:t>
      </w:r>
    </w:p>
    <w:p>
      <w:r>
        <w:t>Pan-pakapakapakapakapaka-pa~n!! *giggle*</w:t>
      </w:r>
    </w:p>
    <w:p>
      <w:r>
        <w:t>-----Supply-----</w:t>
      </w:r>
    </w:p>
    <w:p>
      <w:r>
        <w:t>https://vignette.wikia.nocookie.net/kancolle/images/d/dd/Atago-Supply.ogg/revision/latest?cb=20151208114114</w:t>
      </w:r>
    </w:p>
    <w:p>
      <w:r>
        <w:t>提督, ありがとうございます</w:t>
      </w:r>
    </w:p>
    <w:p>
      <w:r>
        <w:t>Admiral, Thank you very much!</w:t>
      </w:r>
    </w:p>
    <w:p>
      <w:r>
        <w:t>-----Docking Minor-----</w:t>
      </w:r>
    </w:p>
    <w:p>
      <w:r>
        <w:t>https://vignette.wikia.nocookie.net/kancolle/images/b/b7/Atago-Docking_Minor.ogg/revision/latest?cb=20150224230337</w:t>
      </w:r>
    </w:p>
    <w:p>
      <w:r>
        <w:t>ちょっとお休みをいただきますね。</w:t>
      </w:r>
    </w:p>
    <w:p>
      <w:r>
        <w:t>I'm just going to take a quick break, okay?</w:t>
      </w:r>
    </w:p>
    <w:p>
      <w:r>
        <w:t>-----Docking Major-----</w:t>
      </w:r>
    </w:p>
    <w:p>
      <w:r>
        <w:t>https://vignette.wikia.nocookie.net/kancolle/images/f/fc/Atago-Docking_Major.ogg/revision/latest?cb=20150224230343</w:t>
      </w:r>
    </w:p>
    <w:p>
      <w:r>
        <w:t>タンクが大きいと肩が凝るのよねぇ。</w:t>
      </w:r>
    </w:p>
    <w:p>
      <w:r>
        <w:t>My tanks are so large it makes my shoulders stiff, you know?</w:t>
      </w:r>
    </w:p>
    <w:p>
      <w:r>
        <w:t>-----Docking Complete-----</w:t>
      </w:r>
    </w:p>
    <w:p>
      <w:r>
        <w:t>https://vignette.wikia.nocookie.net/kancolle/images/b/b0/Atago-Docking_Complete.ogg/revision/latest?cb=20150719163507</w:t>
      </w:r>
    </w:p>
    <w:p>
      <w:r>
        <w:t>修理が完了したみたいね。</w:t>
      </w:r>
    </w:p>
    <w:p>
      <w:r>
        <w:t>A repair is completed.</w:t>
      </w:r>
    </w:p>
    <w:p>
      <w:r>
        <w:t>-----Construction-----</w:t>
      </w:r>
    </w:p>
    <w:p>
      <w:r>
        <w:t>https://vignette.wikia.nocookie.net/kancolle/images/6/62/Atago-Construction.ogg/revision/latest?cb=20150224230348</w:t>
      </w:r>
    </w:p>
    <w:p>
      <w:r>
        <w:t>あらあら、仲間が増えたようよ</w:t>
      </w:r>
    </w:p>
    <w:p>
      <w:r>
        <w:t>Oh my, it looks like our friends have increased!</w:t>
      </w:r>
    </w:p>
    <w:p>
      <w:r>
        <w:t>-----Returning From Sortie-----</w:t>
      </w:r>
    </w:p>
    <w:p>
      <w:r>
        <w:t>https://vignette.wikia.nocookie.net/kancolle/images/9/9e/Atago-Returning_From_Sortie.ogg/revision/latest?cb=20150224230354</w:t>
      </w:r>
    </w:p>
    <w:p>
      <w:r>
        <w:t>作戦完了よ、良かったわね</w:t>
      </w:r>
    </w:p>
    <w:p>
      <w:r>
        <w:t>Operation complete, how wonderful!</w:t>
      </w:r>
    </w:p>
    <w:p>
      <w:r>
        <w:t>-----Starting A Sortie-----</w:t>
      </w:r>
    </w:p>
    <w:p>
      <w:r>
        <w:t>https://vignette.wikia.nocookie.net/kancolle/images/6/6b/Atago-Starting_A_Sortie.ogg/revision/latest?cb=20150224230400</w:t>
      </w:r>
    </w:p>
    <w:p>
      <w:r>
        <w:t>ヨーソロー!うふふ</w:t>
      </w:r>
    </w:p>
    <w:p>
      <w:r>
        <w:t>Straight ahea~d! *giggle*</w:t>
      </w:r>
    </w:p>
    <w:p>
      <w:r>
        <w:t>-----Battle Start-----</w:t>
      </w:r>
    </w:p>
    <w:p>
      <w:r>
        <w:t>https://vignette.wikia.nocookie.net/kancolle/images/7/7b/Atago-Battle_Start.ogg/revision/latest?cb=20150224230407</w:t>
      </w:r>
    </w:p>
    <w:p>
      <w:r>
        <w:t>敵艦多数発見!攻撃開始ね</w:t>
      </w:r>
    </w:p>
    <w:p>
      <w:r>
        <w:t>Enemy force found! Commence attack</w:t>
      </w:r>
    </w:p>
    <w:p>
      <w:r>
        <w:t>-----Attack-----</w:t>
      </w:r>
    </w:p>
    <w:p>
      <w:r>
        <w:t>https://vignette.wikia.nocookie.net/kancolle/images/8/86/Atago-Attack.ogg/revision/latest?cb=20150224230413</w:t>
      </w:r>
    </w:p>
    <w:p>
      <w:r>
        <w:t>主砲撃てぇー!</w:t>
      </w:r>
    </w:p>
    <w:p>
      <w:r>
        <w:t>Main cannons, fiiiire!</w:t>
      </w:r>
    </w:p>
    <w:p>
      <w:r>
        <w:t>-----Night Battle-----</w:t>
      </w:r>
    </w:p>
    <w:p>
      <w:r>
        <w:t>https://vignette.wikia.nocookie.net/kancolle/images/2/23/Atago-Night_Battle.ogg/revision/latest?cb=20150224230420</w:t>
      </w:r>
    </w:p>
    <w:p>
      <w:r>
        <w:t>夜の戦い・・・私、得意なの</w:t>
      </w:r>
    </w:p>
    <w:p>
      <w:r>
        <w:t>Night battles.... These are my specialty, no?</w:t>
      </w:r>
    </w:p>
    <w:p>
      <w:r>
        <w:t>-----Night Attack-----</w:t>
      </w:r>
    </w:p>
    <w:p>
      <w:r>
        <w:t>https://vignette.wikia.nocookie.net/kancolle/images/e/eb/Atago-Night_Attack.ogg/revision/latest?cb=20150224230426</w:t>
      </w:r>
    </w:p>
    <w:p>
      <w:r>
        <w:t>喰らいなさい</w:t>
      </w:r>
    </w:p>
    <w:p>
      <w:r>
        <w:t>Eat this!</w:t>
      </w:r>
    </w:p>
    <w:p>
      <w:r>
        <w:t>-----MVP-----</w:t>
      </w:r>
    </w:p>
    <w:p>
      <w:r>
        <w:t>https://vignette.wikia.nocookie.net/kancolle/images/6/6c/Atago-MVP.ogg/revision/latest?cb=20150224230432</w:t>
      </w:r>
    </w:p>
    <w:p>
      <w:r>
        <w:t>私の実力、分かってもらえましたか?うふ</w:t>
      </w:r>
    </w:p>
    <w:p>
      <w:r>
        <w:t>Do you understand my ability now? *giggle*</w:t>
      </w:r>
    </w:p>
    <w:p>
      <w:r>
        <w:t>-----Minor Damage 1-----</w:t>
      </w:r>
    </w:p>
    <w:p>
      <w:r>
        <w:t>https://vignette.wikia.nocookie.net/kancolle/images/f/f3/Atago-Minor_Damage_1.ogg/revision/latest?cb=20150224230438</w:t>
      </w:r>
    </w:p>
    <w:p>
      <w:r>
        <w:t>いやーん!</w:t>
      </w:r>
    </w:p>
    <w:p>
      <w:r>
        <w:t>Oh my!</w:t>
      </w:r>
    </w:p>
    <w:p>
      <w:r>
        <w:t>-----Minor Damage 2-----</w:t>
      </w:r>
    </w:p>
    <w:p>
      <w:r>
        <w:t>https://vignette.wikia.nocookie.net/kancolle/images/6/60/Atago-Minor_Damage_2.ogg/revision/latest?cb=20150224230444</w:t>
      </w:r>
    </w:p>
    <w:p>
      <w:r>
        <w:t>ぁん!やめてったら!</w:t>
      </w:r>
    </w:p>
    <w:p>
      <w:r>
        <w:t>Aahn! Stop it!</w:t>
      </w:r>
    </w:p>
    <w:p>
      <w:r>
        <w:t>-----Major Damage-----</w:t>
      </w:r>
    </w:p>
    <w:p>
      <w:r>
        <w:t>https://vignette.wikia.nocookie.net/kancolle/images/d/d6/Atago-Major_Damage.ogg/revision/latest?cb=20150224230451</w:t>
      </w:r>
    </w:p>
    <w:p>
      <w:r>
        <w:t>ちょっと、やりすぎじゃないかしら?</w:t>
      </w:r>
    </w:p>
    <w:p>
      <w:r>
        <w:t>Wait... aren't you overdoing it?</w:t>
      </w:r>
    </w:p>
    <w:p>
      <w:r>
        <w:t>-----Sunk-----</w:t>
      </w:r>
    </w:p>
    <w:p>
      <w:r>
        <w:t>https://vignette.wikia.nocookie.net/kancolle/images/8/86/Atago-Sunk.ogg/revision/latest?cb=20150224230456</w:t>
      </w:r>
    </w:p>
    <w:p>
      <w:r>
        <w:t>あらあら、仕方無いわ・・・高雄はちゃんとやってるかしら・・・</w:t>
      </w:r>
    </w:p>
    <w:p>
      <w:r>
        <w:t>Oh my, what a shame.... is Takao working properly, I wonder...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