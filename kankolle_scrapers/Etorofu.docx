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https://vignette.wikia.nocookie.net/kancolle/images/a/ae/Etorofu-Introduction.ogg/revision/latest?cb=20170503205756</w:t>
      </w:r>
    </w:p>
    <w:p>
      <w:r>
        <w:t>司令、おはようございます!択捉型海防艦一番艦、択捉です。今日も頑張ります!</w:t>
      </w:r>
    </w:p>
    <w:p>
      <w:r>
        <w:t>Commander, good morning! I'm the first ship of the Etorofu Class Coastal Defence Ships, Etorofu. Today, I will do my best!</w:t>
      </w:r>
    </w:p>
    <w:p>
      <w:r>
        <w:t>-----Kai-----</w:t>
      </w:r>
    </w:p>
    <w:p>
      <w:r>
        <w:t>https://vignette.wikia.nocookie.net/kancolle/images/1/17/EtorofuKai-Introduction.ogg/revision/latest?cb=20170503210004</w:t>
      </w:r>
    </w:p>
    <w:p>
      <w:r>
        <w:t>司令、おはようございます! 択捉型海防艦一番艦、択捉、参りました。今日も頑張ります!</w:t>
      </w:r>
    </w:p>
    <w:p>
      <w:r>
        <w:t>Commander, good morning! The first ship of the Etorofu Class Coastal Defence Ships, Etorofu, setting off! Today, I will do my best!</w:t>
      </w:r>
    </w:p>
    <w:p>
      <w:r>
        <w:t>-----Library-----</w:t>
      </w:r>
    </w:p>
    <w:p>
      <w:r>
        <w:t>https://vignette.wikia.nocookie.net/kancolle/images/c/cf/Etorofu-Library.ogg/revision/latest?cb=20170503205807</w:t>
      </w:r>
    </w:p>
    <w:p>
      <w:r>
        <w:t>択捉型海防艦の一番艦、択捉です!先輩の占守型の改良型です。生産性と爆雷装備数などが向上しているの。たくさんの姉妹が船団護衛の任などに就きました。最後まで戦えた艦は多くはなかったけど、後方の海を最後まで護り抜きました。戦いが終わった後も、少し頑張らせて頂きました。</w:t>
      </w:r>
    </w:p>
    <w:p>
      <w:r>
        <w:t>I'm the first ship of the Etorofu-class coastal defense ships, Etorofu. I'm an improved version of my seniors, the Shimushu. My engine power and depth charge equipment were improved. A lot of my sisters were sent to be fleet escorts. Even though not a lot of us were left fighting at the end, we protected the home waters to the last. Even after the battle was over, I kept doing my best.</w:t>
      </w:r>
    </w:p>
    <w:p>
      <w:r>
        <w:t>-----Secretary 1-----</w:t>
      </w:r>
    </w:p>
    <w:p>
      <w:r>
        <w:t>https://vignette.wikia.nocookie.net/kancolle/images/e/e2/Etorofu-Secretary_1.ogg/revision/latest?cb=20170503205857</w:t>
      </w:r>
    </w:p>
    <w:p>
      <w:r>
        <w:t>頑張ります!</w:t>
      </w:r>
    </w:p>
    <w:p>
      <w:r>
        <w:t>I will do my best!</w:t>
      </w:r>
    </w:p>
    <w:p>
      <w:r>
        <w:t>-----Kai-----</w:t>
      </w:r>
    </w:p>
    <w:p>
      <w:r>
        <w:t>https://vignette.wikia.nocookie.net/kancolle/images/f/fe/EtorofuKai-Secretary_1.ogg/revision/latest?cb=20170503210009</w:t>
      </w:r>
    </w:p>
    <w:p>
      <w:r>
        <w:t>もっと頑張ります!</w:t>
      </w:r>
    </w:p>
    <w:p>
      <w:r>
        <w:t>I will continue doing my best!</w:t>
      </w:r>
    </w:p>
    <w:p>
      <w:r>
        <w:t>-----Secretary 2-----</w:t>
      </w:r>
    </w:p>
    <w:p>
      <w:r>
        <w:t>https://vignette.wikia.nocookie.net/kancolle/images/4/43/Etorofu-Secretary_2.ogg/revision/latest?cb=20170503205901</w:t>
      </w:r>
    </w:p>
    <w:p>
      <w:r>
        <w:t>海防艦の務め、果たします!</w:t>
      </w:r>
    </w:p>
    <w:p>
      <w:r>
        <w:t>I will do my work as a Coastal Defense Ship!</w:t>
      </w:r>
    </w:p>
    <w:p>
      <w:r>
        <w:t>-----Secretary 3-----</w:t>
      </w:r>
    </w:p>
    <w:p>
      <w:r>
        <w:t>https://vignette.wikia.nocookie.net/kancolle/images/0/0d/Etorofu-Secretary_3.ogg/revision/latest?cb=20170503205906</w:t>
      </w:r>
    </w:p>
    <w:p>
      <w:r>
        <w:t>司令、なんでしょう? 船団護衛ですか? 海峡警備? いつでも出られます! え? 違うんですか?</w:t>
      </w:r>
    </w:p>
    <w:p>
      <w:r>
        <w:t>Commander, what happened? Fleet escort? Straight guard? I can go anytime! Eh? I'm wrong?</w:t>
      </w:r>
    </w:p>
    <w:p>
      <w:r>
        <w:t>-----Kai-----</w:t>
      </w:r>
    </w:p>
    <w:p>
      <w:r>
        <w:t>https://vignette.wikia.nocookie.net/kancolle/images/1/11/EtorofuKai-Secretary_3.ogg/revision/latest?cb=20170503210016</w:t>
      </w:r>
    </w:p>
    <w:p>
      <w:r>
        <w:t>司令、なんでしょう?海峡警備?封鎖?船団護衛?いつでも出られます!え、違うんですか?</w:t>
      </w:r>
    </w:p>
    <w:p>
      <w:r>
        <w:t>Commander, what happened? Straight guard? Straight blockades? Fleet escort? I can go anytime! Eh? I'm wrong?</w:t>
      </w:r>
    </w:p>
    <w:p>
      <w:r>
        <w:t>-----Secretary Married-----</w:t>
      </w:r>
    </w:p>
    <w:p>
      <w:r>
        <w:t>https://vignette.wikia.nocookie.net/kancolle/images/4/4a/Etorofu-Secretary_Married.ogg/revision/latest?cb=20170503205915</w:t>
      </w:r>
    </w:p>
    <w:p>
      <w:r>
        <w:t>司令!いつもお部屋は綺麗にって...あっ、この写真...飾ってくれてるんだ。うふっ、嬉しい...司令、ありがとうございます。</w:t>
      </w:r>
    </w:p>
    <w:p>
      <w:r>
        <w:t>Commander! Always make your room cleaned up... Oh, this picture... You displayed it, didn't you? Ufu, I'm glad to see that... Commander, thank you.</w:t>
      </w:r>
    </w:p>
    <w:p>
      <w:r>
        <w:t>-----Wedding-----</w:t>
      </w:r>
    </w:p>
    <w:p>
      <w:r>
        <w:t>https://vignette.wikia.nocookie.net/kancolle/images/b/b3/Etorofu-Wedding.ogg/revision/latest?cb=20170503205939</w:t>
      </w:r>
    </w:p>
    <w:p>
      <w:r>
        <w:t>司令、たまにはご自身のお部屋も片付けた方が...。今日は私が綺麗にしておきますね。えーと...あれ、これは?司令、これは何ですか?え、これを、私に!?えっ、あの、えーと...!</w:t>
      </w:r>
    </w:p>
    <w:p>
      <w:r>
        <w:t>Commander, You should clean your own room up sometimes... I'll do it today. Well... Oh, what's this? What's this, commander? Eh, this is for me!? Eh, uh, well...!</w:t>
      </w:r>
    </w:p>
    <w:p>
      <w:r>
        <w:t>-----Looking At Scores-----</w:t>
      </w:r>
    </w:p>
    <w:p>
      <w:r>
        <w:t>https://vignette.wikia.nocookie.net/kancolle/images/a/a7/Etorofu-Looking_At_Scores.ogg/revision/latest?cb=20170503205811</w:t>
      </w:r>
    </w:p>
    <w:p>
      <w:r>
        <w:t>報告ですね。お待ちください。</w:t>
      </w:r>
    </w:p>
    <w:p>
      <w:r>
        <w:t>The report's here. Please wait.</w:t>
      </w:r>
    </w:p>
    <w:p>
      <w:r>
        <w:t>-----Joining A Fleet-----</w:t>
      </w:r>
    </w:p>
    <w:p>
      <w:r>
        <w:t>https://vignette.wikia.nocookie.net/kancolle/images/b/b2/Etorofu-Joining_A_Fleet.ogg/revision/latest?cb=20170503205801</w:t>
      </w:r>
    </w:p>
    <w:p>
      <w:r>
        <w:t>海防艦、択捉、抜錨します!</w:t>
      </w:r>
    </w:p>
    <w:p>
      <w:r>
        <w:t>Coastal Defense Ship, Etorofu, weigh anchor!</w:t>
      </w:r>
    </w:p>
    <w:p>
      <w:r>
        <w:t>-----Equipment 1-----</w:t>
      </w:r>
    </w:p>
    <w:p>
      <w:r>
        <w:t>https://vignette.wikia.nocookie.net/kancolle/images/2/2c/Etorofu-Equipment_1.ogg/revision/latest?cb=20170503205700</w:t>
      </w:r>
    </w:p>
    <w:p>
      <w:r>
        <w:t>ありがとうございます!</w:t>
      </w:r>
    </w:p>
    <w:p>
      <w:r>
        <w:t>Thank you very much!</w:t>
      </w:r>
    </w:p>
    <w:p>
      <w:r>
        <w:t>-----Equipment 2-----</w:t>
      </w:r>
    </w:p>
    <w:p>
      <w:r>
        <w:t>https://vignette.wikia.nocookie.net/kancolle/images/3/33/Etorofu-Equipment_2.ogg/revision/latest?cb=20170503205704</w:t>
      </w:r>
    </w:p>
    <w:p>
      <w:r>
        <w:t>これは新型ですか?</w:t>
      </w:r>
    </w:p>
    <w:p>
      <w:r>
        <w:t>A new type?</w:t>
      </w:r>
    </w:p>
    <w:p>
      <w:r>
        <w:t>-----Equipment 3-----</w:t>
      </w:r>
    </w:p>
    <w:p>
      <w:r>
        <w:t>https://vignette.wikia.nocookie.net/kancolle/images/2/2a/Etorofu-Equipment_3.ogg/revision/latest?cb=20170503205708</w:t>
      </w:r>
    </w:p>
    <w:p>
      <w:r>
        <w:t>これは... ありがたいですね。</w:t>
      </w:r>
    </w:p>
    <w:p>
      <w:r>
        <w:t>Thank you... for this.</w:t>
      </w:r>
    </w:p>
    <w:p>
      <w:r>
        <w:t>-----Supply-----</w:t>
      </w:r>
    </w:p>
    <w:p>
      <w:r>
        <w:t>https://vignette.wikia.nocookie.net/kancolle/images/d/d8/Etorofu-Supply.ogg/revision/latest?cb=20170503210046</w:t>
      </w:r>
    </w:p>
    <w:p>
      <w:r>
        <w:t>ありがたいです!</w:t>
      </w:r>
    </w:p>
    <w:p>
      <w:r>
        <w:t>Thank you!</w:t>
      </w:r>
    </w:p>
    <w:p>
      <w:r>
        <w:t>-----Docking Minor-----</w:t>
      </w:r>
    </w:p>
    <w:p>
      <w:r>
        <w:t>https://vignette.wikia.nocookie.net/kancolle/images/e/e1/Etorofu-Docking_Minor.ogg/revision/latest?cb=20170503205656</w:t>
      </w:r>
    </w:p>
    <w:p>
      <w:r>
        <w:t>すみません。少し、お風呂に。</w:t>
      </w:r>
    </w:p>
    <w:p>
      <w:r>
        <w:t>Sorry. I will take a short bath.</w:t>
      </w:r>
    </w:p>
    <w:p>
      <w:r>
        <w:t>-----Docking Major-----</w:t>
      </w:r>
    </w:p>
    <w:p>
      <w:r>
        <w:t>https://vignette.wikia.nocookie.net/kancolle/images/b/b4/Etorofu-Docking_Major.ogg/revision/latest?cb=20170503205651</w:t>
      </w:r>
    </w:p>
    <w:p>
      <w:r>
        <w:t>ほんの少しだけ、お風呂、長く… はい、なるべく早く上がります。</w:t>
      </w:r>
    </w:p>
    <w:p>
      <w:r>
        <w:t>A long bath for this little thing? Yes, I will be done quickly.</w:t>
      </w:r>
    </w:p>
    <w:p>
      <w:r>
        <w:t>-----Construction-----</w:t>
      </w:r>
    </w:p>
    <w:p>
      <w:r>
        <w:t>https://vignette.wikia.nocookie.net/kancolle/images/9/9e/Etorofu-Construction.ogg/revision/latest?cb=20170503205647</w:t>
      </w:r>
    </w:p>
    <w:p>
      <w:r>
        <w:t>新造艦、完成です!</w:t>
      </w:r>
    </w:p>
    <w:p>
      <w:r>
        <w:t>A new ship has been completed!</w:t>
      </w:r>
    </w:p>
    <w:p>
      <w:r>
        <w:t>-----Returning From Sortie-----</w:t>
      </w:r>
    </w:p>
    <w:p>
      <w:r>
        <w:t>https://vignette.wikia.nocookie.net/kancolle/images/0/02/Etorofu-Returning_From_Sortie.ogg/revision/latest?cb=20170503205851</w:t>
      </w:r>
    </w:p>
    <w:p>
      <w:r>
        <w:t>艦隊、無事戻りました。皆さん、お疲れ様です。</w:t>
      </w:r>
    </w:p>
    <w:p>
      <w:r>
        <w:t>The fleet has returned safely. Good work, everyone.</w:t>
      </w:r>
    </w:p>
    <w:p>
      <w:r>
        <w:t>-----Starting A Sortie-----</w:t>
      </w:r>
    </w:p>
    <w:p>
      <w:r>
        <w:t>https://vignette.wikia.nocookie.net/kancolle/images/8/8c/Etorofu-Starting_A_Sortie.ogg/revision/latest?cb=20170503205923</w:t>
      </w:r>
    </w:p>
    <w:p>
      <w:r>
        <w:t>第一海上護衛隊、択捉、出撃!皆さん、行きましょう!</w:t>
      </w:r>
    </w:p>
    <w:p>
      <w:r>
        <w:t>First Maritime Escort Fleet, Etorofu, setting off! Let's go, everyone!</w:t>
      </w:r>
    </w:p>
    <w:p>
      <w:r>
        <w:t>-----Kai-----</w:t>
      </w:r>
    </w:p>
    <w:p>
      <w:r>
        <w:t>https://vignette.wikia.nocookie.net/kancolle/images/3/32/EtorofuKai-Starting_A_Sortie.ogg/revision/latest?cb=20170503210021</w:t>
      </w:r>
    </w:p>
    <w:p>
      <w:r>
        <w:t>第百四戦隊、択捉、出撃します! 皆さん、行きましょう!</w:t>
      </w:r>
    </w:p>
    <w:p>
      <w:r>
        <w:t>104th Squadron, Etorofu, sortieing! Let's go, everyone!</w:t>
      </w:r>
    </w:p>
    <w:p>
      <w:r>
        <w:t>-----Battle Start-----</w:t>
      </w:r>
    </w:p>
    <w:p>
      <w:r>
        <w:t>https://vignette.wikia.nocookie.net/kancolle/images/9/93/Etorofu-Battle_Start.ogg/revision/latest?cb=20170503205644</w:t>
      </w:r>
    </w:p>
    <w:p>
      <w:r>
        <w:t>敵発見です。皆さん気を付けて。</w:t>
      </w:r>
    </w:p>
    <w:p>
      <w:r>
        <w:t>Enemy spotted. Take care, everyone.</w:t>
      </w:r>
    </w:p>
    <w:p>
      <w:r>
        <w:t>-----Attack-----</w:t>
      </w:r>
    </w:p>
    <w:p>
      <w:r>
        <w:t>https://vignette.wikia.nocookie.net/kancolle/images/b/b1/Etorofu-Attack.ogg/revision/latest?cb=20170503205640</w:t>
      </w:r>
    </w:p>
    <w:p>
      <w:r>
        <w:t>打ち方、始め! てー!</w:t>
      </w:r>
    </w:p>
    <w:p>
      <w:r>
        <w:t>Commence firing! Fire!</w:t>
      </w:r>
    </w:p>
    <w:p>
      <w:r>
        <w:t>-----Night Battle-----</w:t>
      </w:r>
    </w:p>
    <w:p>
      <w:r>
        <w:t>https://vignette.wikia.nocookie.net/kancolle/images/7/73/Etorofu-Night_Battle.ogg/revision/latest?cb=20170503205846</w:t>
      </w:r>
    </w:p>
    <w:p>
      <w:r>
        <w:t>突入します! 皆さん、続いてください。</w:t>
      </w:r>
    </w:p>
    <w:p>
      <w:r>
        <w:t>I will rush! Continue, everyone!</w:t>
      </w:r>
    </w:p>
    <w:p>
      <w:r>
        <w:t>-----Night Attack-----</w:t>
      </w:r>
    </w:p>
    <w:p>
      <w:r>
        <w:t>https://vignette.wikia.nocookie.net/kancolle/images/8/88/Etorofu-Night_Attack.ogg/revision/latest?cb=20170503205840</w:t>
      </w:r>
    </w:p>
    <w:p>
      <w:r>
        <w:t>この海で好き勝手は扠せませんから!</w:t>
      </w:r>
    </w:p>
    <w:p>
      <w:r>
        <w:t>I'm not going to let others do whatever they like in this sea!</w:t>
      </w:r>
    </w:p>
    <w:p>
      <w:r>
        <w:t>-----MVP-----</w:t>
      </w:r>
    </w:p>
    <w:p>
      <w:r>
        <w:t>https://vignette.wikia.nocookie.net/kancolle/images/9/9e/Etorofu-MVP.ogg/revision/latest?cb=20170503205817</w:t>
      </w:r>
    </w:p>
    <w:p>
      <w:r>
        <w:t>私が一番ですか?そうですか、ありがたいです!もっと精進を重ね、皆さんの海を守れるよう頑張ります!</w:t>
      </w:r>
    </w:p>
    <w:p>
      <w:r>
        <w:t>Am I the best? Really? I'm thankful! I'll do my best and work hard to protect your sea!</w:t>
      </w:r>
    </w:p>
    <w:p>
      <w:r>
        <w:t>-----Minor Damage 1-----</w:t>
      </w:r>
    </w:p>
    <w:p>
      <w:r>
        <w:t>https://vignette.wikia.nocookie.net/kancolle/images/6/67/Etorofu-Minor_Damage_1.ogg/revision/latest?cb=20170503205830</w:t>
      </w:r>
    </w:p>
    <w:p>
      <w:r>
        <w:t>ひゃあー! だ、大丈夫?</w:t>
      </w:r>
    </w:p>
    <w:p>
      <w:r>
        <w:t>Hyaa! Am I... alright?</w:t>
      </w:r>
    </w:p>
    <w:p>
      <w:r>
        <w:t>-----Minor Damage 2-----</w:t>
      </w:r>
    </w:p>
    <w:p>
      <w:r>
        <w:t>https://vignette.wikia.nocookie.net/kancolle/images/b/ba/Etorofu-Minor_Damage_2.ogg/revision/latest?cb=20170503205835</w:t>
      </w:r>
    </w:p>
    <w:p>
      <w:r>
        <w:t>きゃ!でも、まだ!</w:t>
      </w:r>
    </w:p>
    <w:p>
      <w:r>
        <w:t>Kya! I'm not done!</w:t>
      </w:r>
    </w:p>
    <w:p>
      <w:r>
        <w:t>-----Major Damage-----</w:t>
      </w:r>
    </w:p>
    <w:p>
      <w:r>
        <w:t>https://vignette.wikia.nocookie.net/kancolle/images/4/47/Etorofu-Major_Damage.ogg/revision/latest?cb=20170503205823</w:t>
      </w:r>
    </w:p>
    <w:p>
      <w:r>
        <w:t>きゃあー! 機関部は? 火事? まだ... まだまだです!</w:t>
      </w:r>
    </w:p>
    <w:p>
      <w:r>
        <w:t>Kyaa! Engine section? Fire? I'm not... I'm not done yet!</w:t>
      </w:r>
    </w:p>
    <w:p>
      <w:r>
        <w:t>-----Sunk-----</w:t>
      </w:r>
    </w:p>
    <w:p>
      <w:r>
        <w:t>https://vignette.wikia.nocookie.net/kancolle/images/4/44/Etorofu-Sunk.ogg/revision/latest?cb=20170503205928</w:t>
      </w:r>
    </w:p>
    <w:p>
      <w:r>
        <w:t>冷たい!... 私... そうです... か... 皆さん、ごめんなさい... 守れ... なく... て...</w:t>
      </w:r>
    </w:p>
    <w:p>
      <w:r>
        <w:t>It's cold... I... that's right... Everyone, forgive me... I was unable... to protect... you...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