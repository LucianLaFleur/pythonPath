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https://vignette.wikia.nocookie.net/kancolle/images/f/f0/Yuugumo-Introduction.ogg/revision/latest?cb=20150305200540</w:t>
      </w:r>
    </w:p>
    <w:p>
      <w:r>
        <w:t>夕雲型一番艦、夕雲、着任しました。提督、甘えてくれても、いいんですよ?</w:t>
      </w:r>
    </w:p>
    <w:p>
      <w:r>
        <w:t>First ship of the Yuugumo-class, Yuugumo, has arrived. Admiral, it's fine to depend on me, you know?</w:t>
      </w:r>
    </w:p>
    <w:p>
      <w:r>
        <w:t>-----Kai Ni-----</w:t>
      </w:r>
    </w:p>
    <w:p>
      <w:r>
        <w:t>https://vignette.wikia.nocookie.net/kancolle/images/0/08/YuugumoKai2-Introduction.ogg/revision/latest?cb=20180712152504</w:t>
      </w:r>
    </w:p>
    <w:p>
      <w:r>
        <w:t>改夕雲型一番艦、夕雲、配置に付きました。提督、しっかり甘えてくれていいんですよ。</w:t>
      </w:r>
    </w:p>
    <w:p>
      <w:r>
        <w:t>1st ship of the Remodelled Yuugumo-class, Yuugumo, arriving on station. It's fine to really depend on me, Admiral.</w:t>
      </w:r>
    </w:p>
    <w:p>
      <w:r>
        <w:t>-----Library-----</w:t>
      </w:r>
    </w:p>
    <w:p>
      <w:r>
        <w:t>https://vignette.wikia.nocookie.net/kancolle/images/1/19/Yuugumo-Library.ogg/revision/latest?cb=20150305200545</w:t>
      </w:r>
    </w:p>
    <w:p>
      <w:r>
        <w:t>最終量産型艦隊駆逐艦の一番艦。舞鶴生まれよ。惨敗のミッドウェー海戦が初陣よ。いいじゃない、別に。あの島への鼠輸送やケ号作戦、南太平洋海戦、キスカ撤退作戦などで奮戦したわ。ふう。</w:t>
      </w:r>
    </w:p>
    <w:p>
      <w:r>
        <w:t>First ship of the final mass-production destroyers. Laid down in Maizuru.My first battle was the ignominious defeat at Midway. It's okay, I don't mind.In the Tokyo Express to that island, Operation Ke, the Battle of the Santa Cruz Islands and the evacuation of Kiska, I fought bravely, no? *sigh*</w:t>
      </w:r>
    </w:p>
    <w:p>
      <w:r>
        <w:t>-----Secretary 1-----</w:t>
      </w:r>
    </w:p>
    <w:p>
      <w:r>
        <w:t>https://vignette.wikia.nocookie.net/kancolle/images/e/ed/Yuugumo-Secretary_1.ogg/revision/latest?cb=20150305200550</w:t>
      </w:r>
    </w:p>
    <w:p>
      <w:r>
        <w:t>提督、一緒に頑張りましょうね。</w:t>
      </w:r>
    </w:p>
    <w:p>
      <w:r>
        <w:t>Admiral, let's do our best together.</w:t>
      </w:r>
    </w:p>
    <w:p>
      <w:r>
        <w:t>-----Secretary 2-----</w:t>
      </w:r>
    </w:p>
    <w:p>
      <w:r>
        <w:t>https://vignette.wikia.nocookie.net/kancolle/images/3/3c/Yuugumo-Secretary_2.ogg/revision/latest?cb=20150305200555</w:t>
      </w:r>
    </w:p>
    <w:p>
      <w:r>
        <w:t>提督、もういらしてたんですか。</w:t>
      </w:r>
    </w:p>
    <w:p>
      <w:r>
        <w:t>Admiral, you're here so soon?</w:t>
      </w:r>
    </w:p>
    <w:p>
      <w:r>
        <w:t>-----Secretary 3-----</w:t>
      </w:r>
    </w:p>
    <w:p>
      <w:r>
        <w:t>https://vignette.wikia.nocookie.net/kancolle/images/1/16/Yuugumo-Secretary_3.ogg/revision/latest?cb=20150305200600</w:t>
      </w:r>
    </w:p>
    <w:p>
      <w:r>
        <w:t>はいはいなんですかぁ?提督といい、巻雲さんといい、スキンシップ大好きですね。</w:t>
      </w:r>
    </w:p>
    <w:p>
      <w:r>
        <w:t>Yes yes, what is it? I'm fine with you or Makigumo, Admiral; I really love skinship.</w:t>
      </w:r>
    </w:p>
    <w:p>
      <w:r>
        <w:t>-----Idle-----</w:t>
      </w:r>
    </w:p>
    <w:p>
      <w:r>
        <w:t>https://vignette.wikia.nocookie.net/kancolle/images/8/81/Yuugumo-Idle.ogg/revision/latest?cb=20150321042544</w:t>
      </w:r>
    </w:p>
    <w:p>
      <w:r>
        <w:t>提督?お疲れなの?夕雲は心配だわ。</w:t>
      </w:r>
    </w:p>
    <w:p>
      <w:r>
        <w:t>Aren't you tired Admiral? Yuugumo is quite worried you know...</w:t>
      </w:r>
    </w:p>
    <w:p>
      <w:r>
        <w:t>-----Secretary Married-----</w:t>
      </w:r>
    </w:p>
    <w:p>
      <w:r>
        <w:t>https://vignette.wikia.nocookie.net/kancolle/images/b/be/Yuugumo-Secretary_Married.ogg/revision/latest?cb=20150305200604</w:t>
      </w:r>
    </w:p>
    <w:p>
      <w:r>
        <w:t>提督ー、少しお休みしたほうが良くないですか?</w:t>
      </w:r>
    </w:p>
    <w:p>
      <w:r>
        <w:t>Admiral~ is it not a good time to take a quick break?</w:t>
      </w:r>
    </w:p>
    <w:p>
      <w:r>
        <w:t>-----Kai-----</w:t>
      </w:r>
    </w:p>
    <w:p>
      <w:r>
        <w:t>https://vignette.wikia.nocookie.net/kancolle/images/b/bd/YuugumoKai-Secretary_Married.ogg/revision/latest?cb=20160229105211</w:t>
      </w:r>
    </w:p>
    <w:p>
      <w:r>
        <w:t>提督ー、少しお休みしたほうが良くないですか? え、大丈夫? そぉお? じゃあ、せめてこれを飲んで。夕雲特製戦闘糧食ドリンクです。元気が出ますよ? ほら、グっと!</w:t>
      </w:r>
    </w:p>
    <w:p>
      <w:r>
        <w:t>Admiral, shouldn't you be in bed by now? Eh, you're gonna be fine? Really? Then at least drink this. It's my specialty ration drink. It'll refresh you up. Here, chug it down.</w:t>
      </w:r>
    </w:p>
    <w:p>
      <w:r>
        <w:t>-----Wedding-----</w:t>
      </w:r>
    </w:p>
    <w:p>
      <w:r>
        <w:t>https://vignette.wikia.nocookie.net/kancolle/images/0/09/Yuugumo-Wedding.ogg/revision/latest?cb=20150305200609</w:t>
      </w:r>
    </w:p>
    <w:p>
      <w:r>
        <w:t>あ、提督ー、また帽子が曲がってるわ。今やこんな大艦隊の司令官なんだから、ちゃんとしてくださいね。いつでも私が面倒見れるわけじゃ…って、えぇ? いつまでも面倒見ていいの? ふぅん、イ・イ・ケ・ド♡</w:t>
      </w:r>
    </w:p>
    <w:p>
      <w:r>
        <w:t>Ah, Admiral~, your hat is askance again. You're the commander of such a big fleet, please do look the part. Just how much do I have to look after you… eh?  It's fine to keep on doing it? Well, that's・just・lovely♡</w:t>
      </w:r>
    </w:p>
    <w:p>
      <w:r>
        <w:t>-----Looking At Scores-----</w:t>
      </w:r>
    </w:p>
    <w:p>
      <w:r>
        <w:t>https://vignette.wikia.nocookie.net/kancolle/images/a/a8/Yuugumo-Looking_At_Scores.ogg/revision/latest?cb=20150305200615</w:t>
      </w:r>
    </w:p>
    <w:p>
      <w:r>
        <w:t>軍令部からの報告です。ご覧になってくださいね。</w:t>
      </w:r>
    </w:p>
    <w:p>
      <w:r>
        <w:t>A report from headquarters. Please examine it.</w:t>
      </w:r>
    </w:p>
    <w:p>
      <w:r>
        <w:t>-----Joining A Fleet-----</w:t>
      </w:r>
    </w:p>
    <w:p>
      <w:r>
        <w:t>https://vignette.wikia.nocookie.net/kancolle/images/c/c2/Yuugumo-Joining_A_Fleet.ogg/revision/latest?cb=20150305200620</w:t>
      </w:r>
    </w:p>
    <w:p>
      <w:r>
        <w:t>駆逐艦夕雲、本気で行くわ!</w:t>
      </w:r>
    </w:p>
    <w:p>
      <w:r>
        <w:t>Destroyer Yuugumo, going with full force!</w:t>
      </w:r>
    </w:p>
    <w:p>
      <w:r>
        <w:t>-----Kai Ni-----</w:t>
      </w:r>
    </w:p>
    <w:p>
      <w:r>
        <w:t>https://vignette.wikia.nocookie.net/kancolle/images/2/26/YuugumoKai2-Joining_A_Fleet.ogg/revision/latest?cb=20180712152507</w:t>
      </w:r>
    </w:p>
    <w:p>
      <w:r>
        <w:t>提督、夕雲、本気で行きます。第十駆逐隊、抜錨!</w:t>
      </w:r>
    </w:p>
    <w:p>
      <w:r>
        <w:t>I'm going to set out at full force, Admiral. Destroyer Division 10, weigh anchor!</w:t>
      </w:r>
    </w:p>
    <w:p>
      <w:r>
        <w:t>-----Equipment 1-----</w:t>
      </w:r>
    </w:p>
    <w:p>
      <w:r>
        <w:t>https://vignette.wikia.nocookie.net/kancolle/images/7/77/Yuugumo-Equipment_1.ogg/revision/latest?cb=20150307011105</w:t>
      </w:r>
    </w:p>
    <w:p>
      <w:r>
        <w:t>いただくわ。</w:t>
      </w:r>
    </w:p>
    <w:p>
      <w:r>
        <w:t>Thank you, I'll take it.</w:t>
      </w:r>
    </w:p>
    <w:p>
      <w:r>
        <w:t>-----Equipment 2-----</w:t>
      </w:r>
    </w:p>
    <w:p>
      <w:r>
        <w:t>https://vignette.wikia.nocookie.net/kancolle/images/5/5c/Yuugumo-Equipment_2.ogg/revision/latest?cb=20150307011120</w:t>
      </w:r>
    </w:p>
    <w:p>
      <w:r>
        <w:t>ありがたく、使わせて頂きますね。</w:t>
      </w:r>
    </w:p>
    <w:p>
      <w:r>
        <w:t>Many thanks, I will use it well.</w:t>
      </w:r>
    </w:p>
    <w:p>
      <w:r>
        <w:t>-----Equipment 3-----</w:t>
      </w:r>
    </w:p>
    <w:p>
      <w:r>
        <w:t>https://vignette.wikia.nocookie.net/kancolle/images/5/5d/Yuugumo-Equipment_3.ogg/revision/latest?cb=20150305200633</w:t>
      </w:r>
    </w:p>
    <w:p>
      <w:r>
        <w:t>夕雲は改装中。覗かないでね。</w:t>
      </w:r>
    </w:p>
    <w:p>
      <w:r>
        <w:t>Yuugumo is being remodeled. No peeping.</w:t>
      </w:r>
    </w:p>
    <w:p>
      <w:r>
        <w:t>-----Supply-----</w:t>
      </w:r>
    </w:p>
    <w:p>
      <w:r>
        <w:t>https://vignette.wikia.nocookie.net/kancolle/images/6/6e/Yuugumo-Supply.ogg/revision/latest?cb=20150305200639</w:t>
      </w:r>
    </w:p>
    <w:p>
      <w:r>
        <w:t>満たされました。</w:t>
      </w:r>
    </w:p>
    <w:p>
      <w:r>
        <w:t>I am satisfied.</w:t>
      </w:r>
    </w:p>
    <w:p>
      <w:r>
        <w:t>-----Docking Minor-----</w:t>
      </w:r>
    </w:p>
    <w:p>
      <w:r>
        <w:t>https://vignette.wikia.nocookie.net/kancolle/images/d/d0/Yuugumo-Docking_Minor.ogg/revision/latest?cb=20150305200644</w:t>
      </w:r>
    </w:p>
    <w:p>
      <w:r>
        <w:t>お風呂は……、好きよ?</w:t>
      </w:r>
    </w:p>
    <w:p>
      <w:r>
        <w:t>The bath... I like it.</w:t>
      </w:r>
    </w:p>
    <w:p>
      <w:r>
        <w:t>-----Docking Major-----</w:t>
      </w:r>
    </w:p>
    <w:p>
      <w:r>
        <w:t>https://vignette.wikia.nocookie.net/kancolle/images/e/eb/Yuugumo-Docking_Major.ogg/revision/latest?cb=20150305200650</w:t>
      </w:r>
    </w:p>
    <w:p>
      <w:r>
        <w:t>ごめんなさい、長いお風呂かも。ちょっと、疲れが溜まってしまって。</w:t>
      </w:r>
    </w:p>
    <w:p>
      <w:r>
        <w:t>Sorry, I might have to be in the bath for a while. I've been a bit exhausted lately.</w:t>
      </w:r>
    </w:p>
    <w:p>
      <w:r>
        <w:t>-----Docking Complete-----</w:t>
      </w:r>
    </w:p>
    <w:p>
      <w:r>
        <w:t>https://vignette.wikia.nocookie.net/kancolle/images/0/08/Yuugumo-Docking_Complete.ogg/revision/latest?cb=20150719163938</w:t>
      </w:r>
    </w:p>
    <w:p>
      <w:r>
        <w:t>修理完了したわ。</w:t>
      </w:r>
    </w:p>
    <w:p>
      <w:r>
        <w:t>The repair is complete.</w:t>
      </w:r>
    </w:p>
    <w:p>
      <w:r>
        <w:t>-----Construction-----</w:t>
      </w:r>
    </w:p>
    <w:p>
      <w:r>
        <w:t>https://vignette.wikia.nocookie.net/kancolle/images/f/ff/Yuugumo-Construction.ogg/revision/latest?cb=20150305200739</w:t>
      </w:r>
    </w:p>
    <w:p>
      <w:r>
        <w:t>新しい艦が進水するわね。</w:t>
      </w:r>
    </w:p>
    <w:p>
      <w:r>
        <w:t>A new ship has been launched, no?</w:t>
      </w:r>
    </w:p>
    <w:p>
      <w:r>
        <w:t>-----Returning From Sortie-----</w:t>
      </w:r>
    </w:p>
    <w:p>
      <w:r>
        <w:t>https://vignette.wikia.nocookie.net/kancolle/images/3/3c/Yuugumo-Returning_From_Sortie.ogg/revision/latest?cb=20150305200744</w:t>
      </w:r>
    </w:p>
    <w:p>
      <w:r>
        <w:t>艦隊が作戦から戻ってきたわ。</w:t>
      </w:r>
    </w:p>
    <w:p>
      <w:r>
        <w:t>The fleet has returned from the operation.</w:t>
      </w:r>
    </w:p>
    <w:p>
      <w:r>
        <w:t>-----Starting A Sortie-----</w:t>
      </w:r>
    </w:p>
    <w:p>
      <w:r>
        <w:t>https://vignette.wikia.nocookie.net/kancolle/images/4/41/Yuugumo-Starting_A_Sortie.ogg/revision/latest?cb=20150305200749</w:t>
      </w:r>
    </w:p>
    <w:p>
      <w:r>
        <w:t>主力オブ主力の夕雲型、出ます!</w:t>
      </w:r>
    </w:p>
    <w:p>
      <w:r>
        <w:t>Yuugumo-class, mainstay of mainstays, launching!</w:t>
      </w:r>
    </w:p>
    <w:p>
      <w:r>
        <w:t>-----Battle Start-----</w:t>
      </w:r>
    </w:p>
    <w:p>
      <w:r>
        <w:t>https://vignette.wikia.nocookie.net/kancolle/images/9/99/Yuugumo-Battle_Start.ogg/revision/latest?cb=20150305200756</w:t>
      </w:r>
    </w:p>
    <w:p>
      <w:r>
        <w:t>うっふふ、やってきたわね。</w:t>
      </w:r>
    </w:p>
    <w:p>
      <w:r>
        <w:t>Fufu, here they come.</w:t>
      </w:r>
    </w:p>
    <w:p>
      <w:r>
        <w:t>-----Attack-----</w:t>
      </w:r>
    </w:p>
    <w:p>
      <w:r>
        <w:t>https://vignette.wikia.nocookie.net/kancolle/images/7/74/Yuugumo-Attack.ogg/revision/latest?cb=20150305200801</w:t>
      </w:r>
    </w:p>
    <w:p>
      <w:r>
        <w:t>砲雷撃戦、開始よ。</w:t>
      </w:r>
    </w:p>
    <w:p>
      <w:r>
        <w:t>Naval batte, starting.</w:t>
      </w:r>
    </w:p>
    <w:p>
      <w:r>
        <w:t>-----Kai Ni-----</w:t>
      </w:r>
    </w:p>
    <w:p>
      <w:r>
        <w:t>https://vignette.wikia.nocookie.net/kancolle/images/f/fc/YuugumoKai2-Attack.ogg/revision/latest?cb=20180712152500</w:t>
      </w:r>
    </w:p>
    <w:p>
      <w:r>
        <w:t>敵艦隊、見ゆ。砲、雷撃戦、よーい!いい、全艦、突撃、開始!</w:t>
      </w:r>
    </w:p>
    <w:p>
      <w:r>
        <w:t>Enemy fleet spotted. Ready for combat! Alright, all ships, charge!</w:t>
      </w:r>
    </w:p>
    <w:p>
      <w:r>
        <w:t>-----Night Battle-----</w:t>
      </w:r>
    </w:p>
    <w:p>
      <w:r>
        <w:t>https://vignette.wikia.nocookie.net/kancolle/images/d/dc/Yuugumo-Night_Battle.ogg/revision/latest?cb=20150305200806</w:t>
      </w:r>
    </w:p>
    <w:p>
      <w:r>
        <w:t>巻雲さぁん、夜戦って言うのはこうするのよ。</w:t>
      </w:r>
    </w:p>
    <w:p>
      <w:r>
        <w:t>Mi~ss Makigumo, If you are talking about a night battle, this is how you do it!</w:t>
      </w:r>
    </w:p>
    <w:p>
      <w:r>
        <w:t>-----Night Attack-----</w:t>
      </w:r>
    </w:p>
    <w:p>
      <w:r>
        <w:t>https://vignette.wikia.nocookie.net/kancolle/images/1/17/Yuugumo-Night_Attack.ogg/revision/latest?cb=20150828041816</w:t>
      </w:r>
    </w:p>
    <w:p>
      <w:r>
        <w:t>面白いように当たるわね。</w:t>
      </w:r>
    </w:p>
    <w:p>
      <w:r>
        <w:t>I say this gonna be quite interesting.</w:t>
      </w:r>
    </w:p>
    <w:p>
      <w:r>
        <w:t>-----MVP-----</w:t>
      </w:r>
    </w:p>
    <w:p>
      <w:r>
        <w:t>https://vignette.wikia.nocookie.net/kancolle/images/3/3f/Yuugumo-MVP.ogg/revision/latest?cb=20150305200811</w:t>
      </w:r>
    </w:p>
    <w:p>
      <w:r>
        <w:t>提督、私を選んで良かったでしょ?</w:t>
      </w:r>
    </w:p>
    <w:p>
      <w:r>
        <w:t>Admiral, choosing me was a good idea, yes?</w:t>
      </w:r>
    </w:p>
    <w:p>
      <w:r>
        <w:t>-----Kai Ni-----</w:t>
      </w:r>
    </w:p>
    <w:p>
      <w:r>
        <w:t>https://vignette.wikia.nocookie.net/kancolle/images/7/7a/YuugumoKai2-MVP.ogg/revision/latest?cb=20180712152514</w:t>
      </w:r>
    </w:p>
    <w:p>
      <w:r>
        <w:t>提督、私を選んで良かったでしょ?もちろん、後悔させないわ。ずっと、甘えさせてあげる。</w:t>
      </w:r>
    </w:p>
    <w:p>
      <w:r>
        <w:t>Aren't you glad that you picked me, Admiral? Of course, there's nothing to regret. You can always depend on me.</w:t>
      </w:r>
    </w:p>
    <w:p>
      <w:r>
        <w:t>-----Minor Damage 1-----</w:t>
      </w:r>
    </w:p>
    <w:p>
      <w:r>
        <w:t>https://vignette.wikia.nocookie.net/kancolle/images/e/e2/Yuugumo-Minor_Damage_1.ogg/revision/latest?cb=20150305200820</w:t>
      </w:r>
    </w:p>
    <w:p>
      <w:r>
        <w:t>きゃぁ!この程度……、まだやれるわ!</w:t>
      </w:r>
    </w:p>
    <w:p>
      <w:r>
        <w:t>Kya! This level... I can still go on!</w:t>
      </w:r>
    </w:p>
    <w:p>
      <w:r>
        <w:t>-----Minor Damage 2-----</w:t>
      </w:r>
    </w:p>
    <w:p>
      <w:r>
        <w:t>https://vignette.wikia.nocookie.net/kancolle/images/b/b5/Yuugumo-Minor_Damage_2.ogg/revision/latest?cb=20150305200823</w:t>
      </w:r>
    </w:p>
    <w:p>
      <w:r>
        <w:t>まぁ……、装甲なんて、無いからね…</w:t>
      </w:r>
    </w:p>
    <w:p>
      <w:r>
        <w:t>Ah... Armour, I don't really have any, yes?</w:t>
      </w:r>
    </w:p>
    <w:p>
      <w:r>
        <w:t>-----Major Damage-----</w:t>
      </w:r>
    </w:p>
    <w:p>
      <w:r>
        <w:t>https://vignette.wikia.nocookie.net/kancolle/images/6/6a/Yuugumo-Major_Damage.ogg/revision/latest?cb=20150305200828</w:t>
      </w:r>
    </w:p>
    <w:p>
      <w:r>
        <w:t>きゃあぁあ!やってくれたわねぇ……、ば……倍返しなんだから!</w:t>
      </w:r>
    </w:p>
    <w:p>
      <w:r>
        <w:t>Kyaaaa! Now you've really done it.... I-I'll return this twice over!</w:t>
      </w:r>
    </w:p>
    <w:p>
      <w:r>
        <w:t>-----Sunk-----</w:t>
      </w:r>
    </w:p>
    <w:p>
      <w:r>
        <w:t>https://vignette.wikia.nocookie.net/kancolle/images/1/19/Yuugumo-Sunk.ogg/revision/latest?cb=20150305200833</w:t>
      </w:r>
    </w:p>
    <w:p>
      <w:r>
        <w:t>あら…私も沈むのね…。提督…、これまで…ありがとう…。ま、た…ね…</w:t>
      </w:r>
    </w:p>
    <w:p>
      <w:r>
        <w:t>Oh... I'm sinking too, no?  Admiral... thanks for everything... up to now... See you... later...</w:t>
      </w:r>
    </w:p>
    <w:p>
      <w:r>
        <w:t>-----00:00-----</w:t>
      </w:r>
    </w:p>
    <w:p>
      <w:r>
        <w:t>https://vignette.wikia.nocookie.net/kancolle/images/a/af/Yuugumo-00.ogg/revision/latest?cb=20150321041314</w:t>
      </w:r>
    </w:p>
    <w:p>
      <w:r>
        <w:t>深夜零時です。夕雲は眠いわ。</w:t>
      </w:r>
    </w:p>
    <w:p>
      <w:r>
        <w:t>It's Midnight. Yuugumo is tired.</w:t>
      </w:r>
    </w:p>
    <w:p>
      <w:r>
        <w:t>-----01:00-----</w:t>
      </w:r>
    </w:p>
    <w:p>
      <w:r>
        <w:t>https://vignette.wikia.nocookie.net/kancolle/images/a/ab/Yuugumo-01.ogg/revision/latest?cb=20150321041324</w:t>
      </w:r>
    </w:p>
    <w:p>
      <w:r>
        <w:t>午前一時です…。ふぁ~あ……。あら、失礼。</w:t>
      </w:r>
    </w:p>
    <w:p>
      <w:r>
        <w:t>It's 1 A.M... Zzz... Oh, please excuse me.</w:t>
      </w:r>
    </w:p>
    <w:p>
      <w:r>
        <w:t>-----02:00-----</w:t>
      </w:r>
    </w:p>
    <w:p>
      <w:r>
        <w:t>https://vignette.wikia.nocookie.net/kancolle/images/f/fc/Yuugumo-02.ogg/revision/latest?cb=20150321041327</w:t>
      </w:r>
    </w:p>
    <w:p>
      <w:r>
        <w:t>午前二時になりますよぉ。寝なきゃダメよ。</w:t>
      </w:r>
    </w:p>
    <w:p>
      <w:r>
        <w:t>It is now 2 A.M. You have to go to sleep, yes?</w:t>
      </w:r>
    </w:p>
    <w:p>
      <w:r>
        <w:t>-----03:00-----</w:t>
      </w:r>
    </w:p>
    <w:p>
      <w:r>
        <w:t>https://vignette.wikia.nocookie.net/kancolle/images/0/07/Yuugumo-03.ogg/revision/latest?cb=20150321041332</w:t>
      </w:r>
    </w:p>
    <w:p>
      <w:r>
        <w:t>午前三時です。提督には付き合いきれませんわ……</w:t>
      </w:r>
    </w:p>
    <w:p>
      <w:r>
        <w:t>It's 3 A.M. I just can't leave the Admiral by himself...</w:t>
      </w:r>
    </w:p>
    <w:p>
      <w:r>
        <w:t>-----04:00-----</w:t>
      </w:r>
    </w:p>
    <w:p>
      <w:r>
        <w:t>https://vignette.wikia.nocookie.net/kancolle/images/2/20/Yuugumo-04.ogg/revision/latest?cb=20150321041344</w:t>
      </w:r>
    </w:p>
    <w:p>
      <w:r>
        <w:t>午前四時よ。こんな時間に来客?</w:t>
      </w:r>
    </w:p>
    <w:p>
      <w:r>
        <w:t>4 A.M.  A visitor at this time?</w:t>
      </w:r>
    </w:p>
    <w:p>
      <w:r>
        <w:t>-----05:00-----</w:t>
      </w:r>
    </w:p>
    <w:p>
      <w:r>
        <w:t>https://vignette.wikia.nocookie.net/kancolle/images/1/14/Yuugumo-05.ogg/revision/latest?cb=20150321041521</w:t>
      </w:r>
    </w:p>
    <w:p>
      <w:r>
        <w:t>午前五時。誰かと思ったら巻雲さぁん。私が居なくて探しに来たのね。</w:t>
      </w:r>
    </w:p>
    <w:p>
      <w:r>
        <w:t>5 A.M.  I wondered who it was, Mi~ss Makigumo.  I wasn't there so you came to look for me, yes?</w:t>
      </w:r>
    </w:p>
    <w:p>
      <w:r>
        <w:t>-----06:00-----</w:t>
      </w:r>
    </w:p>
    <w:p>
      <w:r>
        <w:t>https://vignette.wikia.nocookie.net/kancolle/images/7/7f/Yuugumo-06.ogg/revision/latest?cb=20150321041525</w:t>
      </w:r>
    </w:p>
    <w:p>
      <w:r>
        <w:t>午前六時。巻雲さん、こ……これはね、提督と夜通し、さ……作戦を立てていたのよ。</w:t>
      </w:r>
    </w:p>
    <w:p>
      <w:r>
        <w:t>6 A.M.  Miss Makigumo.... t-this... I was with the Admiral all night... planning battle strategy...</w:t>
      </w:r>
    </w:p>
    <w:p>
      <w:r>
        <w:t>-----07:00-----</w:t>
      </w:r>
    </w:p>
    <w:p>
      <w:r>
        <w:t>https://vignette.wikia.nocookie.net/kancolle/images/5/5a/Yuugumo-07.ogg/revision/latest?cb=20150321041538</w:t>
      </w:r>
    </w:p>
    <w:p>
      <w:r>
        <w:t>午前七時。では提督、巻雲さんとお部屋に戻りますね。</w:t>
      </w:r>
    </w:p>
    <w:p>
      <w:r>
        <w:t>7 A.M.  Well then Admiral, I'll be heading back with Miss Makigumo to our room.</w:t>
      </w:r>
    </w:p>
    <w:p>
      <w:r>
        <w:t>-----08:00-----</w:t>
      </w:r>
    </w:p>
    <w:p>
      <w:r>
        <w:t>https://vignette.wikia.nocookie.net/kancolle/images/8/82/Yuugumo-08.ogg/revision/latest?cb=20150321041542</w:t>
      </w:r>
    </w:p>
    <w:p>
      <w:r>
        <w:t>午前八時。……ふぅ、再び夕雲よ。巻雲さんを説き伏せて納得させるの大変だったわ。</w:t>
      </w:r>
    </w:p>
    <w:p>
      <w:r>
        <w:t>8 A.M.... Once again, it's Yuugumo. Explaining to Miss Makigumo and getting her to understand was difficult.</w:t>
      </w:r>
    </w:p>
    <w:p>
      <w:r>
        <w:t>-----09:00-----</w:t>
      </w:r>
    </w:p>
    <w:p>
      <w:r>
        <w:t>https://vignette.wikia.nocookie.net/kancolle/images/b/bd/Yuugumo-09.ogg/revision/latest?cb=20150321041548</w:t>
      </w:r>
    </w:p>
    <w:p>
      <w:r>
        <w:t>午前九時。提督、ランキングチェックします?おもしろいコメントいれましょうよ。</w:t>
      </w:r>
    </w:p>
    <w:p>
      <w:r>
        <w:t>9 A.M.  Admiral, shall we check the rankings? Let us put in a fun comment!</w:t>
      </w:r>
    </w:p>
    <w:p>
      <w:r>
        <w:t>-----Kai2-----</w:t>
      </w:r>
    </w:p>
    <w:p>
      <w:r>
        <w:t>https://vignette.wikia.nocookie.net/kancolle/images/3/36/YuugumoKai2-09.ogg/revision/latest?cb=20180712152456</w:t>
      </w:r>
    </w:p>
    <w:p>
      <w:r>
        <w:t>午前9時。提督、夕雲の艦隊名は「主力オブ主力」、な感じでお願いしてもいい?頼みますね。</w:t>
      </w:r>
    </w:p>
    <w:p>
      <w:r>
        <w:t>9 A.M. Can I ask you to change my fleet name to "Best of the Best", Admiral? Please.</w:t>
      </w:r>
    </w:p>
    <w:p>
      <w:r>
        <w:t>-----10:00-----</w:t>
      </w:r>
    </w:p>
    <w:p>
      <w:r>
        <w:t>https://vignette.wikia.nocookie.net/kancolle/images/e/ef/Yuugumo-10.ogg/revision/latest?cb=20150321041747</w:t>
      </w:r>
    </w:p>
    <w:p>
      <w:r>
        <w:t>午前十時。第一艦隊のネーミング、変えてみたらどう?</w:t>
      </w:r>
    </w:p>
    <w:p>
      <w:r>
        <w:t>10 A.M.  The first fleet's name, shall we change it?</w:t>
      </w:r>
    </w:p>
    <w:p>
      <w:r>
        <w:t>-----11:00-----</w:t>
      </w:r>
    </w:p>
    <w:p>
      <w:r>
        <w:t>https://vignette.wikia.nocookie.net/kancolle/images/0/05/Yuugumo-11.ogg/revision/latest?cb=20150321041800</w:t>
      </w:r>
    </w:p>
    <w:p>
      <w:r>
        <w:t>午前十一時。おもしろい艦隊名だと何気に運営にチェックされるらしいわよ?迷惑ね。</w:t>
      </w:r>
    </w:p>
    <w:p>
      <w:r>
        <w:t>11 A.M.  I thought it was an interesting name, but I wonder why the admins checked it? What a bother.</w:t>
      </w:r>
    </w:p>
    <w:p>
      <w:r>
        <w:t>-----12:00-----</w:t>
      </w:r>
    </w:p>
    <w:p>
      <w:r>
        <w:t>https://vignette.wikia.nocookie.net/kancolle/images/b/b5/Yuugumo-12.ogg/revision/latest?cb=20150321041759</w:t>
      </w:r>
    </w:p>
    <w:p>
      <w:r>
        <w:t>お昼の十二時よ。夕雲にご馳走してくれてもいいのよ?</w:t>
      </w:r>
    </w:p>
    <w:p>
      <w:r>
        <w:t>12 midday.  Treating Yuugumo is okay, no?</w:t>
      </w:r>
    </w:p>
    <w:p>
      <w:r>
        <w:t>-----13:00-----</w:t>
      </w:r>
    </w:p>
    <w:p>
      <w:r>
        <w:t>https://vignette.wikia.nocookie.net/kancolle/images/f/fe/Yuugumo-13.ogg/revision/latest?cb=20150321041801</w:t>
      </w:r>
    </w:p>
    <w:p>
      <w:r>
        <w:t>午後一時。ん~食べたら眠くなるわね。って昨日、夕雲寝てないじゃない!</w:t>
      </w:r>
    </w:p>
    <w:p>
      <w:r>
        <w:t>1 P.M. hmm~ After eating, I get tired, no?  Wait, Yuugumo didn't sleep yesterday!</w:t>
      </w:r>
    </w:p>
    <w:p>
      <w:r>
        <w:t>-----14:00-----</w:t>
      </w:r>
    </w:p>
    <w:p>
      <w:r>
        <w:t>https://vignette.wikia.nocookie.net/kancolle/images/4/4f/Yuugumo-14.ogg/revision/latest?cb=20150321041805</w:t>
      </w:r>
    </w:p>
    <w:p>
      <w:r>
        <w:t>午後二時です。ほんと眠くなぁい?お昼の睡眠は脳の活性化にいいと聞くけど。</w:t>
      </w:r>
    </w:p>
    <w:p>
      <w:r>
        <w:t>It's 2 P.M.  Are you really not tired? I have heard that a midday nap is good for mental activity, no?</w:t>
      </w:r>
    </w:p>
    <w:p>
      <w:r>
        <w:t>-----15:00-----</w:t>
      </w:r>
    </w:p>
    <w:p>
      <w:r>
        <w:t>https://vignette.wikia.nocookie.net/kancolle/images/3/38/Yuugumo-15.ogg/revision/latest?cb=20150321042110</w:t>
      </w:r>
    </w:p>
    <w:p>
      <w:r>
        <w:t>午後三時。提督、ランキング更新されたかな?見てみましょ。</w:t>
      </w:r>
    </w:p>
    <w:p>
      <w:r>
        <w:t>3 P.M.  Admiral, the new rankings have been released, no? Let us have a look.</w:t>
      </w:r>
    </w:p>
    <w:p>
      <w:r>
        <w:t>-----16:00-----</w:t>
      </w:r>
    </w:p>
    <w:p>
      <w:r>
        <w:t>https://vignette.wikia.nocookie.net/kancolle/images/3/30/Yuugumo-16.ogg/revision/latest?cb=20150321042100</w:t>
      </w:r>
    </w:p>
    <w:p>
      <w:r>
        <w:t>午後四時、少し日が傾いてきたわね。</w:t>
      </w:r>
    </w:p>
    <w:p>
      <w:r>
        <w:t>4 P.M, the sun has set a bit, no?</w:t>
      </w:r>
    </w:p>
    <w:p>
      <w:r>
        <w:t>-----17:00-----</w:t>
      </w:r>
    </w:p>
    <w:p>
      <w:r>
        <w:t>https://vignette.wikia.nocookie.net/kancolle/images/f/f6/Yuugumo-17.ogg/revision/latest?cb=20150321042110</w:t>
      </w:r>
    </w:p>
    <w:p>
      <w:r>
        <w:t>午後五時かぁ。今日一番活躍した艦娘は誰かしら?んもう、当然夕雲よね。</w:t>
      </w:r>
    </w:p>
    <w:p>
      <w:r>
        <w:t>5 P.M.  I wonder who today's best shipdaughter is? Naturally, it's Yuugumo, yes?</w:t>
      </w:r>
    </w:p>
    <w:p>
      <w:r>
        <w:t>-----18:00-----</w:t>
      </w:r>
    </w:p>
    <w:p>
      <w:r>
        <w:t>https://vignette.wikia.nocookie.net/kancolle/images/d/d3/Yuugumo-18.ogg/revision/latest?cb=20150321042116</w:t>
      </w:r>
    </w:p>
    <w:p>
      <w:r>
        <w:t>午後六時。提督と二人きりのディナー、楽しみね。</w:t>
      </w:r>
    </w:p>
    <w:p>
      <w:r>
        <w:t>6 P.M.  Dinner with just the two of us, I'm looking forward to it.</w:t>
      </w:r>
    </w:p>
    <w:p>
      <w:r>
        <w:t>-----19:00-----</w:t>
      </w:r>
    </w:p>
    <w:p>
      <w:r>
        <w:t>https://vignette.wikia.nocookie.net/kancolle/images/a/a9/Yuugumo-19.ogg/revision/latest?cb=20150321042122</w:t>
      </w:r>
    </w:p>
    <w:p>
      <w:r>
        <w:t>午後七時。今日のディナーは夕雲が作ってあげましょうか!</w:t>
      </w:r>
    </w:p>
    <w:p>
      <w:r>
        <w:t>7 P.M.  Tonight's dinner will be made by Yuugumo!</w:t>
      </w:r>
    </w:p>
    <w:p>
      <w:r>
        <w:t>-----20:00-----</w:t>
      </w:r>
    </w:p>
    <w:p>
      <w:r>
        <w:t>https://vignette.wikia.nocookie.net/kancolle/images/4/41/Yuugumo-20.ogg/revision/latest?cb=20150321042419</w:t>
      </w:r>
    </w:p>
    <w:p>
      <w:r>
        <w:t>午後八時。提督、美味しい?美味しい?</w:t>
      </w:r>
    </w:p>
    <w:p>
      <w:r>
        <w:t>8 P.M.  Admiral, was it tasty? Was it?</w:t>
      </w:r>
    </w:p>
    <w:p>
      <w:r>
        <w:t>-----21:00-----</w:t>
      </w:r>
    </w:p>
    <w:p>
      <w:r>
        <w:t>https://vignette.wikia.nocookie.net/kancolle/images/0/09/Yuugumo-21.ogg/revision/latest?cb=20150321042425</w:t>
      </w:r>
    </w:p>
    <w:p>
      <w:r>
        <w:t>午後九時です。あ、巻雲さんが隙間から見てる。提督ごめんなさい、すぐ戻るわね。</w:t>
      </w:r>
    </w:p>
    <w:p>
      <w:r>
        <w:t>It's 9 P.M.  Ah, Miss Makigumo is watching from the gap.  Sorry Admiral, I'll be heading back now.</w:t>
      </w:r>
    </w:p>
    <w:p>
      <w:r>
        <w:t>-----22:00-----</w:t>
      </w:r>
    </w:p>
    <w:p>
      <w:r>
        <w:t>https://vignette.wikia.nocookie.net/kancolle/images/b/b0/Yuugumo-22.ogg/revision/latest?cb=20150321042424</w:t>
      </w:r>
    </w:p>
    <w:p>
      <w:r>
        <w:t>午後十時。そろそろお風呂に入らなくていいの?</w:t>
      </w:r>
    </w:p>
    <w:p>
      <w:r>
        <w:t>10 P.M. Would it not be amicable to have a bath soon?</w:t>
      </w:r>
    </w:p>
    <w:p>
      <w:r>
        <w:t>-----23:00-----</w:t>
      </w:r>
    </w:p>
    <w:p>
      <w:r>
        <w:t>https://vignette.wikia.nocookie.net/kancolle/images/a/a8/Yuugumo-23.ogg/revision/latest?cb=20150321042431</w:t>
      </w:r>
    </w:p>
    <w:p>
      <w:r>
        <w:t>午後十一時かぁ。提督、今日は、早く寝ましょ。</w:t>
      </w:r>
    </w:p>
    <w:p>
      <w:r>
        <w:t>11 P.M. hmm? Admiral, let us retire early today.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