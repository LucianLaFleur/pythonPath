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https://vignette.wikia.nocookie.net/kancolle/images/4/41/Kirishima-Introduction.ogg/revision/latest?cb=20150211044317</w:t>
      </w:r>
    </w:p>
    <w:p>
      <w:r>
        <w:t>マイク音量大丈夫…?チェック、1,2……。よし。はじめまして、私、霧島です。</w:t>
      </w:r>
    </w:p>
    <w:p>
      <w:r>
        <w:t>Is the microphone's volume good? Check, 1,2... Okay. Nice to meet you, I'm Kirishima.</w:t>
      </w:r>
    </w:p>
    <w:p>
      <w:r>
        <w:t>-----Library-----</w:t>
      </w:r>
    </w:p>
    <w:p>
      <w:r>
        <w:t>https://vignette.wikia.nocookie.net/kancolle/images/f/fc/Kirishima-Library.ogg/revision/latest?cb=20150211044323</w:t>
      </w:r>
    </w:p>
    <w:p>
      <w:r>
        <w:t>霧島です。姉妹艦の榛名には、頭脳は負けないわよ?純国産高速戦艦として、奮戦するんだからっ!現代の海自イージス艦にもその名は受け継がれたの。</w:t>
      </w:r>
    </w:p>
    <w:p>
      <w:r>
        <w:t>Kirishima here. I won't lose to my sister ship Haruna's brains!As a domestically-produced fast battleship, I'll work hard!One of the Aegis ships of the modern JMSDF succeeds my name.</w:t>
      </w:r>
    </w:p>
    <w:p>
      <w:r>
        <w:t>-----Secretary 1-----</w:t>
      </w:r>
    </w:p>
    <w:p>
      <w:r>
        <w:t>https://vignette.wikia.nocookie.net/kancolle/images/e/e0/Kirishima-Secretary_1.ogg/revision/latest?cb=20150211044330</w:t>
      </w:r>
    </w:p>
    <w:p>
      <w:r>
        <w:t>ご命令を、司令。</w:t>
      </w:r>
    </w:p>
    <w:p>
      <w:r>
        <w:t>Your orders, commander.</w:t>
      </w:r>
    </w:p>
    <w:p>
      <w:r>
        <w:t>-----Secretary 2-----</w:t>
      </w:r>
    </w:p>
    <w:p>
      <w:r>
        <w:t>https://vignette.wikia.nocookie.net/kancolle/images/0/0e/Kirishima-Secretary_2.ogg/revision/latest?cb=20150211044336</w:t>
      </w:r>
    </w:p>
    <w:p>
      <w:r>
        <w:t>さ、早くご命令を、司令。</w:t>
      </w:r>
    </w:p>
    <w:p>
      <w:r>
        <w:t>Now, give your orders quickly, commander.</w:t>
      </w:r>
    </w:p>
    <w:p>
      <w:r>
        <w:t>-----Secretary 3-----</w:t>
      </w:r>
    </w:p>
    <w:p>
      <w:r>
        <w:t>https://vignette.wikia.nocookie.net/kancolle/images/0/09/Kirishima-Secretary_3.ogg/revision/latest?cb=20150211044352</w:t>
      </w:r>
    </w:p>
    <w:p>
      <w:r>
        <w:t>そのー、何度もつつかれるのは何でしょう?新たなコマンドなんでしょうか?</w:t>
      </w:r>
    </w:p>
    <w:p>
      <w:r>
        <w:t>You know, what's with your constant poking? Is it a new command?</w:t>
      </w:r>
    </w:p>
    <w:p>
      <w:r>
        <w:t>-----Idle-----</w:t>
      </w:r>
    </w:p>
    <w:p>
      <w:r>
        <w:t>https://vignette.wikia.nocookie.net/kancolle/images/8/8a/KirishimaKai-Idle.ogg/revision/latest?cb=20150305143934</w:t>
      </w:r>
    </w:p>
    <w:p>
      <w:r>
        <w:t>マイクチェック、ワン、ツー。ワンツーワンツー、サン、シィー!…おわぁっ、やだ提督、いない間にチェックしておこうかと…</w:t>
      </w:r>
    </w:p>
    <w:p>
      <w:r>
        <w:t>Mic check. One, Two. One-Two One-Two, THREEE, FOOUURR! Oh my! ...Pardon me, admiral. I thought I'd do some checks while you were away...</w:t>
      </w:r>
    </w:p>
    <w:p>
      <w:r>
        <w:t>-----Secretary Married-----</w:t>
      </w:r>
    </w:p>
    <w:p>
      <w:r>
        <w:t>https://vignette.wikia.nocookie.net/kancolle/images/3/39/Kirishima-Secretary_Married.ogg/revision/latest?cb=20150211044440</w:t>
      </w:r>
    </w:p>
    <w:p>
      <w:r>
        <w:t>司令の判断、流石です。</w:t>
      </w:r>
    </w:p>
    <w:p>
      <w:r>
        <w:t>As expected from the Commander's judgement</w:t>
      </w:r>
    </w:p>
    <w:p>
      <w:r>
        <w:t>-----Kai-----</w:t>
      </w:r>
    </w:p>
    <w:p>
      <w:r>
        <w:t>https://vignette.wikia.nocookie.net/kancolle/images/2/2d/KirishimaKai-Secretary_Married.ogg/revision/latest?cb=20150728214739</w:t>
      </w:r>
    </w:p>
    <w:p>
      <w:r>
        <w:t>司令、三式弾をお探しですか?・・あん・・そんなところには搭載していませんし!仕方ないですね、霧島も一緒にお探しします</w:t>
      </w:r>
    </w:p>
    <w:p>
      <w:r>
        <w:t>Commander, are you looking for the Type-3 ammo?... ahhn... I don't have it loaded in there! It can't be helped. Kirishima will search with you.</w:t>
      </w:r>
    </w:p>
    <w:p>
      <w:r>
        <w:t>-----Wedding-----</w:t>
      </w:r>
    </w:p>
    <w:p>
      <w:r>
        <w:t>https://vignette.wikia.nocookie.net/kancolle/images/4/4f/Kirishima-Wedding.ogg/revision/latest?cb=20150211044500</w:t>
      </w:r>
    </w:p>
    <w:p>
      <w:r>
        <w:t>私の計算によると、戦いが終わったら、たぶん司令と私は、もしかすると、もしかすると…いえ、なんでもないの。</w:t>
      </w:r>
    </w:p>
    <w:p>
      <w:r>
        <w:t>According to my calculations, after the battle is over, the commander and I probably, possibly, maybe... No.. it's nothing!</w:t>
      </w:r>
    </w:p>
    <w:p>
      <w:r>
        <w:t>-----Looking At Scores-----</w:t>
      </w:r>
    </w:p>
    <w:p>
      <w:r>
        <w:t>https://vignette.wikia.nocookie.net/kancolle/images/a/a1/Kirishima-Looking_At_Scores.ogg/revision/latest?cb=20150211044535</w:t>
      </w:r>
    </w:p>
    <w:p>
      <w:r>
        <w:t>本部より電文です。</w:t>
      </w:r>
    </w:p>
    <w:p>
      <w:r>
        <w:t>A message from the headquarters.</w:t>
      </w:r>
    </w:p>
    <w:p>
      <w:r>
        <w:t>-----Joining A Fleet-----</w:t>
      </w:r>
    </w:p>
    <w:p>
      <w:r>
        <w:t>https://vignette.wikia.nocookie.net/kancolle/images/7/7d/Kirishima-Joining_A_Fleet.ogg/revision/latest?cb=20150211044544</w:t>
      </w:r>
    </w:p>
    <w:p>
      <w:r>
        <w:t>出撃よ!さて、どう出てくるかしら?</w:t>
      </w:r>
    </w:p>
    <w:p>
      <w:r>
        <w:t>Going on a sortie! Now then, how shall we move out?</w:t>
      </w:r>
    </w:p>
    <w:p>
      <w:r>
        <w:t>-----Equipment 1-----</w:t>
      </w:r>
    </w:p>
    <w:p>
      <w:r>
        <w:t>https://vignette.wikia.nocookie.net/kancolle/images/5/58/Kirishima-Equipment_1.ogg/revision/latest?cb=20150211044552</w:t>
      </w:r>
    </w:p>
    <w:p>
      <w:r>
        <w:t>この強化により、霧島の戦闘力向上しました。感謝しますね。</w:t>
      </w:r>
    </w:p>
    <w:p>
      <w:r>
        <w:t>With this upgrade, Kirishima's combat capabilities have been improved. My thanks.</w:t>
      </w:r>
    </w:p>
    <w:p>
      <w:r>
        <w:t>-----Equipment 2-----</w:t>
      </w:r>
    </w:p>
    <w:p>
      <w:r>
        <w:t>https://vignette.wikia.nocookie.net/kancolle/images/e/e7/Kirishima-Equipment_2.ogg/revision/latest?cb=20150211044559</w:t>
      </w:r>
    </w:p>
    <w:p>
      <w:r>
        <w:t>私の想像以上の改装です。さすが司令!データ以上の方ですね!</w:t>
      </w:r>
    </w:p>
    <w:p>
      <w:r>
        <w:t>These upgrades are beyond what I'd imagined! As expected from my commnader. Far beyond your profiles in the data.</w:t>
      </w:r>
    </w:p>
    <w:p>
      <w:r>
        <w:t>-----Equipment 3-----</w:t>
      </w:r>
    </w:p>
    <w:p>
      <w:r>
        <w:t>https://vignette.wikia.nocookie.net/kancolle/images/8/87/Kirishima-Equipment_3.ogg/revision/latest?cb=20150211044610</w:t>
      </w:r>
    </w:p>
    <w:p>
      <w:r>
        <w:t>よくできましたっ!</w:t>
      </w:r>
    </w:p>
    <w:p>
      <w:r>
        <w:t>Well done!</w:t>
      </w:r>
    </w:p>
    <w:p>
      <w:r>
        <w:t>-----Kai Ni-----</w:t>
      </w:r>
    </w:p>
    <w:p>
      <w:r>
        <w:t>https://vignette.wikia.nocookie.net/kancolle/images/b/b7/KirishimaKai2-Equipment_3.ogg/revision/latest?cb=20150728214739</w:t>
      </w:r>
    </w:p>
    <w:p>
      <w:r>
        <w:t>ふむ、これはいいものですね。</w:t>
      </w:r>
    </w:p>
    <w:p>
      <w:r>
        <w:t>Hm, this is good stuff, isn't it.</w:t>
      </w:r>
    </w:p>
    <w:p>
      <w:r>
        <w:t>-----Supply-----</w:t>
      </w:r>
    </w:p>
    <w:p>
      <w:r>
        <w:t>https://vignette.wikia.nocookie.net/kancolle/images/a/a1/Kirishima-Supply.ogg/revision/latest?cb=20150211044618</w:t>
      </w:r>
    </w:p>
    <w:p>
      <w:r>
        <w:t>この強化により、霧島の戦闘力向上しました。感謝しますね。</w:t>
      </w:r>
    </w:p>
    <w:p>
      <w:r>
        <w:t>With this upgrade, Kirishima's combat capabilities have been improved. My thanks.</w:t>
      </w:r>
    </w:p>
    <w:p>
      <w:r>
        <w:t>-----Kai-----</w:t>
      </w:r>
    </w:p>
    <w:p>
      <w:r>
        <w:t>https://vignette.wikia.nocookie.net/kancolle/images/1/1c/KirishimaKai-Supply.ogg/revision/latest?cb=20150728214739</w:t>
      </w:r>
    </w:p>
    <w:p>
      <w:r>
        <w:t>充分かと。</w:t>
      </w:r>
    </w:p>
    <w:p>
      <w:r>
        <w:t>It's sufficient.</w:t>
      </w:r>
    </w:p>
    <w:p>
      <w:r>
        <w:t>-----Docking Minor-----</w:t>
      </w:r>
    </w:p>
    <w:p>
      <w:r>
        <w:t>https://vignette.wikia.nocookie.net/kancolle/images/8/8e/Kirishima-Docking_Minor.ogg/revision/latest?cb=20150211044626</w:t>
      </w:r>
    </w:p>
    <w:p>
      <w:r>
        <w:t>備えあれば憂いなし、です。</w:t>
      </w:r>
    </w:p>
    <w:p>
      <w:r>
        <w:t>Prepare for anything and you will need nothing, as they say.</w:t>
      </w:r>
    </w:p>
    <w:p>
      <w:r>
        <w:t>-----Docking Major-----</w:t>
      </w:r>
    </w:p>
    <w:p>
      <w:r>
        <w:t>https://vignette.wikia.nocookie.net/kancolle/images/8/84/Kirishima-Docking_Major.ogg/revision/latest?cb=20150211044635</w:t>
      </w:r>
    </w:p>
    <w:p>
      <w:r>
        <w:t>ベストタイミングのドック入りです。さすがね!</w:t>
      </w:r>
    </w:p>
    <w:p>
      <w:r>
        <w:t>Best timing to enter the dock. As expected!</w:t>
      </w:r>
    </w:p>
    <w:p>
      <w:r>
        <w:t>-----Docking Complete-----</w:t>
      </w:r>
    </w:p>
    <w:p>
      <w:r>
        <w:t>https://vignette.wikia.nocookie.net/kancolle/images/7/71/Kirishima-Docking_Complete.ogg/revision/latest?cb=20150719163654</w:t>
      </w:r>
    </w:p>
    <w:p>
      <w:r>
        <w:t>修復完了艦があります。</w:t>
      </w:r>
    </w:p>
    <w:p>
      <w:r>
        <w:t>A ship has been fully repaired.</w:t>
      </w:r>
    </w:p>
    <w:p>
      <w:r>
        <w:t>-----Construction-----</w:t>
      </w:r>
    </w:p>
    <w:p>
      <w:r>
        <w:t>https://vignette.wikia.nocookie.net/kancolle/images/5/54/Kirishima-Construction.ogg/revision/latest?cb=20150211044706</w:t>
      </w:r>
    </w:p>
    <w:p>
      <w:r>
        <w:t>新しい艦船のお知らせです!</w:t>
      </w:r>
    </w:p>
    <w:p>
      <w:r>
        <w:t>There's a notification of a new ship.</w:t>
      </w:r>
    </w:p>
    <w:p>
      <w:r>
        <w:t>-----Returning From Sortie-----</w:t>
      </w:r>
    </w:p>
    <w:p>
      <w:r>
        <w:t>https://vignette.wikia.nocookie.net/kancolle/images/4/4d/Kirishima-Returning_From_Sortie.ogg/revision/latest?cb=20150211044720</w:t>
      </w:r>
    </w:p>
    <w:p>
      <w:r>
        <w:t>作戦完了!艦隊帰投します。戦果をご確認されますか?</w:t>
      </w:r>
    </w:p>
    <w:p>
      <w:r>
        <w:t>Operation success! The fleet's returning. Want to check the battle result?</w:t>
      </w:r>
    </w:p>
    <w:p>
      <w:r>
        <w:t>-----Starting A Sortie-----</w:t>
      </w:r>
    </w:p>
    <w:p>
      <w:r>
        <w:t>https://vignette.wikia.nocookie.net/kancolle/images/0/05/Kirishima-Starting_A_Sortie.ogg/revision/latest?cb=20150211044727</w:t>
      </w:r>
    </w:p>
    <w:p>
      <w:r>
        <w:t>霧島艦隊、出撃します!</w:t>
      </w:r>
    </w:p>
    <w:p>
      <w:r>
        <w:t>Kirishima fleet, sortie!</w:t>
      </w:r>
    </w:p>
    <w:p>
      <w:r>
        <w:t>-----Battle Start-----</w:t>
      </w:r>
    </w:p>
    <w:p>
      <w:r>
        <w:t>https://vignette.wikia.nocookie.net/kancolle/images/8/8a/Kirishima-Battle_Start.ogg/revision/latest?cb=20150211044734</w:t>
      </w:r>
    </w:p>
    <w:p>
      <w:r>
        <w:t>さぁ、砲撃戦開始するわよ!</w:t>
      </w:r>
    </w:p>
    <w:p>
      <w:r>
        <w:t>Well, open fire now!</w:t>
      </w:r>
    </w:p>
    <w:p>
      <w:r>
        <w:t>-----Attack-----</w:t>
      </w:r>
    </w:p>
    <w:p>
      <w:r>
        <w:t>https://vignette.wikia.nocookie.net/kancolle/images/3/33/Kirishima-Attack.ogg/revision/latest?cb=20150211044740</w:t>
      </w:r>
    </w:p>
    <w:p>
      <w:r>
        <w:t>主砲、敵を追尾して!撃て!</w:t>
      </w:r>
    </w:p>
    <w:p>
      <w:r>
        <w:t>Main gun, aim the enemy! Fire!</w:t>
      </w:r>
    </w:p>
    <w:p>
      <w:r>
        <w:t>-----Night Battle-----</w:t>
      </w:r>
    </w:p>
    <w:p>
      <w:r>
        <w:t>https://vignette.wikia.nocookie.net/kancolle/images/6/60/Kirishima-Night_Battle.ogg/revision/latest?cb=20150211044754</w:t>
      </w:r>
    </w:p>
    <w:p>
      <w:r>
        <w:t>速度と火力…ふふっ、夜戦開始よ!</w:t>
      </w:r>
    </w:p>
    <w:p>
      <w:r>
        <w:t>Speed and firepower... fufu, commencing night attack.</w:t>
      </w:r>
    </w:p>
    <w:p>
      <w:r>
        <w:t>-----Night Attack-----</w:t>
      </w:r>
    </w:p>
    <w:p>
      <w:r>
        <w:t>https://vignette.wikia.nocookie.net/kancolle/images/e/eb/Kirishima-Night_Attack.ogg/revision/latest?cb=20150211044801</w:t>
      </w:r>
    </w:p>
    <w:p>
      <w:r>
        <w:t>距離、速度、よし!全門斉射ぁ!</w:t>
      </w:r>
    </w:p>
    <w:p>
      <w:r>
        <w:t>Distance, velocity, check! All cannons open fire!</w:t>
      </w:r>
    </w:p>
    <w:p>
      <w:r>
        <w:t>-----MVP-----</w:t>
      </w:r>
    </w:p>
    <w:p>
      <w:r>
        <w:t>https://vignette.wikia.nocookie.net/kancolle/images/5/51/Kirishima-MVP.ogg/revision/latest?cb=20150211044808</w:t>
      </w:r>
    </w:p>
    <w:p>
      <w:r>
        <w:t>艦隊の頭脳と言われるように頑張りますね!</w:t>
      </w:r>
    </w:p>
    <w:p>
      <w:r>
        <w:t>I'll give my all to be called the brain of the fleet!</w:t>
      </w:r>
    </w:p>
    <w:p>
      <w:r>
        <w:t>-----Minor Damage 1-----</w:t>
      </w:r>
    </w:p>
    <w:p>
      <w:r>
        <w:t>https://vignette.wikia.nocookie.net/kancolle/images/5/5e/Kirishima-Minor_Damage_1.ogg/revision/latest?cb=20150211044818</w:t>
      </w:r>
    </w:p>
    <w:p>
      <w:r>
        <w:t>きゃあっ!</w:t>
      </w:r>
    </w:p>
    <w:p>
      <w:r>
        <w:t>Kyaaa?!</w:t>
      </w:r>
    </w:p>
    <w:p>
      <w:r>
        <w:t>-----Minor Damage 2-----</w:t>
      </w:r>
    </w:p>
    <w:p>
      <w:r>
        <w:t>https://vignette.wikia.nocookie.net/kancolle/images/a/af/Kirishima-Minor_Damage_2.ogg/revision/latest?cb=20150211044829</w:t>
      </w:r>
    </w:p>
    <w:p>
      <w:r>
        <w:t>痛った…そんな馬鹿な!</w:t>
      </w:r>
    </w:p>
    <w:p>
      <w:r>
        <w:t>Ouch...that can't be!</w:t>
      </w:r>
    </w:p>
    <w:p>
      <w:r>
        <w:t>-----Major Damage-----</w:t>
      </w:r>
    </w:p>
    <w:p>
      <w:r>
        <w:t>https://vignette.wikia.nocookie.net/kancolle/images/c/ca/Kirishima-Major_Damage.ogg/revision/latest?cb=20150211044837</w:t>
      </w:r>
    </w:p>
    <w:p>
      <w:r>
        <w:t>どうして…?私の戦況分析が…</w:t>
      </w:r>
    </w:p>
    <w:p>
      <w:r>
        <w:t>How could this happen under my combat strategy?</w:t>
      </w:r>
    </w:p>
    <w:p>
      <w:r>
        <w:t>-----Sunk-----</w:t>
      </w:r>
    </w:p>
    <w:p>
      <w:r>
        <w:t>https://vignette.wikia.nocookie.net/kancolle/images/7/7e/Kirishima-Sunk.ogg/revision/latest?cb=20150211044845</w:t>
      </w:r>
    </w:p>
    <w:p>
      <w:r>
        <w:t>海の底は、意外と暖かい……っ…</w:t>
      </w:r>
    </w:p>
    <w:p>
      <w:r>
        <w:t>The seafloor is, surprisingly warm...</w:t>
      </w:r>
    </w:p>
    <w:p>
      <w:r>
        <w:t>-----00:00-----</w:t>
      </w:r>
    </w:p>
    <w:p>
      <w:r>
        <w:t>https://vignette.wikia.nocookie.net/kancolle/images/0/04/Kirishima-00.ogg/revision/latest?cb=20150305134111</w:t>
      </w:r>
    </w:p>
    <w:p>
      <w:r>
        <w:t>マイクチェック、ワンツー。よし、マルマルマルマル。日付が更新されました。</w:t>
      </w:r>
    </w:p>
    <w:p>
      <w:r>
        <w:t>Mic check, One-Two. Alrighty, 0000.  A new day has begun.</w:t>
      </w:r>
    </w:p>
    <w:p>
      <w:r>
        <w:t>-----01:00-----</w:t>
      </w:r>
    </w:p>
    <w:p>
      <w:r>
        <w:t>https://vignette.wikia.nocookie.net/kancolle/images/c/c0/Kirishima-01.ogg/revision/latest?cb=20150305134126</w:t>
      </w:r>
    </w:p>
    <w:p>
      <w:r>
        <w:t>マルヒトマルマル。時報担当…これは私、霧島の得意とするところです。</w:t>
      </w:r>
    </w:p>
    <w:p>
      <w:r>
        <w:t>0100. Time announcements... This is Kirishima's forte.</w:t>
      </w:r>
    </w:p>
    <w:p>
      <w:r>
        <w:t>-----02:00-----</w:t>
      </w:r>
    </w:p>
    <w:p>
      <w:r>
        <w:t>https://vignette.wikia.nocookie.net/kancolle/images/8/82/Kirishima-02.ogg/revision/latest?cb=20150305134139</w:t>
      </w:r>
    </w:p>
    <w:p>
      <w:r>
        <w:t>マルフタマルマル…っな…う、ば…あら? マイクの調子が…</w:t>
      </w:r>
    </w:p>
    <w:p>
      <w:r>
        <w:t>0200... Now... wha?  The mic condition's all...</w:t>
      </w:r>
    </w:p>
    <w:p>
      <w:r>
        <w:t>-----03:00-----</w:t>
      </w:r>
    </w:p>
    <w:p>
      <w:r>
        <w:t>https://vignette.wikia.nocookie.net/kancolle/images/d/d3/Kirishima-03.ogg/revision/latest?cb=20150305134202</w:t>
      </w:r>
    </w:p>
    <w:p>
      <w:r>
        <w:t>マルサンマルマル。こんな深夜にマイクが壊れるなんて…あら? あ、直ってる? ちょっとー! これ、音声来てる?</w:t>
      </w:r>
    </w:p>
    <w:p>
      <w:r>
        <w:t>0300.  For the mic to break this late at night... oh?  Ah, it's working?  Wait a minute!  Is the sound even coming out?</w:t>
      </w:r>
    </w:p>
    <w:p>
      <w:r>
        <w:t>-----04:00-----</w:t>
      </w:r>
    </w:p>
    <w:p>
      <w:r>
        <w:t>https://vignette.wikia.nocookie.net/kancolle/images/b/b4/Kirishima-04.ogg/revision/latest?cb=20150305134217</w:t>
      </w:r>
    </w:p>
    <w:p>
      <w:r>
        <w:t>マルヨンマルマル。司令、マイク治りました! …司令? 司令? 寝てます…よね?</w:t>
      </w:r>
    </w:p>
    <w:p>
      <w:r>
        <w:t>0400.  Commander, the mic is all fixed! ...Commander? Commander? You're... asleep?</w:t>
      </w:r>
    </w:p>
    <w:p>
      <w:r>
        <w:t>-----05:00-----</w:t>
      </w:r>
    </w:p>
    <w:p>
      <w:r>
        <w:t>https://vignette.wikia.nocookie.net/kancolle/images/6/68/Kirishima-05.ogg/revision/latest?cb=20150305134238</w:t>
      </w:r>
    </w:p>
    <w:p>
      <w:r>
        <w:t>マルゴーマルマル。さ、今日も張り切って参りましょう。あ、司令…ごめんさない、起こしちゃいましたか?</w:t>
      </w:r>
    </w:p>
    <w:p>
      <w:r>
        <w:t>0500. Let's head out today with high spirits!  Ah, Commander... sorry, did I wake you?</w:t>
      </w:r>
    </w:p>
    <w:p>
      <w:r>
        <w:t>-----06:00-----</w:t>
      </w:r>
    </w:p>
    <w:p>
      <w:r>
        <w:t>https://vignette.wikia.nocookie.net/kancolle/images/2/26/Kirishima-06.ogg/revision/latest?cb=20150305134253</w:t>
      </w:r>
    </w:p>
    <w:p>
      <w:r>
        <w:t>マルロクマルマル。朝です。爽やかな、朝ですっ!</w:t>
      </w:r>
    </w:p>
    <w:p>
      <w:r>
        <w:t>0600.  It's morning. This refreshing feeling, it's morning!</w:t>
      </w:r>
    </w:p>
    <w:p>
      <w:r>
        <w:t>-----07:00-----</w:t>
      </w:r>
    </w:p>
    <w:p>
      <w:r>
        <w:t>https://vignette.wikia.nocookie.net/kancolle/images/d/de/Kirishima-07.ogg/revision/latest?cb=20150305134535</w:t>
      </w:r>
    </w:p>
    <w:p>
      <w:r>
        <w:t>マルナナマルマル。司令、さあ、任務をお申し付けくださいっ!</w:t>
      </w:r>
    </w:p>
    <w:p>
      <w:r>
        <w:t>0700. Alrighty, Commander. Please give the orders!</w:t>
      </w:r>
    </w:p>
    <w:p>
      <w:r>
        <w:t>-----08:00-----</w:t>
      </w:r>
    </w:p>
    <w:p>
      <w:r>
        <w:t>https://vignette.wikia.nocookie.net/kancolle/images/8/8a/Kirishima-08.ogg/revision/latest?cb=20150305134547</w:t>
      </w:r>
    </w:p>
    <w:p>
      <w:r>
        <w:t>マルハチマルマル…し、司令? に、二度寝…でしょうか?</w:t>
      </w:r>
    </w:p>
    <w:p>
      <w:r>
        <w:t>0800.  C-commander? Y-you're... going back to sleep?</w:t>
      </w:r>
    </w:p>
    <w:p>
      <w:r>
        <w:t>-----09:00-----</w:t>
      </w:r>
    </w:p>
    <w:p>
      <w:r>
        <w:t>https://vignette.wikia.nocookie.net/kancolle/images/d/d7/Kirishima-09.ogg/revision/latest?cb=20150305135416</w:t>
      </w:r>
    </w:p>
    <w:p>
      <w:r>
        <w:t>マルキュウマルマル。司令? 司令! 起きてくださーいっ!! 霧島困りますぅー!</w:t>
      </w:r>
    </w:p>
    <w:p>
      <w:r>
        <w:t>0900. Commander? Commander!  Please wake uuuup! Kirishima is worried!</w:t>
      </w:r>
    </w:p>
    <w:p>
      <w:r>
        <w:t>-----10:00-----</w:t>
      </w:r>
    </w:p>
    <w:p>
      <w:r>
        <w:t>https://vignette.wikia.nocookie.net/kancolle/images/5/53/Kirishima-10.ogg/revision/latest?cb=20150305135426</w:t>
      </w:r>
    </w:p>
    <w:p>
      <w:r>
        <w:t>ヒトマルマルマル。時報始まって以来のピンチです。なにげに軽く放置状態です!</w:t>
      </w:r>
    </w:p>
    <w:p>
      <w:r>
        <w:t>1000. Up until now, the time announcements have been a bit of trouble.  I unknowingly let it get to such a state!</w:t>
      </w:r>
    </w:p>
    <w:p>
      <w:r>
        <w:t>-----11:00-----</w:t>
      </w:r>
    </w:p>
    <w:p>
      <w:r>
        <w:t>https://vignette.wikia.nocookie.net/kancolle/images/a/aa/Kirishima-11.ogg/revision/latest?cb=20150305135442</w:t>
      </w:r>
    </w:p>
    <w:p>
      <w:r>
        <w:t>ヒトヒトマルマル。艦娘の皆さん、騒がないで。本日の任務は、午後からが本番です!</w:t>
      </w:r>
    </w:p>
    <w:p>
      <w:r>
        <w:t>1100.  All shipgirls, don't make such a ruckus.  Today's missions shall be performed in the afternoon!</w:t>
      </w:r>
    </w:p>
    <w:p>
      <w:r>
        <w:t>-----12:00-----</w:t>
      </w:r>
    </w:p>
    <w:p>
      <w:r>
        <w:t>https://vignette.wikia.nocookie.net/kancolle/images/4/4a/Kirishima-12.ogg/revision/latest?cb=20150305135457</w:t>
      </w:r>
    </w:p>
    <w:p>
      <w:r>
        <w:t>ヒトフタマルマル。お昼です…が、司令の休息は私、霧島がお守りします。</w:t>
      </w:r>
    </w:p>
    <w:p>
      <w:r>
        <w:t>1200.  Lunchtime, huh... Leave the commander's break to me, Kirishima.</w:t>
      </w:r>
    </w:p>
    <w:p>
      <w:r>
        <w:t>-----13:00-----</w:t>
      </w:r>
    </w:p>
    <w:p>
      <w:r>
        <w:t>https://vignette.wikia.nocookie.net/kancolle/images/0/02/Kirishima-13.ogg/revision/latest?cb=20150305135508</w:t>
      </w:r>
    </w:p>
    <w:p>
      <w:r>
        <w:t>ヒトサンマルマル。霧島、一人で昼食をいただきます。これも…任務ですから…。</w:t>
      </w:r>
    </w:p>
    <w:p>
      <w:r>
        <w:t>1300.  Kirishima will have lunch by herself.  Because this ... is also a mission.</w:t>
      </w:r>
    </w:p>
    <w:p>
      <w:r>
        <w:t>-----14:00-----</w:t>
      </w:r>
    </w:p>
    <w:p>
      <w:r>
        <w:t>https://vignette.wikia.nocookie.net/kancolle/images/c/c7/Kirishima-14.ogg/revision/latest?cb=20150305135520</w:t>
      </w:r>
    </w:p>
    <w:p>
      <w:r>
        <w:t>ヒトヨンマルマル。司令のお目覚めです。サポートは、この霧島にお任せください。</w:t>
      </w:r>
    </w:p>
    <w:p>
      <w:r>
        <w:t>1400.  The Commander has awakened.  Please leave the support to me, Kirishima.</w:t>
      </w:r>
    </w:p>
    <w:p>
      <w:r>
        <w:t>-----15:00-----</w:t>
      </w:r>
    </w:p>
    <w:p>
      <w:r>
        <w:t>https://vignette.wikia.nocookie.net/kancolle/images/0/0a/Kirishima-15.ogg/revision/latest?cb=20150305135530</w:t>
      </w:r>
    </w:p>
    <w:p>
      <w:r>
        <w:t>ヒトゴーマルマル。第二、第三、第四艦隊は、遠征に向かわれたしっ!</w:t>
      </w:r>
    </w:p>
    <w:p>
      <w:r>
        <w:t>1500.  The 2nd, 3rd and 4th fleets, are all off on expeditions!</w:t>
      </w:r>
    </w:p>
    <w:p>
      <w:r>
        <w:t>-----16:00-----</w:t>
      </w:r>
    </w:p>
    <w:p>
      <w:r>
        <w:t>https://vignette.wikia.nocookie.net/kancolle/images/8/8b/Kirishima-16.ogg/revision/latest?cb=20150305135540</w:t>
      </w:r>
    </w:p>
    <w:p>
      <w:r>
        <w:t>ヒトロクマルマル。ドック、建造デッキ、不備はないわね? チェックして。</w:t>
      </w:r>
    </w:p>
    <w:p>
      <w:r>
        <w:t>1600.  There aren't any deficiencies in the docks and the construction decks? Check.</w:t>
      </w:r>
    </w:p>
    <w:p>
      <w:r>
        <w:t>-----17:00-----</w:t>
      </w:r>
    </w:p>
    <w:p>
      <w:r>
        <w:t>https://vignette.wikia.nocookie.net/kancolle/images/b/b1/Kirishima-17.ogg/revision/latest?cb=20150305135551</w:t>
      </w:r>
    </w:p>
    <w:p>
      <w:r>
        <w:t>ヒトナナマルマル。司令、ウィークリー任務も順調です。流石ですね!</w:t>
      </w:r>
    </w:p>
    <w:p>
      <w:r>
        <w:t>1700.  Commander, the weeklies are also coming along.  Just as expected!</w:t>
      </w:r>
    </w:p>
    <w:p>
      <w:r>
        <w:t>-----18:00-----</w:t>
      </w:r>
    </w:p>
    <w:p>
      <w:r>
        <w:t>https://vignette.wikia.nocookie.net/kancolle/images/0/00/Kirishima-18.ogg/revision/latest?cb=20150305135602</w:t>
      </w:r>
    </w:p>
    <w:p>
      <w:r>
        <w:t>ヒトハチマルマル…。あの娘、電気系統が弱いの? ガツン、て叩けばいいんじゃない?</w:t>
      </w:r>
    </w:p>
    <w:p>
      <w:r>
        <w:t>1800... That girl, has weak electrical systems?  Wouldn't it be good to give them a hard whack?</w:t>
      </w:r>
    </w:p>
    <w:p>
      <w:r>
        <w:t>-----19:00-----</w:t>
      </w:r>
    </w:p>
    <w:p>
      <w:r>
        <w:t>https://vignette.wikia.nocookie.net/kancolle/images/c/c0/Kirishima-19.ogg/revision/latest?cb=20150305135613</w:t>
      </w:r>
    </w:p>
    <w:p>
      <w:r>
        <w:t>ヒトキューマルマル。あら、すみません。霧島的には、理論的な考察を心掛けています。</w:t>
      </w:r>
    </w:p>
    <w:p>
      <w:r>
        <w:t>1900. Oh, sorry. Kirishima typically likes to consider the theoretical possibilities.</w:t>
      </w:r>
    </w:p>
    <w:p>
      <w:r>
        <w:t>-----20:00-----</w:t>
      </w:r>
    </w:p>
    <w:p>
      <w:r>
        <w:t>https://vignette.wikia.nocookie.net/kancolle/images/8/89/Kirishima-20.ogg/revision/latest?cb=20150305135625</w:t>
      </w:r>
    </w:p>
    <w:p>
      <w:r>
        <w:t>フタマルマルマル。司令のサポートは、いつだってキッチリと霧島が致しますので!</w:t>
      </w:r>
    </w:p>
    <w:p>
      <w:r>
        <w:t>2000. As the Commander's support, Kirishima is perfectly ready anytime!</w:t>
      </w:r>
    </w:p>
    <w:p>
      <w:r>
        <w:t>-----21:00-----</w:t>
      </w:r>
    </w:p>
    <w:p>
      <w:r>
        <w:t>https://vignette.wikia.nocookie.net/kancolle/images/d/d7/Kirishima-21.ogg/revision/latest?cb=20150305135635</w:t>
      </w:r>
    </w:p>
    <w:p>
      <w:r>
        <w:t>フタヒトマルマル。司令、そのー……分け目は、きっちりと…っ髪型の話じゃありませんって!</w:t>
      </w:r>
    </w:p>
    <w:p>
      <w:r>
        <w:t>2100.  Commander, erm... the critical part... I wasn't talking about my hairstyle!</w:t>
      </w:r>
    </w:p>
    <w:p>
      <w:r>
        <w:t>-----22:00-----</w:t>
      </w:r>
    </w:p>
    <w:p>
      <w:r>
        <w:t>https://vignette.wikia.nocookie.net/kancolle/images/d/d2/Kirishima-22.ogg/revision/latest?cb=20150305135649</w:t>
      </w:r>
    </w:p>
    <w:p>
      <w:r>
        <w:t>フタフタマルマル。司令!? メガネを取ったら私、戦えませんっ!</w:t>
      </w:r>
    </w:p>
    <w:p>
      <w:r>
        <w:t>2200.  Commander!  If you take my glasses, I can't fight!</w:t>
      </w:r>
    </w:p>
    <w:p>
      <w:r>
        <w:t>-----23:00-----</w:t>
      </w:r>
    </w:p>
    <w:p>
      <w:r>
        <w:t>https://vignette.wikia.nocookie.net/kancolle/images/b/b8/Kirishima-23.ogg/revision/latest?cb=20150305135658</w:t>
      </w:r>
    </w:p>
    <w:p>
      <w:r>
        <w:t>フタサンマルマル。そろそろマイクチェックの時間ね。うふふっ♪</w:t>
      </w:r>
    </w:p>
    <w:p>
      <w:r>
        <w:t>2300. Almost Mic check time.  Heheh♪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