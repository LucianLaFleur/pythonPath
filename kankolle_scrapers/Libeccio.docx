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https://vignette.wikia.nocookie.net/kancolle/images/f/fb/Libeccio-Introduction.ogg/revision/latest?cb=20150810122934</w:t>
      </w:r>
    </w:p>
    <w:p>
      <w:r>
        <w:t>ブォンジョールノ! マエストラーレ級駆逐艦、リベッチオです。 リベでいいよ。提督さん、よろしくね!</w:t>
      </w:r>
    </w:p>
    <w:p>
      <w:r>
        <w:t>Buon giorno! I'm Libeccio, a Maestrale-class destroyer! Just Libe is fine. Nice to meet you Admiral!</w:t>
      </w:r>
    </w:p>
    <w:p>
      <w:r>
        <w:t>-----Library-----</w:t>
      </w:r>
    </w:p>
    <w:p>
      <w:r>
        <w:t>https://vignette.wikia.nocookie.net/kancolle/images/3/32/Libeccio-Library.ogg/revision/latest?cb=20150810122934</w:t>
      </w:r>
    </w:p>
    <w:p>
      <w:r>
        <w:t>イタリア海軍の駆逐艦、マエストラーレ級三番艦、リベッチオです。提督さん、よろしくね!え、タラント空襲? 余裕です! 船団護衛でも頑張りたかったけど…救助中はやめてほしいよ~!</w:t>
      </w:r>
    </w:p>
    <w:p>
      <w:r>
        <w:t>Italian Navy Destroyer, 3rd Maestrale-class, Libeccio. Admiral, Nice to meet you! What, Battle of Taranto? That's easy! Although I wanted to do my best in escort fleet, I want to quit in the middle of the rescue.</w:t>
      </w:r>
    </w:p>
    <w:p>
      <w:r>
        <w:t>-----Secretary 1-----</w:t>
      </w:r>
    </w:p>
    <w:p>
      <w:r>
        <w:t>https://vignette.wikia.nocookie.net/kancolle/images/e/e0/Libeccio-Secretary_1.ogg/revision/latest?cb=20150810123008</w:t>
      </w:r>
    </w:p>
    <w:p>
      <w:r>
        <w:t>チャオ! 提督さん、なーに?</w:t>
      </w:r>
    </w:p>
    <w:p>
      <w:r>
        <w:t>Ciao! What's up, Admiral?</w:t>
      </w:r>
    </w:p>
    <w:p>
      <w:r>
        <w:t>-----Secretary 2-----</w:t>
      </w:r>
    </w:p>
    <w:p>
      <w:r>
        <w:t>https://vignette.wikia.nocookie.net/kancolle/images/f/f4/Libeccio-Secretary_2.ogg/revision/latest?cb=20150810123009</w:t>
      </w:r>
    </w:p>
    <w:p>
      <w:r>
        <w:t>リベの名前? 南西の風って意味よ。知ってた?</w:t>
      </w:r>
    </w:p>
    <w:p>
      <w:r>
        <w:t>Libe's name? That means a southwest wind. You know?</w:t>
      </w:r>
    </w:p>
    <w:p>
      <w:r>
        <w:t>-----Secretary 3-----</w:t>
      </w:r>
    </w:p>
    <w:p>
      <w:r>
        <w:t>https://vignette.wikia.nocookie.net/kancolle/images/c/c6/Libeccio-Secretary_3.ogg/revision/latest?cb=20150810123009</w:t>
      </w:r>
    </w:p>
    <w:p>
      <w:r>
        <w:t>ほらほら、こっちよ! おにさんこちら! うふふ♪ 提督さん、おもしろーい♪</w:t>
      </w:r>
    </w:p>
    <w:p>
      <w:r>
        <w:t>Come on, this way! This way, Mr. Oni! Ufufu♪ Admiral, you're fun♪</w:t>
      </w:r>
    </w:p>
    <w:p>
      <w:r>
        <w:t>-----Idle-----</w:t>
      </w:r>
    </w:p>
    <w:p>
      <w:r>
        <w:t>https://vignette.wikia.nocookie.net/kancolle/images/4/4f/Libeccio-Idle.ogg/revision/latest?cb=20150810122934</w:t>
      </w:r>
    </w:p>
    <w:p>
      <w:r>
        <w:t>ローマさんかぁ。はあ~戦艦ってやっぱおっきいなあ。リベもいっぱい食べて、大きくなろっと。え、あなた、だあれ? キヨ…シモ…さん? えっ…友達に? あ…うん。いいけど…?</w:t>
      </w:r>
    </w:p>
    <w:p>
      <w:r>
        <w:t>Roma? As expected, battleships are really big, aren't they? I wonder if Libe, by eating regularly, will become that big. Huh? Who are you? Kiyoshimo...? Wanna be my friend? Eh... all right...</w:t>
      </w:r>
    </w:p>
    <w:p>
      <w:r>
        <w:t>-----Secretary Married-----</w:t>
      </w:r>
    </w:p>
    <w:p>
      <w:r>
        <w:t>https://vignette.wikia.nocookie.net/kancolle/images/4/42/Libeccio-Secretary_Married.ogg/revision/latest?cb=20150810123009</w:t>
      </w:r>
    </w:p>
    <w:p>
      <w:r>
        <w:t>提督さん、チャオ! どうしたの?疲れてるの? しかたないな。リベが肩もんであげるね。 うしょ♪ うしょ♪どう?気持ちいい?</w:t>
      </w:r>
    </w:p>
    <w:p>
      <w:r>
        <w:t>Mr. Admiral, ciao~ What's wrong? Tired? Guess it's no use - Libe will give you a shoulder rub. Usho♪ Usho♪ Well? Was it good?</w:t>
      </w:r>
    </w:p>
    <w:p>
      <w:r>
        <w:t>-----Wedding-----</w:t>
      </w:r>
    </w:p>
    <w:p>
      <w:r>
        <w:t>https://vignette.wikia.nocookie.net/kancolle/images/9/9e/Libeccio-Wedding.ogg/revision/latest?cb=20150810123010</w:t>
      </w:r>
    </w:p>
    <w:p>
      <w:r>
        <w:t>チャオー! 提督さん、どうしたの? リベにご用事? え、この箱をくれるの? 箱じゃなくって、中身? わぁ~、綺麗! グラッチェ!</w:t>
      </w:r>
    </w:p>
    <w:p>
      <w:r>
        <w:t>Ciao~! Admiral, what's up? You have something for me? Eh, you're giving me this box? Not the box, but what's inside? Waa~, so beautiful! Grazie~!</w:t>
      </w:r>
    </w:p>
    <w:p>
      <w:r>
        <w:t>-----Looking At Scores-----</w:t>
      </w:r>
    </w:p>
    <w:p>
      <w:r>
        <w:t>https://vignette.wikia.nocookie.net/kancolle/images/f/f6/Libeccio-Looking_At_Scores.ogg/revision/latest?cb=20150810122935</w:t>
      </w:r>
    </w:p>
    <w:p>
      <w:r>
        <w:t>提督さん、情報みたいの? ちょっと待って。ええと、えっとー…</w:t>
      </w:r>
    </w:p>
    <w:p>
      <w:r>
        <w:t>You want to see the news, Mr. Admiral? Hold on a second. Um, err...</w:t>
      </w:r>
    </w:p>
    <w:p>
      <w:r>
        <w:t>-----Joining A Fleet-----</w:t>
      </w:r>
    </w:p>
    <w:p>
      <w:r>
        <w:t>https://vignette.wikia.nocookie.net/kancolle/images/3/3c/Libeccio-Joining_A_Fleet.ogg/revision/latest?cb=20150810122934</w:t>
      </w:r>
    </w:p>
    <w:p>
      <w:r>
        <w:t>さぁ! イタリア駆逐艦の魅力、教えてあげるね? リベッチオ、出撃です!</w:t>
      </w:r>
    </w:p>
    <w:p>
      <w:r>
        <w:t>Alright! The most charming Italian destroyer will reveal herself, okay? Libeccio, sortieing!</w:t>
      </w:r>
    </w:p>
    <w:p>
      <w:r>
        <w:t>-----Equipment 1-----</w:t>
      </w:r>
    </w:p>
    <w:p>
      <w:r>
        <w:t>https://vignette.wikia.nocookie.net/kancolle/images/0/06/Libeccio-Equipment_1.ogg/revision/latest?cb=20150810122933</w:t>
      </w:r>
    </w:p>
    <w:p>
      <w:r>
        <w:t>グラーチェ!</w:t>
      </w:r>
    </w:p>
    <w:p>
      <w:r>
        <w:t>Grazie!</w:t>
      </w:r>
    </w:p>
    <w:p>
      <w:r>
        <w:t>-----Equipment 2-----</w:t>
      </w:r>
    </w:p>
    <w:p>
      <w:r>
        <w:t>https://vignette.wikia.nocookie.net/kancolle/images/5/52/Libeccio-Equipment_2.ogg/revision/latest?cb=20150810122933</w:t>
      </w:r>
    </w:p>
    <w:p>
      <w:r>
        <w:t>提督さん、ありがとう! 不思議な装備ねー。</w:t>
      </w:r>
    </w:p>
    <w:p>
      <w:r>
        <w:t>Thanks Mr. Admiral! What marvelous equipment.</w:t>
      </w:r>
    </w:p>
    <w:p>
      <w:r>
        <w:t>-----Equipment 3-----</w:t>
      </w:r>
    </w:p>
    <w:p>
      <w:r>
        <w:t>https://vignette.wikia.nocookie.net/kancolle/images/3/3d/Libeccio-Equipment_3.ogg/revision/latest?cb=20150810122933</w:t>
      </w:r>
    </w:p>
    <w:p>
      <w:r>
        <w:t>チャオー! チャオー!</w:t>
      </w:r>
    </w:p>
    <w:p>
      <w:r>
        <w:t>Ciao! Ciao!</w:t>
      </w:r>
    </w:p>
    <w:p>
      <w:r>
        <w:t>-----Supply-----</w:t>
      </w:r>
    </w:p>
    <w:p>
      <w:r>
        <w:t>https://vignette.wikia.nocookie.net/kancolle/images/d/d9/Libeccio-Supply.ogg/revision/latest?cb=20150810123010</w:t>
      </w:r>
    </w:p>
    <w:p>
      <w:r>
        <w:t>いただきまーす! Grazie!</w:t>
      </w:r>
    </w:p>
    <w:p>
      <w:r>
        <w:t>Thanks for this meal! Thank you.</w:t>
      </w:r>
    </w:p>
    <w:p>
      <w:r>
        <w:t>-----Docking Minor-----</w:t>
      </w:r>
    </w:p>
    <w:p>
      <w:r>
        <w:t>https://vignette.wikia.nocookie.net/kancolle/images/b/bc/Libeccio-Docking_Minor.ogg/revision/latest?cb=20150810122933</w:t>
      </w:r>
    </w:p>
    <w:p>
      <w:r>
        <w:t>ちょっと服が汚れちゃった。早く治そーっと</w:t>
      </w:r>
    </w:p>
    <w:p>
      <w:r>
        <w:t>My clothes are a little dirty. Hurry up and fix it.</w:t>
      </w:r>
    </w:p>
    <w:p>
      <w:r>
        <w:t>-----Docking Major-----</w:t>
      </w:r>
    </w:p>
    <w:p>
      <w:r>
        <w:t>https://vignette.wikia.nocookie.net/kancolle/images/b/be/Libeccio-Docking_Major.ogg/revision/latest?cb=20150810122932</w:t>
      </w:r>
    </w:p>
    <w:p>
      <w:r>
        <w:t>いったたー。お尻痛いし、シャワー浴びよっと。おふろ? なにそれ?</w:t>
      </w:r>
    </w:p>
    <w:p>
      <w:r>
        <w:t>Ouch. Since my bum hurts I guess I'll take a shower. A hot tub? What is that?</w:t>
      </w:r>
    </w:p>
    <w:p>
      <w:r>
        <w:t>-----Construction-----</w:t>
      </w:r>
    </w:p>
    <w:p>
      <w:r>
        <w:t>https://vignette.wikia.nocookie.net/kancolle/images/2/26/Libeccio-Construction.ogg/revision/latest?cb=20150810122932</w:t>
      </w:r>
    </w:p>
    <w:p>
      <w:r>
        <w:t>新しい仲間みたいよ? チャオー!</w:t>
      </w:r>
    </w:p>
    <w:p>
      <w:r>
        <w:t>It seems like there's a new friend? Hello!</w:t>
      </w:r>
    </w:p>
    <w:p>
      <w:r>
        <w:t>-----Returning From Sortie-----</w:t>
      </w:r>
    </w:p>
    <w:p>
      <w:r>
        <w:t>https://vignette.wikia.nocookie.net/kancolle/images/9/9e/Libeccio-Returning_From_Sortie.ogg/revision/latest?cb=20150810122936</w:t>
      </w:r>
    </w:p>
    <w:p>
      <w:r>
        <w:t>ブラービィ!艦隊、戻ってきました</w:t>
      </w:r>
    </w:p>
    <w:p>
      <w:r>
        <w:t>Bravi! The fleet's returned.</w:t>
      </w:r>
    </w:p>
    <w:p>
      <w:r>
        <w:t>-----Starting A Sortie-----</w:t>
      </w:r>
    </w:p>
    <w:p>
      <w:r>
        <w:t>https://vignette.wikia.nocookie.net/kancolle/images/6/60/Libeccio-Starting_A_Sortie.ogg/revision/latest?cb=20150810123009</w:t>
      </w:r>
    </w:p>
    <w:p>
      <w:r>
        <w:t>チャーオー! 皆、準備はいい? リベの艦隊、抜錨です!</w:t>
      </w:r>
    </w:p>
    <w:p>
      <w:r>
        <w:t>Ciao~! Everyone, are your preparations ready? Libe's fleet is setting sail!</w:t>
      </w:r>
    </w:p>
    <w:p>
      <w:r>
        <w:t>-----Battle Start-----</w:t>
      </w:r>
    </w:p>
    <w:p>
      <w:r>
        <w:t>https://vignette.wikia.nocookie.net/kancolle/images/2/23/Libeccio-Battle_Start.ogg/revision/latest?cb=20150810122932</w:t>
      </w:r>
    </w:p>
    <w:p>
      <w:r>
        <w:t>敵艦、発見! リベ艦隊、攻撃態勢に移行です。準備準備ー♪</w:t>
      </w:r>
    </w:p>
    <w:p>
      <w:r>
        <w:t>Enemy ships spotted! Fleet Libe, switching to attack formation. Get ready, get ready♪</w:t>
      </w:r>
    </w:p>
    <w:p>
      <w:r>
        <w:t>-----Attack-----</w:t>
      </w:r>
    </w:p>
    <w:p>
      <w:r>
        <w:t>https://vignette.wikia.nocookie.net/kancolle/images/0/0c/Libeccio-Attack.ogg/revision/latest?cb=20150810122932</w:t>
      </w:r>
    </w:p>
    <w:p>
      <w:r>
        <w:t>南西の風…やった、縁起がいいよ! 勝てるよ!</w:t>
      </w:r>
    </w:p>
    <w:p>
      <w:r>
        <w:t>The southwest wind...Hooray! It's a good omen! We'll win!</w:t>
      </w:r>
    </w:p>
    <w:p>
      <w:r>
        <w:t>-----Night Battle-----</w:t>
      </w:r>
    </w:p>
    <w:p>
      <w:r>
        <w:t>https://vignette.wikia.nocookie.net/kancolle/images/8/8b/Libeccio-Night_Battle.ogg/revision/latest?cb=20150810122936</w:t>
      </w:r>
    </w:p>
    <w:p>
      <w:r>
        <w:t>夜ね。いいよ、夜戦でしょ? やってみる!</w:t>
      </w:r>
    </w:p>
    <w:p>
      <w:r>
        <w:t>Evening, huh. That's fine, it'll be a night battle, won't it? I'll try it!</w:t>
      </w:r>
    </w:p>
    <w:p>
      <w:r>
        <w:t>-----Night Attack-----</w:t>
      </w:r>
    </w:p>
    <w:p>
      <w:r>
        <w:t>https://vignette.wikia.nocookie.net/kancolle/images/9/93/Libeccio-Night_Attack.ogg/revision/latest?cb=20150810122936</w:t>
      </w:r>
    </w:p>
    <w:p>
      <w:r>
        <w:t>リベを先頭に!単縦陣になって!本気でいくよ~!</w:t>
      </w:r>
    </w:p>
    <w:p>
      <w:r>
        <w:t>I'll be at the front, form up line ahead behind me!  I'll be serious this time~!</w:t>
      </w:r>
    </w:p>
    <w:p>
      <w:r>
        <w:t>-----MVP-----</w:t>
      </w:r>
    </w:p>
    <w:p>
      <w:r>
        <w:t>https://vignette.wikia.nocookie.net/kancolle/images/1/1b/Libeccio-MVP.ogg/revision/latest?cb=20150810122935</w:t>
      </w:r>
    </w:p>
    <w:p>
      <w:r>
        <w:t>やったー!! リベが一番だって? 提督さん、褒めてよー! うんうん! 褒めてー!!</w:t>
      </w:r>
    </w:p>
    <w:p>
      <w:r>
        <w:t>Hooray!! Libe's number one? Mr Admiral, praise me! Yes, please! Praise me!!</w:t>
      </w:r>
    </w:p>
    <w:p>
      <w:r>
        <w:t>-----Minor Damage 1-----</w:t>
      </w:r>
    </w:p>
    <w:p>
      <w:r>
        <w:t>https://vignette.wikia.nocookie.net/kancolle/images/5/58/Libeccio-Minor_Damage_1.ogg/revision/latest?cb=20150810122935</w:t>
      </w:r>
    </w:p>
    <w:p>
      <w:r>
        <w:t>わぁ、わあぁ?! お尻はやめてよ~</w:t>
      </w:r>
    </w:p>
    <w:p>
      <w:r>
        <w:t>Wa, waah?! My bum hurts~</w:t>
      </w:r>
    </w:p>
    <w:p>
      <w:r>
        <w:t>-----Minor Damage 2-----</w:t>
      </w:r>
    </w:p>
    <w:p>
      <w:r>
        <w:t>https://vignette.wikia.nocookie.net/kancolle/images/0/07/Libeccio-Minor_Damage_2.ogg/revision/latest?cb=20150810122935</w:t>
      </w:r>
    </w:p>
    <w:p>
      <w:r>
        <w:t>な…何?魚雷…救助中とかって攻撃やめてよぉ~</w:t>
      </w:r>
    </w:p>
    <w:p>
      <w:r>
        <w:t>W...what? Torpedoes...Stop attacking me while I need help~</w:t>
      </w:r>
    </w:p>
    <w:p>
      <w:r>
        <w:t>-----Major Damage-----</w:t>
      </w:r>
    </w:p>
    <w:p>
      <w:r>
        <w:t>https://vignette.wikia.nocookie.net/kancolle/images/3/34/Libeccio-Major_Damage.ogg/revision/latest?cb=20150810122935</w:t>
      </w:r>
    </w:p>
    <w:p>
      <w:r>
        <w:t>だから…お尻はやめてって言ってるのに~!もうやだやだ!</w:t>
      </w:r>
    </w:p>
    <w:p>
      <w:r>
        <w:t>Like I said, my bum hurts! Stop it, already!</w:t>
      </w:r>
    </w:p>
    <w:p>
      <w:r>
        <w:t>-----Sunk-----</w:t>
      </w:r>
    </w:p>
    <w:p>
      <w:r>
        <w:t>https://vignette.wikia.nocookie.net/kancolle/images/3/3d/Libeccio-Sunk.ogg/revision/latest?cb=20150810123010</w:t>
      </w:r>
    </w:p>
    <w:p>
      <w:r>
        <w:t>リベ…ちゃんと助けたかったな…守りたかったな…お休み…なさい…</w:t>
      </w:r>
    </w:p>
    <w:p>
      <w:r>
        <w:t>Libe...wanted to help properly...To protect everyone...Good...night....</w:t>
      </w:r>
    </w:p>
    <w:p>
      <w:r>
        <w:t>-----00:00-----</w:t>
      </w:r>
    </w:p>
    <w:p>
      <w:r>
        <w:t>https://vignette.wikia.nocookie.net/kancolle/images/8/8f/Libeccio-00.ogg/revision/latest?cb=20150828015415</w:t>
      </w:r>
    </w:p>
    <w:p>
      <w:r>
        <w:t>チャオー、提督さん。今日はリベが時刻を教えてあげるよ。大丈夫、任せて!</w:t>
      </w:r>
    </w:p>
    <w:p>
      <w:r>
        <w:t>Ciao~ admiral. Libeccio will be your time keeper. No problem, just leave it to me!</w:t>
      </w:r>
    </w:p>
    <w:p>
      <w:r>
        <w:t>-----01:00-----</w:t>
      </w:r>
    </w:p>
    <w:p>
      <w:r>
        <w:t>https://vignette.wikia.nocookie.net/kancolle/images/9/9f/Libeccio-01.ogg/revision/latest?cb=20150828015416</w:t>
      </w:r>
    </w:p>
    <w:p>
      <w:r>
        <w:t>提督さん!マルーヒトーマルーマルッ!どう?リベ完璧でしょ?えっへん!</w:t>
      </w:r>
    </w:p>
    <w:p>
      <w:r>
        <w:t>Admiral! 0100! How's that? Libeccio's perfect yes? Ehen!</w:t>
      </w:r>
    </w:p>
    <w:p>
      <w:r>
        <w:t>-----02:00-----</w:t>
      </w:r>
    </w:p>
    <w:p>
      <w:r>
        <w:t>https://vignette.wikia.nocookie.net/kancolle/images/2/27/Libeccio-02.ogg/revision/latest?cb=20150828015416</w:t>
      </w:r>
    </w:p>
    <w:p>
      <w:r>
        <w:t>提督さーん!マルーフターマルマルッ!へへっリベ慣れてきたよ~!</w:t>
      </w:r>
    </w:p>
    <w:p>
      <w:r>
        <w:t>Admiraaal! 0200! Hehe, Libeccio has gotten really good at this you know~!</w:t>
      </w:r>
    </w:p>
    <w:p>
      <w:r>
        <w:t>-----03:00-----</w:t>
      </w:r>
    </w:p>
    <w:p>
      <w:r>
        <w:t>https://vignette.wikia.nocookie.net/kancolle/images/0/0c/Libeccio-03.ogg/revision/latest?cb=20150828015416</w:t>
      </w:r>
    </w:p>
    <w:p>
      <w:r>
        <w:t>提督さんっ!マルサン…マルマルッ!ふ~リベもう時報完璧じゃない?褒めてもいいよ?ほらほらっ!</w:t>
      </w:r>
    </w:p>
    <w:p>
      <w:r>
        <w:t>Admiral! 03...00! Oo~ Isn't Libeccio's already perfect at announcing the time? You can praise me you know? C'mon c'mon!</w:t>
      </w:r>
    </w:p>
    <w:p>
      <w:r>
        <w:t>-----04:00-----</w:t>
      </w:r>
    </w:p>
    <w:p>
      <w:r>
        <w:t>https://vignette.wikia.nocookie.net/kancolle/images/5/52/Libeccio-04.ogg/revision/latest?cb=20150828015416</w:t>
      </w:r>
    </w:p>
    <w:p>
      <w:r>
        <w:t>提督さん!マルヨン…マルマルッ!もうすぐ朝か~ほ…リベ…ちょっと疲れてきちゃった…やるけどっ!</w:t>
      </w:r>
    </w:p>
    <w:p>
      <w:r>
        <w:t>Admiral! 04...00! It's morning soon huh~ Libeccio... is a little tired now... but I can do it!</w:t>
      </w:r>
    </w:p>
    <w:p>
      <w:r>
        <w:t>-----05:00-----</w:t>
      </w:r>
    </w:p>
    <w:p>
      <w:r>
        <w:t>https://vignette.wikia.nocookie.net/kancolle/images/9/94/Libeccio-05.ogg/revision/latest?cb=20150828015417</w:t>
      </w:r>
    </w:p>
    <w:p>
      <w:r>
        <w:t>提督さーん!マルゴー…マルマルッ!朝です!朝!皆起こすの?まだいい?起こす?まだ?まだかー</w:t>
      </w:r>
    </w:p>
    <w:p>
      <w:r>
        <w:t>Admiraaal! 05...00! It's morning! Morning! Should I wake everyone? Not yet? Wake them? No? Not yet huh...</w:t>
      </w:r>
    </w:p>
    <w:p>
      <w:r>
        <w:t>-----06:00-----</w:t>
      </w:r>
    </w:p>
    <w:p>
      <w:r>
        <w:t>https://vignette.wikia.nocookie.net/kancolle/images/c/c2/Libeccio-06.ogg/revision/latest?cb=20150828015417</w:t>
      </w:r>
    </w:p>
    <w:p>
      <w:r>
        <w:t>てーとくさーん!マルロク…マルマルッ!艦隊のみんな起こすね?スゥー…総員起こしー!おーこーし!</w:t>
      </w:r>
    </w:p>
    <w:p>
      <w:r>
        <w:t>Aaadmiraaal! 06...00! I'll wake the fleet yes? All personnel wake up~! Waakkeee Uuuupp!</w:t>
      </w:r>
    </w:p>
    <w:p>
      <w:r>
        <w:t>-----07:00-----</w:t>
      </w:r>
    </w:p>
    <w:p>
      <w:r>
        <w:t>https://vignette.wikia.nocookie.net/kancolle/images/6/68/Libeccio-07.ogg/revision/latest?cb=20150828015417</w:t>
      </w:r>
    </w:p>
    <w:p>
      <w:r>
        <w:t>提督さん!マルナナマルマル!リベ…ちょっとお腹が空いちゃった…あっ提督さんが朝作ってくれるの?グラッチェ~!</w:t>
      </w:r>
    </w:p>
    <w:p>
      <w:r>
        <w:t>Admiral! 0700! Libeccio... is a little hungry. Ah, admiral is going to make breakfast for me? Grazie~!</w:t>
      </w:r>
    </w:p>
    <w:p>
      <w:r>
        <w:t>-----08:00-----</w:t>
      </w:r>
    </w:p>
    <w:p>
      <w:r>
        <w:t>https://vignette.wikia.nocookie.net/kancolle/images/e/ee/Libeccio-08.ogg/revision/latest?cb=20150828015417</w:t>
      </w:r>
    </w:p>
    <w:p>
      <w:r>
        <w:t>ハムッハムハム…てーとくさーん!マルハチ~マルマル!てーとくさんの作ってくれた朝食おいしいでしゅぅ…明日も作ってー!</w:t>
      </w:r>
    </w:p>
    <w:p>
      <w:r>
        <w:t>Nom nom nom... Admiraaaal! 08~00! Your hand made breakfast is delicioush! Make more tomorrow!</w:t>
      </w:r>
    </w:p>
    <w:p>
      <w:r>
        <w:t>-----09:00-----</w:t>
      </w:r>
    </w:p>
    <w:p>
      <w:r>
        <w:t>https://vignette.wikia.nocookie.net/kancolle/images/1/1b/Libeccio-09.ogg/revision/latest?cb=20150828015417</w:t>
      </w:r>
    </w:p>
    <w:p>
      <w:r>
        <w:t>提督さん!マルキューマルマル!さーそろそろ艦隊出していきましょー。出撃?遠征?それとも演習?演習なら勝たなきゃー!</w:t>
      </w:r>
    </w:p>
    <w:p>
      <w:r>
        <w:t>Admiral! 0900! Now, let's bring out the fleet. Sortie? Expedition? Or training? If it's training, we have to win!</w:t>
      </w:r>
    </w:p>
    <w:p>
      <w:r>
        <w:t>-----10:00-----</w:t>
      </w:r>
    </w:p>
    <w:p>
      <w:r>
        <w:t>https://vignette.wikia.nocookie.net/kancolle/images/9/9b/Libeccio-10.ogg/revision/latest?cb=20150828015418</w:t>
      </w:r>
    </w:p>
    <w:p>
      <w:r>
        <w:t>提督さん!ヒトマルマルマル!あっ!リットリオさんだ!え?今イタリアって呼ばれてるの?イタリア?なんでなんで?</w:t>
      </w:r>
    </w:p>
    <w:p>
      <w:r>
        <w:t>Admiral! 1000! Ah, It's Littorio! Eh, now you're called Italia? Italia? Why? Why?</w:t>
      </w:r>
    </w:p>
    <w:p>
      <w:r>
        <w:t>-----11:00-----</w:t>
      </w:r>
    </w:p>
    <w:p>
      <w:r>
        <w:t>https://vignette.wikia.nocookie.net/kancolle/images/f/f4/Libeccio-11.ogg/revision/latest?cb=20150828015418</w:t>
      </w:r>
    </w:p>
    <w:p>
      <w:r>
        <w:t>提督さん ヒトヒトマルマル!空襲?うん…怖いけど…怖くないよ!リベはどっちかって言うと…潜水艦が嫌…嫌なものは嫌!</w:t>
      </w:r>
    </w:p>
    <w:p>
      <w:r>
        <w:t>Admiral, 1100! Air raid? Umm... I'm scared but, I'm not! If you ask me... I don't like submarines. I just don't like it!</w:t>
      </w:r>
    </w:p>
    <w:p>
      <w:r>
        <w:t>-----12:00-----</w:t>
      </w:r>
    </w:p>
    <w:p>
      <w:r>
        <w:t>https://vignette.wikia.nocookie.net/kancolle/images/b/bd/Libeccio-12.ogg/revision/latest?cb=20150828015505</w:t>
      </w:r>
    </w:p>
    <w:p>
      <w:r>
        <w:t>提督さーん!ヒトフターマルマル!お昼はどうするの?お?マミーヤ!?いいよーいくいく!わーい!</w:t>
      </w:r>
    </w:p>
    <w:p>
      <w:r>
        <w:t>Admiraaaal! 1200! What's for lunch? Oh, Mammiya? Yeah, i wanna go! Yaaay!</w:t>
      </w:r>
    </w:p>
    <w:p>
      <w:r>
        <w:t>-----13:00-----</w:t>
      </w:r>
    </w:p>
    <w:p>
      <w:r>
        <w:t>https://vignette.wikia.nocookie.net/kancolle/images/c/c0/Libeccio-13.ogg/revision/latest?cb=20150828015506</w:t>
      </w:r>
    </w:p>
    <w:p>
      <w:r>
        <w:t>モフモフッ提督さん!ヒトサンマルマルー!えへへーマミーヤ美味しいですねー!ハムハムハム…毎日マミーヤでもいいよー!うんうん!</w:t>
      </w:r>
    </w:p>
    <w:p>
      <w:r>
        <w:t>*munch* Admiral! 1300! Ehehe... Mammiya's food is delicious! Nom nom nom... Eating at Mammiya's all day sounds great! Yeah!</w:t>
      </w:r>
    </w:p>
    <w:p>
      <w:r>
        <w:t>-----14:00-----</w:t>
      </w:r>
    </w:p>
    <w:p>
      <w:r>
        <w:t>https://vignette.wikia.nocookie.net/kancolle/images/6/64/Libeccio-14.ogg/revision/latest?cb=20150828015506</w:t>
      </w:r>
    </w:p>
    <w:p>
      <w:r>
        <w:t>提督さん!ヒトヨンマルマル!ふー少しお昼食べ過ぎちゃった…運動しよう!運動!出撃しないとね!いこう!いこーう!</w:t>
      </w:r>
    </w:p>
    <w:p>
      <w:r>
        <w:t>Admiral! 1400! Phew... I ate a bit too much... Let's work out! Exercise! Gonna sortie out! Let's go, let's go!</w:t>
      </w:r>
    </w:p>
    <w:p>
      <w:r>
        <w:t>-----15:00-----</w:t>
      </w:r>
    </w:p>
    <w:p>
      <w:r>
        <w:t>https://vignette.wikia.nocookie.net/kancolle/images/5/54/Libeccio-15.ogg/revision/latest?cb=20150828015506</w:t>
      </w:r>
    </w:p>
    <w:p>
      <w:r>
        <w:t>提督さん!ヒトゴーマルマ…あっ!キヨシー!なに?あっ元気だよー!戦艦?うん戦艦は強いよねー…うん!戦艦は強いよー!</w:t>
      </w:r>
    </w:p>
    <w:p>
      <w:r>
        <w:t>Admiral! 1500... Ah, Kiyoshii! Yeah, I'm good! Battleships? Yeah, Battleships are strong... Yep, strong indeed.</w:t>
      </w:r>
    </w:p>
    <w:p>
      <w:r>
        <w:t>-----16:00-----</w:t>
      </w:r>
    </w:p>
    <w:p>
      <w:r>
        <w:t>https://vignette.wikia.nocookie.net/kancolle/images/9/99/Libeccio-16.ogg/revision/latest?cb=20150828015506</w:t>
      </w:r>
    </w:p>
    <w:p>
      <w:r>
        <w:t>提督さん!ヒトロク…マルマルッ!え?強い戦艦?それはリットリオさんやローマさんじゃない?他で?うーん…誰だろー…?</w:t>
      </w:r>
    </w:p>
    <w:p>
      <w:r>
        <w:t>Admiral! 16...00! Eh? The strongest Battleship? Should it be Littorio or Roma? The others? Hmm... I wonder who...?</w:t>
      </w:r>
    </w:p>
    <w:p>
      <w:r>
        <w:t>-----17:00-----</w:t>
      </w:r>
    </w:p>
    <w:p>
      <w:r>
        <w:t>https://vignette.wikia.nocookie.net/kancolle/images/9/92/Libeccio-17.ogg/revision/latest?cb=20150828015507</w:t>
      </w:r>
    </w:p>
    <w:p>
      <w:r>
        <w:t>てーとくさーん!ヒトナナー…マルマルッ!強い戦艦…強い戦艦ね…あっ!そうだ!ウォースパイト!あれは強かったよーなんか覚えてるー…</w:t>
      </w:r>
    </w:p>
    <w:p>
      <w:r>
        <w:t>Admiraaal! 17...00! Strongest Battleships... Strongest Battleships... Ah, I know! Warspite! That ship was powerful. I kinda remember it.</w:t>
      </w:r>
    </w:p>
    <w:p>
      <w:r>
        <w:t>-----18:00-----</w:t>
      </w:r>
    </w:p>
    <w:p>
      <w:r>
        <w:t>https://vignette.wikia.nocookie.net/kancolle/images/a/ae/Libeccio-18.ogg/revision/latest?cb=20150828015507</w:t>
      </w:r>
    </w:p>
    <w:p>
      <w:r>
        <w:t>提督さん!ヒトハチ…マルマルッ!も~夜だー暗くなってきたよー…夜はどうするのかな?…違うよ~!ごはんのこと!</w:t>
      </w:r>
    </w:p>
    <w:p>
      <w:r>
        <w:t>Admiral! 18...00! It's nighttime. It's so dark! What are we doing for tonight? No, i mean dinner!</w:t>
      </w:r>
    </w:p>
    <w:p>
      <w:r>
        <w:t>-----19:00-----</w:t>
      </w:r>
    </w:p>
    <w:p>
      <w:r>
        <w:t>https://vignette.wikia.nocookie.net/kancolle/images/d/d8/Libeccio-19.ogg/revision/latest?cb=20150828015507</w:t>
      </w:r>
    </w:p>
    <w:p>
      <w:r>
        <w:t>モフモフ…提督さん!ヒトキュウ…マルマルッ!夜もマミーヤで…モフモフ…リベ嬉しいなー!モフモフ…明日もあさってもマミーヤでいいよー!</w:t>
      </w:r>
    </w:p>
    <w:p>
      <w:r>
        <w:t>Nom nom... Admiral! 19...00! Tonight is also at Mammiya's...Nom nom... I'm so happy! Nom Nom... Let's eat at Mammiya's tomorrow or even after!</w:t>
      </w:r>
    </w:p>
    <w:p>
      <w:r>
        <w:t>-----20:00-----</w:t>
      </w:r>
    </w:p>
    <w:p>
      <w:r>
        <w:t>https://vignette.wikia.nocookie.net/kancolle/images/8/87/Libeccio-20.ogg/revision/latest?cb=20150828015507</w:t>
      </w:r>
    </w:p>
    <w:p>
      <w:r>
        <w:t>てーとくさん!フタマルマルマル!すっかり夜ねーくらーい!夜戦?どうなんだろー日本の皆は夜戦好きだよねぇ?</w:t>
      </w:r>
    </w:p>
    <w:p>
      <w:r>
        <w:t>Admiraaal! 2000! It's already nighttime. So daaark! Night battle? I wonder... You Japanese really love night battles.</w:t>
      </w:r>
    </w:p>
    <w:p>
      <w:r>
        <w:t>-----21:00-----</w:t>
      </w:r>
    </w:p>
    <w:p>
      <w:r>
        <w:t>https://vignette.wikia.nocookie.net/kancolle/images/3/30/Libeccio-21.ogg/revision/latest?cb=20150828015508</w:t>
      </w:r>
    </w:p>
    <w:p>
      <w:r>
        <w:t>てーとくさーん! フタヒトマルマル~なんかリベもう眠くなってきた~提督さん、眠くないの?そう?大人なんだねぇ…</w:t>
      </w:r>
    </w:p>
    <w:p>
      <w:r>
        <w:t>Admiraaaal! 2100~ I felt a bit sleepy~ You don't feel sleepy, Admiral? Really? How matured...</w:t>
      </w:r>
    </w:p>
    <w:p>
      <w:r>
        <w:t>-----22:00-----</w:t>
      </w:r>
    </w:p>
    <w:p>
      <w:r>
        <w:t>https://vignette.wikia.nocookie.net/kancolle/images/5/56/Libeccio-22.ogg/revision/latest?cb=20150828015508</w:t>
      </w:r>
    </w:p>
    <w:p>
      <w:r>
        <w:t>フタフタマルマル~ 提督さん!なんか大変!日本の軽巡が騒いでるよ!なんかうるさいよ!?なんだろ…あっ?いいの?そうなの?</w:t>
      </w:r>
    </w:p>
    <w:p>
      <w:r>
        <w:t>2200~ Admiral! Big trouble! The Japanese light cruisers are making a ruckus. It's kinda loud! Why is that? Oh, let them be? Really?</w:t>
      </w:r>
    </w:p>
    <w:p>
      <w:r>
        <w:t>-----23:00-----</w:t>
      </w:r>
    </w:p>
    <w:p>
      <w:r>
        <w:t>https://vignette.wikia.nocookie.net/kancolle/images/5/50/Libeccio-23.ogg/revision/latest?cb=20150828015508</w:t>
      </w:r>
    </w:p>
    <w:p>
      <w:r>
        <w:t>てーとくさーん!フタサンマルマル~!今日は一日疲れたね~明日もリベと頑張ろっ!</w:t>
      </w:r>
    </w:p>
    <w:p>
      <w:r>
        <w:t>Admiraaal! 2300~! Today was a good day~ Let's do our best for tomorrow, too!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