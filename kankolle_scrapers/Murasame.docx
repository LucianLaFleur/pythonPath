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https://vignette.wikia.nocookie.net/kancolle/images/0/01/Murasame-Introduction.ogg/revision/latest?cb=20150225042208</w:t>
      </w:r>
    </w:p>
    <w:p>
      <w:r>
        <w:t>はいはーい!白露型駆逐艦「村雨」だよ。みんな、よろしくね!</w:t>
      </w:r>
    </w:p>
    <w:p>
      <w:r>
        <w:t>Yes ye~s! I'm the Shiratsuyu-class destroyer 'Murasame'! Everyone, nice to meet you!</w:t>
      </w:r>
    </w:p>
    <w:p>
      <w:r>
        <w:t>-----Kai Ni-----</w:t>
      </w:r>
    </w:p>
    <w:p>
      <w:r>
        <w:t>https://vignette.wikia.nocookie.net/kancolle/images/f/f0/MurasameKai2-Introduction.ogg/revision/latest?cb=20180204153045</w:t>
      </w:r>
    </w:p>
    <w:p>
      <w:r>
        <w:t>はいはい、お待たせ!そう?ごめんなさい、でもこれから村雨のうんといい所見せる!</w:t>
      </w:r>
    </w:p>
    <w:p>
      <w:r>
        <w:t>Yes ye~s! Thanks for waiting! Ah yes? Sorry, but from here onward, I am going to show you my talents!</w:t>
      </w:r>
    </w:p>
    <w:p>
      <w:r>
        <w:t>-----Library-----</w:t>
      </w:r>
    </w:p>
    <w:p>
      <w:r>
        <w:t>https://vignette.wikia.nocookie.net/kancolle/images/4/4f/Murasame-Library.ogg/revision/latest?cb=20150225042322</w:t>
      </w:r>
    </w:p>
    <w:p>
      <w:r>
        <w:t>白露型駆逐艦3番艦、村雨よ。雨の名前の駆逐艦群なんてお洒落よね?姉妹艦の夕立たちと一緒に第2駆逐隊を編成したの。鼠輸送ですって? 失礼しちゃう、ガダルカナル島輸送作戦でも活躍したわ!</w:t>
      </w:r>
    </w:p>
    <w:p>
      <w:r>
        <w:t>3rd of the Shiratsuyu-class destroyers, Murasame!Aren't all the Rainy destroyers stylish?With my sister ship Yuudachi, we formed the 2nd DesDiv.'Rat Transport?'  Well, excuse me, I did great at the Guadalcanal transport runs, you know!</w:t>
      </w:r>
    </w:p>
    <w:p>
      <w:r>
        <w:t>-----Secretary 1-----</w:t>
      </w:r>
    </w:p>
    <w:p>
      <w:r>
        <w:t>https://vignette.wikia.nocookie.net/kancolle/images/9/9b/Murasame-Secretary_1.ogg/revision/latest?cb=20150225042400</w:t>
      </w:r>
    </w:p>
    <w:p>
      <w:r>
        <w:t>はいはーい!</w:t>
      </w:r>
    </w:p>
    <w:p>
      <w:r>
        <w:t>Yes ye~s!</w:t>
      </w:r>
    </w:p>
    <w:p>
      <w:r>
        <w:t>-----Kai Ni-----</w:t>
      </w:r>
    </w:p>
    <w:p>
      <w:r>
        <w:t>https://vignette.wikia.nocookie.net/kancolle/images/8/85/MurasameKai2-Secretary_1.ogg/revision/latest?cb=20180204153059</w:t>
      </w:r>
    </w:p>
    <w:p>
      <w:r>
        <w:t>ちょっといい村雨、呼んだ? んふふ♪</w:t>
      </w:r>
    </w:p>
    <w:p>
      <w:r>
        <w:t>Did you call me? Ufufu♪</w:t>
      </w:r>
    </w:p>
    <w:p>
      <w:r>
        <w:t>-----Secretary 2-----</w:t>
      </w:r>
    </w:p>
    <w:p>
      <w:r>
        <w:t>https://vignette.wikia.nocookie.net/kancolle/images/4/44/Murasame-Secretary_2.ogg/revision/latest?cb=20150225042438</w:t>
      </w:r>
    </w:p>
    <w:p>
      <w:r>
        <w:t>スタンバイOKよ!</w:t>
      </w:r>
    </w:p>
    <w:p>
      <w:r>
        <w:t>Stand-by OK!</w:t>
      </w:r>
    </w:p>
    <w:p>
      <w:r>
        <w:t>-----Kai Ni-----</w:t>
      </w:r>
    </w:p>
    <w:p>
      <w:r>
        <w:t>https://vignette.wikia.nocookie.net/kancolle/images/0/0b/MurasameKai2-Secretary_2.ogg/revision/latest?cb=20180204153102</w:t>
      </w:r>
    </w:p>
    <w:p>
      <w:r>
        <w:t>はいはい、由良さん、見て!見て!村雨の大分いい所見せちゃうかな。</w:t>
      </w:r>
    </w:p>
    <w:p>
      <w:r>
        <w:t>Yes ye~s, Yura-san look! look! Shall I show you my great talents.</w:t>
      </w:r>
    </w:p>
    <w:p>
      <w:r>
        <w:t>-----Secretary 3-----</w:t>
      </w:r>
    </w:p>
    <w:p>
      <w:r>
        <w:t>https://vignette.wikia.nocookie.net/kancolle/images/f/ff/Murasame-Secretary_3.ogg/revision/latest?cb=20150225042523</w:t>
      </w:r>
    </w:p>
    <w:p>
      <w:r>
        <w:t>え、なになに?私に何の相談かしら?</w:t>
      </w:r>
    </w:p>
    <w:p>
      <w:r>
        <w:t>Eh, whatwhat?  Do you want to consult with me?</w:t>
      </w:r>
    </w:p>
    <w:p>
      <w:r>
        <w:t>-----Kai Ni-----</w:t>
      </w:r>
    </w:p>
    <w:p>
      <w:r>
        <w:t>https://vignette.wikia.nocookie.net/kancolle/images/d/d5/MurasameKai2-Secretary_3.ogg/revision/latest?cb=20180204153105</w:t>
      </w:r>
    </w:p>
    <w:p>
      <w:r>
        <w:t>んふふ、村雨はStandby OKよ!</w:t>
      </w:r>
    </w:p>
    <w:p>
      <w:r>
        <w:t>Ufufu, Murasame, on standby and ready!</w:t>
      </w:r>
    </w:p>
    <w:p>
      <w:r>
        <w:t>-----Idle (Kai)-----</w:t>
      </w:r>
    </w:p>
    <w:p>
      <w:r>
        <w:t>https://vignette.wikia.nocookie.net/kancolle/images/f/ff/MurasameKai-Idle.ogg/revision/latest?cb=20150225042618</w:t>
      </w:r>
    </w:p>
    <w:p>
      <w:r>
        <w:t>そうですかぁ…この村雨を放置ですか…村雨そんな趣味ないからかまって!</w:t>
      </w:r>
    </w:p>
    <w:p>
      <w:r>
        <w:t>I see... you are leaving me aside... I don't have that kind of fetish, so pay attention to me!</w:t>
      </w:r>
    </w:p>
    <w:p>
      <w:r>
        <w:t>-----Secretary Married-----</w:t>
      </w:r>
    </w:p>
    <w:p>
      <w:r>
        <w:t>https://vignette.wikia.nocookie.net/kancolle/images/f/f2/Murasame-Secretary_Married.ogg/revision/latest?cb=20150225042817</w:t>
      </w:r>
    </w:p>
    <w:p>
      <w:r>
        <w:t>提督、元気ない時は村雨が元気分けてあげるから。はいっ! どう? 元気でた?</w:t>
      </w:r>
    </w:p>
    <w:p>
      <w:r>
        <w:t>Admiral, when you're feeling down, Murasame will give you some of her spirit! There! Well? Feeling better?</w:t>
      </w:r>
    </w:p>
    <w:p>
      <w:r>
        <w:t>-----Wedding-----</w:t>
      </w:r>
    </w:p>
    <w:p>
      <w:r>
        <w:t>https://vignette.wikia.nocookie.net/kancolle/images/d/d1/Murasame-Wedding.ogg/revision/latest?cb=20150225042929</w:t>
      </w:r>
    </w:p>
    <w:p>
      <w:r>
        <w:t>提督と2人っきりって、意外と楽しいかも。ね、私達って、相性いいのかな?</w:t>
      </w:r>
    </w:p>
    <w:p>
      <w:r>
        <w:t>Just the two of us, it's suprisingly fun, I think. Hey, the compatbility between us is good, yeah?</w:t>
      </w:r>
    </w:p>
    <w:p>
      <w:r>
        <w:t>-----Looking At Scores-----</w:t>
      </w:r>
    </w:p>
    <w:p>
      <w:r>
        <w:t>https://vignette.wikia.nocookie.net/kancolle/images/f/f8/Murasame-Looking_At_Scores.ogg/revision/latest?cb=20150225043008</w:t>
      </w:r>
    </w:p>
    <w:p>
      <w:r>
        <w:t>提督、連絡が入っているよ</w:t>
      </w:r>
    </w:p>
    <w:p>
      <w:r>
        <w:t>Admiral, a communique's arrived.</w:t>
      </w:r>
    </w:p>
    <w:p>
      <w:r>
        <w:t>-----Joining A Fleet-----</w:t>
      </w:r>
    </w:p>
    <w:p>
      <w:r>
        <w:t>https://vignette.wikia.nocookie.net/kancolle/images/7/7f/Murasame-Joining_A_Fleet.ogg/revision/latest?cb=20150225043033</w:t>
      </w:r>
    </w:p>
    <w:p>
      <w:r>
        <w:t>村雨いっきまーす</w:t>
      </w:r>
    </w:p>
    <w:p>
      <w:r>
        <w:t>Murasame going o~ut!</w:t>
      </w:r>
    </w:p>
    <w:p>
      <w:r>
        <w:t>-----Kai Ni-----</w:t>
      </w:r>
    </w:p>
    <w:p>
      <w:r>
        <w:t>https://vignette.wikia.nocookie.net/kancolle/images/9/98/MurasameKai2-Joining_A_Fleet.ogg/revision/latest?cb=20180204153048</w:t>
      </w:r>
    </w:p>
    <w:p>
      <w:r>
        <w:t>村雨、出ます。さあ、警戒を厳として、行きましょうか。</w:t>
      </w:r>
    </w:p>
    <w:p>
      <w:r>
        <w:t>Murasame, sortieing. Stay vigilant, let's go.</w:t>
      </w:r>
    </w:p>
    <w:p>
      <w:r>
        <w:t>-----Equipment 1-----</w:t>
      </w:r>
    </w:p>
    <w:p>
      <w:r>
        <w:t>https://vignette.wikia.nocookie.net/kancolle/images/8/84/Murasame-Equipment_1.ogg/revision/latest?cb=20150225043412</w:t>
      </w:r>
    </w:p>
    <w:p>
      <w:r>
        <w:t>村雨、パワーアーップ!</w:t>
      </w:r>
    </w:p>
    <w:p>
      <w:r>
        <w:t>Murasame, Power-u~p!</w:t>
      </w:r>
    </w:p>
    <w:p>
      <w:r>
        <w:t>-----Equipment 2-----</w:t>
      </w:r>
    </w:p>
    <w:p>
      <w:r>
        <w:t>https://vignette.wikia.nocookie.net/kancolle/images/3/3c/Murasame-Equipment_2.ogg/revision/latest?cb=20150225043113</w:t>
      </w:r>
    </w:p>
    <w:p>
      <w:r>
        <w:t>いい感じ、いい感じ。来週の村雨にも期待してね</w:t>
      </w:r>
    </w:p>
    <w:p>
      <w:r>
        <w:t>Yeah! Good, great!  Expect great things from Murasame next week too!</w:t>
      </w:r>
    </w:p>
    <w:p>
      <w:r>
        <w:t>-----Equipment 3-----</w:t>
      </w:r>
    </w:p>
    <w:p>
      <w:r>
        <w:t>https://vignette.wikia.nocookie.net/kancolle/images/1/18/Murasame-Equipment_3.ogg/revision/latest?cb=20150225043213</w:t>
      </w:r>
    </w:p>
    <w:p>
      <w:r>
        <w:t>やるってば</w:t>
      </w:r>
    </w:p>
    <w:p>
      <w:r>
        <w:t>I can do it!</w:t>
      </w:r>
    </w:p>
    <w:p>
      <w:r>
        <w:t>-----Supply-----</w:t>
      </w:r>
    </w:p>
    <w:p>
      <w:r>
        <w:t>https://vignette.wikia.nocookie.net/kancolle/images/5/54/Murasame-Supply.ogg/revision/latest?cb=20150808015837</w:t>
      </w:r>
    </w:p>
    <w:p>
      <w:r>
        <w:t>村雨、パワーアーップ!</w:t>
      </w:r>
    </w:p>
    <w:p>
      <w:r>
        <w:t>Murasame, Power-u~p!</w:t>
      </w:r>
    </w:p>
    <w:p>
      <w:r>
        <w:t>-----Kai-----</w:t>
      </w:r>
    </w:p>
    <w:p>
      <w:r>
        <w:t>https://vignette.wikia.nocookie.net/kancolle/images/0/09/MurasameKai-Supply.ogg/revision/latest?cb=20150808015837</w:t>
      </w:r>
    </w:p>
    <w:p>
      <w:r>
        <w:t>補給大好き!</w:t>
      </w:r>
    </w:p>
    <w:p>
      <w:r>
        <w:t>I love resupply!</w:t>
      </w:r>
    </w:p>
    <w:p>
      <w:r>
        <w:t>-----Docking Minor-----</w:t>
      </w:r>
    </w:p>
    <w:p>
      <w:r>
        <w:t>https://vignette.wikia.nocookie.net/kancolle/images/6/6f/Murasame-Docking_Minor.ogg/revision/latest?cb=20150225043652</w:t>
      </w:r>
    </w:p>
    <w:p>
      <w:r>
        <w:t>おぉ~、グッド~!</w:t>
      </w:r>
    </w:p>
    <w:p>
      <w:r>
        <w:t>Oh~, Good Job!</w:t>
      </w:r>
    </w:p>
    <w:p>
      <w:r>
        <w:t>-----Docking Major-----</w:t>
      </w:r>
    </w:p>
    <w:p>
      <w:r>
        <w:t>https://vignette.wikia.nocookie.net/kancolle/images/2/24/Murasame-Docking_Major.ogg/revision/latest?cb=20150225043835</w:t>
      </w:r>
    </w:p>
    <w:p>
      <w:r>
        <w:t>はぁー…休まりますねぇ</w:t>
      </w:r>
    </w:p>
    <w:p>
      <w:r>
        <w:t>Hah~ Gotta take a break, yeah~?</w:t>
      </w:r>
    </w:p>
    <w:p>
      <w:r>
        <w:t>-----Docking Complete-----</w:t>
      </w:r>
    </w:p>
    <w:p>
      <w:r>
        <w:t>https://vignette.wikia.nocookie.net/kancolle/images/2/2f/Murasame-Docking_Complete.ogg/revision/latest?cb=20150621090604</w:t>
      </w:r>
    </w:p>
    <w:p>
      <w:r>
        <w:t>修理終わったよ〜!</w:t>
      </w:r>
    </w:p>
    <w:p>
      <w:r>
        <w:t>Repairs finished~!</w:t>
      </w:r>
    </w:p>
    <w:p>
      <w:r>
        <w:t>-----Construction-----</w:t>
      </w:r>
    </w:p>
    <w:p>
      <w:r>
        <w:t>https://vignette.wikia.nocookie.net/kancolle/images/d/db/Murasame-Construction.ogg/revision/latest?cb=20150225043941</w:t>
      </w:r>
    </w:p>
    <w:p>
      <w:r>
        <w:t>新しい艦、ゲッツ!</w:t>
      </w:r>
    </w:p>
    <w:p>
      <w:r>
        <w:t>New ship, GET!</w:t>
      </w:r>
    </w:p>
    <w:p>
      <w:r>
        <w:t>-----Kai Ni-----</w:t>
      </w:r>
    </w:p>
    <w:p>
      <w:r>
        <w:t>https://vignette.wikia.nocookie.net/kancolle/images/3/37/MurasameKai2-Construction.ogg/revision/latest?cb=20180204153043</w:t>
      </w:r>
    </w:p>
    <w:p>
      <w:r>
        <w:t>新仲間ね、ようこそ、四水船に。。。ええ?違うの?</w:t>
      </w:r>
    </w:p>
    <w:p>
      <w:r>
        <w:t>A new friend, welcome to the 4th Destroyer Squadron... Eeh? Isn't it?</w:t>
      </w:r>
    </w:p>
    <w:p>
      <w:r>
        <w:t>-----Returning From Sortie-----</w:t>
      </w:r>
    </w:p>
    <w:p>
      <w:r>
        <w:t>https://vignette.wikia.nocookie.net/kancolle/images/f/f9/Murasame-Returning_From_Sortie.ogg/revision/latest?cb=20150225044236</w:t>
      </w:r>
    </w:p>
    <w:p>
      <w:r>
        <w:t>艦隊が戻ってきたってさー</w:t>
      </w:r>
    </w:p>
    <w:p>
      <w:r>
        <w:t>The fleet's back now~</w:t>
      </w:r>
    </w:p>
    <w:p>
      <w:r>
        <w:t>-----Kai Ni-----</w:t>
      </w:r>
    </w:p>
    <w:p>
      <w:r>
        <w:t>https://vignette.wikia.nocookie.net/kancolle/images/7/78/MurasameKai2-Returning_From_Sortie.ogg/revision/latest?cb=20180204153057</w:t>
      </w:r>
    </w:p>
    <w:p>
      <w:r>
        <w:t>艦隊きと、いい感じ。皆お疲れ様。</w:t>
      </w:r>
    </w:p>
    <w:p>
      <w:r>
        <w:t>The fleet came back, nice. Good work everybody.</w:t>
      </w:r>
    </w:p>
    <w:p>
      <w:r>
        <w:t>-----Starting A Sortie-----</w:t>
      </w:r>
    </w:p>
    <w:p>
      <w:r>
        <w:t>https://vignette.wikia.nocookie.net/kancolle/images/3/33/Murasame-Starting_A_Sortie.ogg/revision/latest?cb=20150225044349</w:t>
      </w:r>
    </w:p>
    <w:p>
      <w:r>
        <w:t>村雨の、ちょっとイイトコ見せてあげる!</w:t>
      </w:r>
    </w:p>
    <w:p>
      <w:r>
        <w:t>I'll show some a little of Murasame's goodness!</w:t>
      </w:r>
    </w:p>
    <w:p>
      <w:r>
        <w:t>-----Kai Ni-----</w:t>
      </w:r>
    </w:p>
    <w:p>
      <w:r>
        <w:t>https://vignette.wikia.nocookie.net/kancolle/images/3/3c/MurasameKai2-Starting_A_Sortie.ogg/revision/latest?cb=20180204153108</w:t>
      </w:r>
    </w:p>
    <w:p>
      <w:r>
        <w:t>対艦、対潜、対空だって、やってあげる!</w:t>
      </w:r>
    </w:p>
    <w:p>
      <w:r>
        <w:t>Anti-ship, anti-submarine, even anti-air, I'll do it for you!</w:t>
      </w:r>
    </w:p>
    <w:p>
      <w:r>
        <w:t>-----Battle Start-----</w:t>
      </w:r>
    </w:p>
    <w:p>
      <w:r>
        <w:t>https://vignette.wikia.nocookie.net/kancolle/images/6/62/Murasame-Battle_Start.ogg/revision/latest?cb=20150225044420</w:t>
      </w:r>
    </w:p>
    <w:p>
      <w:r>
        <w:t>右舷、敵艦発見です</w:t>
      </w:r>
    </w:p>
    <w:p>
      <w:r>
        <w:t>Enemy spotted to starboard.</w:t>
      </w:r>
    </w:p>
    <w:p>
      <w:r>
        <w:t>-----Attack-----</w:t>
      </w:r>
    </w:p>
    <w:p>
      <w:r>
        <w:t>https://vignette.wikia.nocookie.net/kancolle/images/f/f4/Murasame-Attack.ogg/revision/latest?cb=20150225044441</w:t>
      </w:r>
    </w:p>
    <w:p>
      <w:r>
        <w:t>やっちゃうからねっ!</w:t>
      </w:r>
    </w:p>
    <w:p>
      <w:r>
        <w:t>Just do it!</w:t>
      </w:r>
    </w:p>
    <w:p>
      <w:r>
        <w:t>-----Night Battle-----</w:t>
      </w:r>
    </w:p>
    <w:p>
      <w:r>
        <w:t>https://vignette.wikia.nocookie.net/kancolle/images/6/67/Murasame-Night_Battle.ogg/revision/latest?cb=20150225044531</w:t>
      </w:r>
    </w:p>
    <w:p>
      <w:r>
        <w:t>あらあら、まだ、やるの? い・い・け・ど!</w:t>
      </w:r>
    </w:p>
    <w:p>
      <w:r>
        <w:t>Oh my, still up for it?  Th~at's ok~ay!</w:t>
      </w:r>
    </w:p>
    <w:p>
      <w:r>
        <w:t>-----Kai Ni-----</w:t>
      </w:r>
    </w:p>
    <w:p>
      <w:r>
        <w:t>https://vignette.wikia.nocookie.net/kancolle/images/7/7e/MurasameKai2-Night_Battle.ogg/revision/latest?cb=20180204153053</w:t>
      </w:r>
    </w:p>
    <w:p>
      <w:r>
        <w:t>あら、まだやるの~?い・い・け・ど・ね!</w:t>
      </w:r>
    </w:p>
    <w:p>
      <w:r>
        <w:t>Oh my, still up for it~? That's~ o~kay~, you~ know~!</w:t>
      </w:r>
    </w:p>
    <w:p>
      <w:r>
        <w:t>-----Night Attack-----</w:t>
      </w:r>
    </w:p>
    <w:p>
      <w:r>
        <w:t>https://vignette.wikia.nocookie.net/kancolle/images/0/0b/Murasame-Night_Attack.ogg/revision/latest?cb=20150225044607</w:t>
      </w:r>
    </w:p>
    <w:p>
      <w:r>
        <w:t>主砲も魚雷もあるんだよ!</w:t>
      </w:r>
    </w:p>
    <w:p>
      <w:r>
        <w:t>I've got both cannons and torpedos!</w:t>
      </w:r>
    </w:p>
    <w:p>
      <w:r>
        <w:t>-----Kai Ni-----</w:t>
      </w:r>
    </w:p>
    <w:p>
      <w:r>
        <w:t>https://vignette.wikia.nocookie.net/kancolle/images/2/24/MurasameKai2-Night_Attack.ogg/revision/latest?cb=20180204153051</w:t>
      </w:r>
    </w:p>
    <w:p>
      <w:r>
        <w:t>いい感じ、いい感じ</w:t>
      </w:r>
    </w:p>
    <w:p>
      <w:r>
        <w:t>Nice, nice!</w:t>
      </w:r>
    </w:p>
    <w:p>
      <w:r>
        <w:t>-----MVP-----</w:t>
      </w:r>
    </w:p>
    <w:p>
      <w:r>
        <w:t>https://vignette.wikia.nocookie.net/kancolle/images/1/10/Murasame-MVP.ogg/revision/latest?cb=20150225044645</w:t>
      </w:r>
    </w:p>
    <w:p>
      <w:r>
        <w:t>艦隊が勝利出来て良かったです。白露型駆逐艦の力侮れないでしょう?</w:t>
      </w:r>
    </w:p>
    <w:p>
      <w:r>
        <w:t>It's great that the fleet had a victory. You shouldn't make light of the Shiratsuyu-class' power, you know?</w:t>
      </w:r>
    </w:p>
    <w:p>
      <w:r>
        <w:t>-----Minor Damage 1-----</w:t>
      </w:r>
    </w:p>
    <w:p>
      <w:r>
        <w:t>https://vignette.wikia.nocookie.net/kancolle/images/8/89/Murasame-Minor_Damage_1.ogg/revision/latest?cb=20150225044737</w:t>
      </w:r>
    </w:p>
    <w:p>
      <w:r>
        <w:t>やぁっ!</w:t>
      </w:r>
    </w:p>
    <w:p>
      <w:r>
        <w:t>No~</w:t>
      </w:r>
    </w:p>
    <w:p>
      <w:r>
        <w:t>-----Minor Damage 2-----</w:t>
      </w:r>
    </w:p>
    <w:p>
      <w:r>
        <w:t>https://vignette.wikia.nocookie.net/kancolle/images/0/01/Murasame-Minor_Damage_2.ogg/revision/latest?cb=20150225044808</w:t>
      </w:r>
    </w:p>
    <w:p>
      <w:r>
        <w:t>ちょっ、まっ…!</w:t>
      </w:r>
    </w:p>
    <w:p>
      <w:r>
        <w:t>W-whoa, wait...</w:t>
      </w:r>
    </w:p>
    <w:p>
      <w:r>
        <w:t>-----Major Damage-----</w:t>
      </w:r>
    </w:p>
    <w:p>
      <w:r>
        <w:t>https://vignette.wikia.nocookie.net/kancolle/images/f/f3/Murasame-Major_Damage.ogg/revision/latest?cb=20150225044839</w:t>
      </w:r>
    </w:p>
    <w:p>
      <w:r>
        <w:t>本当に困るんですけどぉー…うぁあん…</w:t>
      </w:r>
    </w:p>
    <w:p>
      <w:r>
        <w:t>I'm truly a bit put out... geez...</w:t>
      </w:r>
    </w:p>
    <w:p>
      <w:r>
        <w:t>-----Sunk-----</w:t>
      </w:r>
    </w:p>
    <w:p>
      <w:r>
        <w:t>https://vignette.wikia.nocookie.net/kancolle/images/2/25/Murasame-Sunk.ogg/revision/latest?cb=20150225044911</w:t>
      </w:r>
    </w:p>
    <w:p>
      <w:r>
        <w:t>やるだけ…やったよね…さよなら…</w:t>
      </w:r>
    </w:p>
    <w:p>
      <w:r>
        <w:t>I did the best I could... that's great... farewell...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