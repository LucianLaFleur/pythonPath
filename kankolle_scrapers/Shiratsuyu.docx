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https://vignette.wikia.nocookie.net/kancolle/images/9/94/Shiratsuyu-Introduction.ogg/revision/latest?cb=20150305014906</w:t>
      </w:r>
    </w:p>
    <w:p>
      <w:r>
        <w:t>白露型駆逐艦 1番艦 、「白露」です!はい、 1番 艦ですっ!</w:t>
      </w:r>
    </w:p>
    <w:p>
      <w:r>
        <w:t>First ship of the Shiratsuyu-class destroyers, 'Shiratsuyu'!. Yes, the first ship!</w:t>
      </w:r>
    </w:p>
    <w:p>
      <w:r>
        <w:t>-----Kai Ni-----</w:t>
      </w:r>
    </w:p>
    <w:p>
      <w:r>
        <w:t>https://vignette.wikia.nocookie.net/kancolle/images/5/57/ShiratsuyuKai2-Introduction.ogg/revision/latest?cb=20180712152411</w:t>
      </w:r>
    </w:p>
    <w:p>
      <w:r>
        <w:t>提督、一番大きく改装した、白露だよ。やっぱ一番館だし。さあ、一緒に行こう!</w:t>
      </w:r>
    </w:p>
    <w:p>
      <w:r>
        <w:t>I'm Shiratsuyu that just received the greatest remodel, Admiral. I'm definitely the first ship. Now, let's go!</w:t>
      </w:r>
    </w:p>
    <w:p>
      <w:r>
        <w:t>-----Library-----</w:t>
      </w:r>
    </w:p>
    <w:p>
      <w:r>
        <w:t>https://vignette.wikia.nocookie.net/kancolle/images/7/7f/Shiratsuyu-Library.ogg/revision/latest?cb=20150305014925</w:t>
      </w:r>
    </w:p>
    <w:p>
      <w:r>
        <w:t>初春型駆逐艦の次に開発された白露型の1番艦、白露だよ! そう、1番艦だよ、1番艦。色々と改良された艦隊型駆逐艦なんだから!え?慌ててタンカーと衝突しないようにって?大丈夫!</w:t>
      </w:r>
    </w:p>
    <w:p>
      <w:r>
        <w:t>Developed after the Hatsuharu-class destroyer, Shiratsuyu-class, number one, I'm Shiratsuyu!  Yeah, number one, the first ship!With lots of upgrades, I'm a true fleet destroyer, you know!Eh? 'Don't be in such a rush that you'll hit a tanker'? Don't worry about it!</w:t>
      </w:r>
    </w:p>
    <w:p>
      <w:r>
        <w:t>-----Secretary 1-----</w:t>
      </w:r>
    </w:p>
    <w:p>
      <w:r>
        <w:t>https://vignette.wikia.nocookie.net/kancolle/images/d/de/Shiratsuyu-Secretary_1.ogg/revision/latest?cb=20150305014924</w:t>
      </w:r>
    </w:p>
    <w:p>
      <w:r>
        <w:t>なになに?あたしの出番?</w:t>
      </w:r>
    </w:p>
    <w:p>
      <w:r>
        <w:t>Whatwhat? My turn?</w:t>
      </w:r>
    </w:p>
    <w:p>
      <w:r>
        <w:t>-----Kai Ni-----</w:t>
      </w:r>
    </w:p>
    <w:p>
      <w:r>
        <w:t>https://vignette.wikia.nocookie.net/kancolle/images/4/46/ShiratsuyuKai2-Secretary_1.ogg/revision/latest?cb=20180712152434</w:t>
      </w:r>
    </w:p>
    <w:p>
      <w:r>
        <w:t>何々?やっぱあたしの出番?だよね!</w:t>
      </w:r>
    </w:p>
    <w:p>
      <w:r>
        <w:t>What is it? Is it my turn? Of course!</w:t>
      </w:r>
    </w:p>
    <w:p>
      <w:r>
        <w:t>-----Secretary 2-----</w:t>
      </w:r>
    </w:p>
    <w:p>
      <w:r>
        <w:t>https://vignette.wikia.nocookie.net/kancolle/images/3/31/Shiratsuyu-Secretary_2.ogg/revision/latest?cb=20150305015008</w:t>
      </w:r>
    </w:p>
    <w:p>
      <w:r>
        <w:t>はーい、呼びましたか?</w:t>
      </w:r>
    </w:p>
    <w:p>
      <w:r>
        <w:t>Ye~s, did you call?</w:t>
      </w:r>
    </w:p>
    <w:p>
      <w:r>
        <w:t>-----Kai Ni-----</w:t>
      </w:r>
    </w:p>
    <w:p>
      <w:r>
        <w:t>https://vignette.wikia.nocookie.net/kancolle/images/f/fa/ShiratsuyuKai2-Secretary_2.ogg/revision/latest?cb=20180712152437</w:t>
      </w:r>
    </w:p>
    <w:p>
      <w:r>
        <w:t>一番なあたし、読んだ?えへへへぇ、任せてくれちゃって。</w:t>
      </w:r>
    </w:p>
    <w:p>
      <w:r>
        <w:t>Did you call for the number one? Ehehehe, leave it all to me.</w:t>
      </w:r>
    </w:p>
    <w:p>
      <w:r>
        <w:t>-----Secretary 3-----</w:t>
      </w:r>
    </w:p>
    <w:p>
      <w:r>
        <w:t>https://vignette.wikia.nocookie.net/kancolle/images/f/f3/Shiratsuyu-Secretary_3.ogg/revision/latest?cb=20150305015018</w:t>
      </w:r>
    </w:p>
    <w:p>
      <w:r>
        <w:t>提督ー白露とそんなにお話したいの?よーしとことん付き合っちゃうよ</w:t>
      </w:r>
    </w:p>
    <w:p>
      <w:r>
        <w:t>A~dmiral, do you want to talk to me that much?  Alri~ght, I'll stay with you 'till the end!</w:t>
      </w:r>
    </w:p>
    <w:p>
      <w:r>
        <w:t>-----Idle (Kai)-----</w:t>
      </w:r>
    </w:p>
    <w:p>
      <w:r>
        <w:t>https://vignette.wikia.nocookie.net/kancolle/images/6/61/ShiratsuyuKai-Idle.ogg/revision/latest?cb=20150305015023</w:t>
      </w:r>
    </w:p>
    <w:p>
      <w:r>
        <w:t>提督 , うん、もうちょっと頑張ろうよう 、一番目指すよ!</w:t>
      </w:r>
    </w:p>
    <w:p>
      <w:r>
        <w:t>Admiral, work a little harder! Aim to be number one !</w:t>
      </w:r>
    </w:p>
    <w:p>
      <w:r>
        <w:t>-----Secretary Married-----</w:t>
      </w:r>
    </w:p>
    <w:p>
      <w:r>
        <w:t>https://vignette.wikia.nocookie.net/kancolle/images/2/2d/Shiratsuyu-Secretary_Married.ogg/revision/latest?cb=20150305015122</w:t>
      </w:r>
    </w:p>
    <w:p>
      <w:r>
        <w:t>提督もみんなの一番になって欲しいなぁ~。 うん!今日一番のいい笑顔!</w:t>
      </w:r>
    </w:p>
    <w:p>
      <w:r>
        <w:t>I want the Admiral to become everybody's number one~  Yeah! Today's a number one smile!</w:t>
      </w:r>
    </w:p>
    <w:p>
      <w:r>
        <w:t>-----Wedding-----</w:t>
      </w:r>
    </w:p>
    <w:p>
      <w:r>
        <w:t>https://vignette.wikia.nocookie.net/kancolle/images/b/b5/Shiratsuyu-Wedding.ogg/revision/latest?cb=20150305015126</w:t>
      </w:r>
    </w:p>
    <w:p>
      <w:r>
        <w:t>えへ…提督、いい風ね…。あたしが一番好きな物って?ナ~イショッ♪</w:t>
      </w:r>
    </w:p>
    <w:p>
      <w:r>
        <w:t>*laugh* Admiral, what a nice feeling. My number one favourite thing?  It's a se~cret!</w:t>
      </w:r>
    </w:p>
    <w:p>
      <w:r>
        <w:t>-----Looking At Scores-----</w:t>
      </w:r>
    </w:p>
    <w:p>
      <w:r>
        <w:t>https://vignette.wikia.nocookie.net/kancolle/images/9/92/Shiratsuyu-Looking_At_Scores.ogg/revision/latest?cb=20150305015131</w:t>
      </w:r>
    </w:p>
    <w:p>
      <w:r>
        <w:t>提督、お手紙だよ</w:t>
      </w:r>
    </w:p>
    <w:p>
      <w:r>
        <w:t>Admiral, a letter.</w:t>
      </w:r>
    </w:p>
    <w:p>
      <w:r>
        <w:t>-----Kai Ni-----</w:t>
      </w:r>
    </w:p>
    <w:p>
      <w:r>
        <w:t>https://vignette.wikia.nocookie.net/kancolle/images/5/52/ShiratsuyuKai2-Looking_At_Scores.ogg/revision/latest?cb=20180712152419</w:t>
      </w:r>
    </w:p>
    <w:p>
      <w:r>
        <w:t>提督、情報見るな?いいよ。ほい!なぁ、どれどれ。</w:t>
      </w:r>
    </w:p>
    <w:p>
      <w:r>
        <w:t>You want to see the intelligence, Admiral? Alright. Here! Hey, lemme see.</w:t>
      </w:r>
    </w:p>
    <w:p>
      <w:r>
        <w:t>-----Joining A Fleet-----</w:t>
      </w:r>
    </w:p>
    <w:p>
      <w:r>
        <w:t>https://vignette.wikia.nocookie.net/kancolle/images/8/83/Shiratsuyu-Joining_A_Fleet.ogg/revision/latest?cb=20150305015234</w:t>
      </w:r>
    </w:p>
    <w:p>
      <w:r>
        <w:t>さーあ、張り切って行きましょー</w:t>
      </w:r>
    </w:p>
    <w:p>
      <w:r>
        <w:t>Ok~ay, let's go all out!</w:t>
      </w:r>
    </w:p>
    <w:p>
      <w:r>
        <w:t>-----Kai Ni-----</w:t>
      </w:r>
    </w:p>
    <w:p>
      <w:r>
        <w:t>https://vignette.wikia.nocookie.net/kancolle/images/d/dc/ShiratsuyuKai2-Joining_A_Fleet.ogg/revision/latest?cb=20180712152416</w:t>
      </w:r>
    </w:p>
    <w:p>
      <w:r>
        <w:t>さあて、張り切っていちゃいますか!</w:t>
      </w:r>
    </w:p>
    <w:p>
      <w:r>
        <w:t>Now, let's get to work!</w:t>
      </w:r>
    </w:p>
    <w:p>
      <w:r>
        <w:t>-----Equipment 1-----</w:t>
      </w:r>
    </w:p>
    <w:p>
      <w:r>
        <w:t>https://vignette.wikia.nocookie.net/kancolle/images/9/90/Shiratsuyu-Equipment_1.ogg/revision/latest?cb=20150305015226</w:t>
      </w:r>
    </w:p>
    <w:p>
      <w:r>
        <w:t>かっこ良くなった、やったね</w:t>
      </w:r>
    </w:p>
    <w:p>
      <w:r>
        <w:t>I'm getting cooler, so awesome!</w:t>
      </w:r>
    </w:p>
    <w:p>
      <w:r>
        <w:t>-----Kai Ni-----</w:t>
      </w:r>
    </w:p>
    <w:p>
      <w:r>
        <w:t>https://vignette.wikia.nocookie.net/kancolle/images/8/81/ShiratsuyuKai2-Equipment_1.ogg/revision/latest?cb=20180712152358</w:t>
      </w:r>
    </w:p>
    <w:p>
      <w:r>
        <w:t>えへへへぇ、これこれ、これよ!明石さんに、感謝。</w:t>
      </w:r>
    </w:p>
    <w:p>
      <w:r>
        <w:t>Ehehehe, this is definitely it! Thanks, Akashi.</w:t>
      </w:r>
    </w:p>
    <w:p>
      <w:r>
        <w:t>-----Equipment 2-----</w:t>
      </w:r>
    </w:p>
    <w:p>
      <w:r>
        <w:t>https://vignette.wikia.nocookie.net/kancolle/images/e/e2/Shiratsuyu-Equipment_2.ogg/revision/latest?cb=20150305015227</w:t>
      </w:r>
    </w:p>
    <w:p>
      <w:r>
        <w:t>いっちばーん</w:t>
      </w:r>
    </w:p>
    <w:p>
      <w:r>
        <w:t>Number o~ne!</w:t>
      </w:r>
    </w:p>
    <w:p>
      <w:r>
        <w:t>-----Kai Ni-----</w:t>
      </w:r>
    </w:p>
    <w:p>
      <w:r>
        <w:t>https://vignette.wikia.nocookie.net/kancolle/images/c/cc/ShiratsuyuKai2-Equipment_2.ogg/revision/latest?cb=20180712152403</w:t>
      </w:r>
    </w:p>
    <w:p>
      <w:r>
        <w:t>提督、一番いい装備積んでよね?そう?よーし!</w:t>
      </w:r>
    </w:p>
    <w:p>
      <w:r>
        <w:t>You'll set me up with the best equipment right, Admiral? Really? Hooray!</w:t>
      </w:r>
    </w:p>
    <w:p>
      <w:r>
        <w:t>-----Equipment 3-----</w:t>
      </w:r>
    </w:p>
    <w:p>
      <w:r>
        <w:t>https://vignette.wikia.nocookie.net/kancolle/images/2/2a/Shiratsuyu-Equipment_3.ogg/revision/latest?cb=20150305015314</w:t>
      </w:r>
    </w:p>
    <w:p>
      <w:r>
        <w:t>ふっふー、強くなっちゃったー</w:t>
      </w:r>
    </w:p>
    <w:p>
      <w:r>
        <w:t>Fufu~ I got stronger.</w:t>
      </w:r>
    </w:p>
    <w:p>
      <w:r>
        <w:t>-----Kai Ni-----</w:t>
      </w:r>
    </w:p>
    <w:p>
      <w:r>
        <w:t>https://vignette.wikia.nocookie.net/kancolle/images/a/aa/ShiratsuyuKai2-Equipment_3.ogg/revision/latest?cb=20180712152408</w:t>
      </w:r>
    </w:p>
    <w:p>
      <w:r>
        <w:t>いーちーばーん!</w:t>
      </w:r>
    </w:p>
    <w:p>
      <w:r>
        <w:t>I'm number one!</w:t>
      </w:r>
    </w:p>
    <w:p>
      <w:r>
        <w:t>-----Supply-----</w:t>
      </w:r>
    </w:p>
    <w:p>
      <w:r>
        <w:t>https://vignette.wikia.nocookie.net/kancolle/images/4/45/Shiratsuyu-Supply.ogg/revision/latest?cb=20150808014934</w:t>
      </w:r>
    </w:p>
    <w:p>
      <w:r>
        <w:t>ふっふー、強くなっちゃったー。</w:t>
      </w:r>
    </w:p>
    <w:p>
      <w:r>
        <w:t>Fufu~ I got stronger.</w:t>
      </w:r>
    </w:p>
    <w:p>
      <w:r>
        <w:t>-----Kai-----</w:t>
      </w:r>
    </w:p>
    <w:p>
      <w:r>
        <w:t>https://vignette.wikia.nocookie.net/kancolle/images/1/16/ShiratsuyuKai-Supply.ogg/revision/latest?cb=20150808014935</w:t>
      </w:r>
    </w:p>
    <w:p>
      <w:r>
        <w:t>うん、いっぱいにね。</w:t>
      </w:r>
    </w:p>
    <w:p>
      <w:r>
        <w:t>Mmm~ I'm stuffed!</w:t>
      </w:r>
    </w:p>
    <w:p>
      <w:r>
        <w:t>-----Kai Ni-----</w:t>
      </w:r>
    </w:p>
    <w:p>
      <w:r>
        <w:t>https://vignette.wikia.nocookie.net/kancolle/images/f/fb/ShiratsuyuKai2-Supply.ogg/revision/latest?cb=20180712152444</w:t>
      </w:r>
    </w:p>
    <w:p>
      <w:r>
        <w:t>ご飯は大好き!いっぱい食べるよ!いただきます!</w:t>
      </w:r>
    </w:p>
    <w:p>
      <w:r>
        <w:t>I really love rice! I'm going to eat lots! Thanks for the food!</w:t>
      </w:r>
    </w:p>
    <w:p>
      <w:r>
        <w:t>-----Docking Minor-----</w:t>
      </w:r>
    </w:p>
    <w:p>
      <w:r>
        <w:t>https://vignette.wikia.nocookie.net/kancolle/images/2/2c/Shiratsuyu-Docking_Minor.ogg/revision/latest?cb=20150305015338</w:t>
      </w:r>
    </w:p>
    <w:p>
      <w:r>
        <w:t>準備万端!</w:t>
      </w:r>
    </w:p>
    <w:p>
      <w:r>
        <w:t>Prep complete!</w:t>
      </w:r>
    </w:p>
    <w:p>
      <w:r>
        <w:t>-----Kai Ni-----</w:t>
      </w:r>
    </w:p>
    <w:p>
      <w:r>
        <w:t>https://vignette.wikia.nocookie.net/kancolle/images/b/b3/ShiratsuyuKai2-Docking_Minor.ogg/revision/latest?cb=20180712152355</w:t>
      </w:r>
    </w:p>
    <w:p>
      <w:r>
        <w:t>んはぁ、ちょっとお風呂。一緒に入る?…う、嘘だよ。</w:t>
      </w:r>
    </w:p>
    <w:p>
      <w:r>
        <w:t>Aaah, I'm going for a short bath. Want to join me? ...I-I'm just kidding.</w:t>
      </w:r>
    </w:p>
    <w:p>
      <w:r>
        <w:t>-----Docking Major-----</w:t>
      </w:r>
    </w:p>
    <w:p>
      <w:r>
        <w:t>https://vignette.wikia.nocookie.net/kancolle/images/6/61/Shiratsuyu-Docking_Major.ogg/revision/latest?cb=20150305015422</w:t>
      </w:r>
    </w:p>
    <w:p>
      <w:r>
        <w:t>しっかり治してね…。</w:t>
      </w:r>
    </w:p>
    <w:p>
      <w:r>
        <w:t>Fix me well, okay?</w:t>
      </w:r>
    </w:p>
    <w:p>
      <w:r>
        <w:t>-----Kai Ni-----</w:t>
      </w:r>
    </w:p>
    <w:p>
      <w:r>
        <w:t>https://vignette.wikia.nocookie.net/kancolle/images/0/0c/ShiratsuyuKai2-Docking_Major.ogg/revision/latest?cb=20180712152350</w:t>
      </w:r>
    </w:p>
    <w:p>
      <w:r>
        <w:t>だあぁー!一番のいっちょらを…許すまじぃ。クソ、お風呂にちょっこうだ!</w:t>
      </w:r>
    </w:p>
    <w:p>
      <w:r>
        <w:t>Guaaaah! My best clothes are... You'll pay for this. Damnit, I'm going to take a bath!</w:t>
      </w:r>
    </w:p>
    <w:p>
      <w:r>
        <w:t>-----Docking Complete-----</w:t>
      </w:r>
    </w:p>
    <w:p>
      <w:r>
        <w:t>https://vignette.wikia.nocookie.net/kancolle/images/6/6e/Shiratsuyu-Docking_Complete.ogg/revision/latest?cb=20150719163902</w:t>
      </w:r>
    </w:p>
    <w:p>
      <w:r>
        <w:t>修理が終わった艦がいるみたい。</w:t>
      </w:r>
    </w:p>
    <w:p>
      <w:r>
        <w:t>A ship has done repairing it seems.</w:t>
      </w:r>
    </w:p>
    <w:p>
      <w:r>
        <w:t>-----Construction-----</w:t>
      </w:r>
    </w:p>
    <w:p>
      <w:r>
        <w:t>https://vignette.wikia.nocookie.net/kancolle/images/9/9c/Shiratsuyu-Construction.ogg/revision/latest?cb=20150305015423</w:t>
      </w:r>
    </w:p>
    <w:p>
      <w:r>
        <w:t>新メンバーが到着したよ</w:t>
      </w:r>
    </w:p>
    <w:p>
      <w:r>
        <w:t>A new member has arrived.</w:t>
      </w:r>
    </w:p>
    <w:p>
      <w:r>
        <w:t>-----Kai Ni-----</w:t>
      </w:r>
    </w:p>
    <w:p>
      <w:r>
        <w:t>https://vignette.wikia.nocookie.net/kancolle/images/2/2b/ShiratsuyuKai2-Construction.ogg/revision/latest?cb=20180712152344</w:t>
      </w:r>
    </w:p>
    <w:p>
      <w:r>
        <w:t>新しい子か?一番に挨拶しなくちゃ!</w:t>
      </w:r>
    </w:p>
    <w:p>
      <w:r>
        <w:t>It's a new girl? I'll have to give her the best welcome!</w:t>
      </w:r>
    </w:p>
    <w:p>
      <w:r>
        <w:t>-----Returning From Sortie-----</w:t>
      </w:r>
    </w:p>
    <w:p>
      <w:r>
        <w:t>https://vignette.wikia.nocookie.net/kancolle/images/2/27/Shiratsuyu-Returning_From_Sortie.ogg/revision/latest?cb=20150305015436</w:t>
      </w:r>
    </w:p>
    <w:p>
      <w:r>
        <w:t>作戦が終わった艦隊が戻って来たね</w:t>
      </w:r>
    </w:p>
    <w:p>
      <w:r>
        <w:t>The operation's over, the fleet's come back, yeah?</w:t>
      </w:r>
    </w:p>
    <w:p>
      <w:r>
        <w:t>-----Starting A Sortie-----</w:t>
      </w:r>
    </w:p>
    <w:p>
      <w:r>
        <w:t>https://vignette.wikia.nocookie.net/kancolle/images/e/ec/Shiratsuyu-Starting_A_Sortie.ogg/revision/latest?cb=20150305015513</w:t>
      </w:r>
    </w:p>
    <w:p>
      <w:r>
        <w:t>白露型駆逐艦1番艦、白露、出ます</w:t>
      </w:r>
    </w:p>
    <w:p>
      <w:r>
        <w:t>First ship of the Shiratsuyu class destroyers, Shiratsuyu, going out!</w:t>
      </w:r>
    </w:p>
    <w:p>
      <w:r>
        <w:t>-----Kai Ni-----</w:t>
      </w:r>
    </w:p>
    <w:p>
      <w:r>
        <w:t>https://vignette.wikia.nocookie.net/kancolle/images/4/4d/ShiratsuyuKai2-Starting_A_Sortie.ogg/revision/latest?cb=20180712152441</w:t>
      </w:r>
    </w:p>
    <w:p>
      <w:r>
        <w:t>いい時雨、お姉ちゃんの活躍、見てなさい。</w:t>
      </w:r>
    </w:p>
    <w:p>
      <w:r>
        <w:t>Alright, Shigure; just watch what your older sister can do.</w:t>
      </w:r>
    </w:p>
    <w:p>
      <w:r>
        <w:t>-----Battle Start-----</w:t>
      </w:r>
    </w:p>
    <w:p>
      <w:r>
        <w:t>https://vignette.wikia.nocookie.net/kancolle/images/b/ba/Shiratsuyu-Battle_Start.ogg/revision/latest?cb=20150305015521</w:t>
      </w:r>
    </w:p>
    <w:p>
      <w:r>
        <w:t>1番先に敵艦発見!</w:t>
      </w:r>
    </w:p>
    <w:p>
      <w:r>
        <w:t>First to discover the enemy!</w:t>
      </w:r>
    </w:p>
    <w:p>
      <w:r>
        <w:t>-----Attack-----</w:t>
      </w:r>
    </w:p>
    <w:p>
      <w:r>
        <w:t>https://vignette.wikia.nocookie.net/kancolle/images/1/17/Shiratsuyu-Attack.ogg/revision/latest?cb=20150305015525</w:t>
      </w:r>
    </w:p>
    <w:p>
      <w:r>
        <w:t>いっけー</w:t>
      </w:r>
    </w:p>
    <w:p>
      <w:r>
        <w:t>Go~!</w:t>
      </w:r>
    </w:p>
    <w:p>
      <w:r>
        <w:t>-----Night Battle-----</w:t>
      </w:r>
    </w:p>
    <w:p>
      <w:r>
        <w:t>https://vignette.wikia.nocookie.net/kancolle/images/c/cf/Shiratsuyu-Night_Battle.ogg/revision/latest?cb=20150305015611</w:t>
      </w:r>
    </w:p>
    <w:p>
      <w:r>
        <w:t>1番に突っ込むよ、ついて来て!</w:t>
      </w:r>
    </w:p>
    <w:p>
      <w:r>
        <w:t>I'll be the first to continue the attack, bring it on!</w:t>
      </w:r>
    </w:p>
    <w:p>
      <w:r>
        <w:t>-----Night Attack-----</w:t>
      </w:r>
    </w:p>
    <w:p>
      <w:r>
        <w:t>https://vignette.wikia.nocookie.net/kancolle/images/f/f3/Shiratsuyu-Night_Attack.ogg/revision/latest?cb=20150305015621</w:t>
      </w:r>
    </w:p>
    <w:p>
      <w:r>
        <w:t>まいどありー</w:t>
      </w:r>
    </w:p>
    <w:p>
      <w:r>
        <w:t>Thank you for your patronage~!</w:t>
      </w:r>
    </w:p>
    <w:p>
      <w:r>
        <w:t>-----MVP-----</w:t>
      </w:r>
    </w:p>
    <w:p>
      <w:r>
        <w:t>https://vignette.wikia.nocookie.net/kancolle/images/c/cf/Shiratsuyu-MVP.ogg/revision/latest?cb=20150305015710</w:t>
      </w:r>
    </w:p>
    <w:p>
      <w:r>
        <w:t>もっちろんあたしが1番に決まっているじゃない。ねぇ?</w:t>
      </w:r>
    </w:p>
    <w:p>
      <w:r>
        <w:t>Of course I'm gonna be picked as number one! You know?</w:t>
      </w:r>
    </w:p>
    <w:p>
      <w:r>
        <w:t>-----Kai Ni-----</w:t>
      </w:r>
    </w:p>
    <w:p>
      <w:r>
        <w:t>https://vignette.wikia.nocookie.net/kancolle/images/2/22/ShiratsuyuKai2-MVP.ogg/revision/latest?cb=20180712152422</w:t>
      </w:r>
    </w:p>
    <w:p>
      <w:r>
        <w:t>もちろん!このあたしが一番に決まってるじゃ。ねぇ?</w:t>
      </w:r>
    </w:p>
    <w:p>
      <w:r>
        <w:t>Of course! It's expected that I'm number one. Right?</w:t>
      </w:r>
    </w:p>
    <w:p>
      <w:r>
        <w:t>-----Minor Damage 1-----</w:t>
      </w:r>
    </w:p>
    <w:p>
      <w:r>
        <w:t>https://vignette.wikia.nocookie.net/kancolle/images/9/9b/Shiratsuyu-Minor_Damage_1.ogg/revision/latest?cb=20150305015736</w:t>
      </w:r>
    </w:p>
    <w:p>
      <w:r>
        <w:t>うわーっ、しまった!</w:t>
      </w:r>
    </w:p>
    <w:p>
      <w:r>
        <w:t>Uwa!? Shoot...</w:t>
      </w:r>
    </w:p>
    <w:p>
      <w:r>
        <w:t>-----Minor Damage 2-----</w:t>
      </w:r>
    </w:p>
    <w:p>
      <w:r>
        <w:t>https://vignette.wikia.nocookie.net/kancolle/images/c/cb/Shiratsuyu-Minor_Damage_2.ogg/revision/latest?cb=20150305015743</w:t>
      </w:r>
    </w:p>
    <w:p>
      <w:r>
        <w:t>きゃあっ!痛いって!</w:t>
      </w:r>
    </w:p>
    <w:p>
      <w:r>
        <w:t>Ah! Its hurts you know!</w:t>
      </w:r>
    </w:p>
    <w:p>
      <w:r>
        <w:t>-----Kai Ni-----</w:t>
      </w:r>
    </w:p>
    <w:p>
      <w:r>
        <w:t>https://vignette.wikia.nocookie.net/kancolle/images/9/9d/ShiratsuyuKai2-Minor_Damage_2.ogg/revision/latest?cb=20180712152430</w:t>
      </w:r>
    </w:p>
    <w:p>
      <w:r>
        <w:t>うわぁ!回避運動は気をつけるよ!</w:t>
      </w:r>
    </w:p>
    <w:p>
      <w:r>
        <w:t>Whoa! Pay attention to evasive maneouvers!</w:t>
      </w:r>
    </w:p>
    <w:p>
      <w:r>
        <w:t>-----Major Damage-----</w:t>
      </w:r>
    </w:p>
    <w:p>
      <w:r>
        <w:t>https://vignette.wikia.nocookie.net/kancolle/images/f/f8/Shiratsuyu-Major_Damage.ogg/revision/latest?cb=20150305015810</w:t>
      </w:r>
    </w:p>
    <w:p>
      <w:r>
        <w:t>寒いし、痛いし、恥ずかしいし…んもぉー、今に見てなさいよぉーっ!</w:t>
      </w:r>
    </w:p>
    <w:p>
      <w:r>
        <w:t>...It hurts, it's cold, it's embarrassing... Just you wait and see!</w:t>
      </w:r>
    </w:p>
    <w:p>
      <w:r>
        <w:t>-----Kai Ni-----</w:t>
      </w:r>
    </w:p>
    <w:p>
      <w:r>
        <w:t>https://vignette.wikia.nocookie.net/kancolle/images/7/7e/ShiratsuyuKai2-Major_Damage.ogg/revision/latest?cb=20180712152426</w:t>
      </w:r>
    </w:p>
    <w:p>
      <w:r>
        <w:t>ん、なら…にまに見てなさいよ!もう一回来て、ギッタギタしてやるから!</w:t>
      </w:r>
    </w:p>
    <w:p>
      <w:r>
        <w:t>J-just... you wait and see! I'll come back again and crush you!</w:t>
      </w:r>
    </w:p>
    <w:p>
      <w:r>
        <w:t>-----Sunk-----</w:t>
      </w:r>
    </w:p>
    <w:p>
      <w:r>
        <w:t>https://vignette.wikia.nocookie.net/kancolle/images/9/99/Shiratsuyu-Sunk.ogg/revision/latest?cb=20150305015821</w:t>
      </w:r>
    </w:p>
    <w:p>
      <w:r>
        <w:t>うそ…私…沈むの~…</w:t>
      </w:r>
    </w:p>
    <w:p>
      <w:r>
        <w:t>What... I'm... sinking?...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