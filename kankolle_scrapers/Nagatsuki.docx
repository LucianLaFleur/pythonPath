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https://vignette.wikia.nocookie.net/kancolle/images/2/2d/Nagatsuki-Introduction.ogg/revision/latest?cb=20150216232124</w:t>
      </w:r>
    </w:p>
    <w:p>
      <w:r>
        <w:t>長月だ。駆逐艦と侮るなよ。役に立つはずだ。</w:t>
      </w:r>
    </w:p>
    <w:p>
      <w:r>
        <w:t>Nagatsuki here. Don't take me lightly just because I'm a destroyer. I'm useful.</w:t>
      </w:r>
    </w:p>
    <w:p>
      <w:r>
        <w:t>-----Library-----</w:t>
      </w:r>
    </w:p>
    <w:p>
      <w:r>
        <w:t>https://vignette.wikia.nocookie.net/kancolle/images/9/94/Nagatsuki-Library.ogg/revision/latest?cb=20150216232129</w:t>
      </w:r>
    </w:p>
    <w:p>
      <w:r>
        <w:t>睦月型8番艦だ。東南アジア方面の攻略作戦後は、船団護衛を任されていた。コロンバンガラ島への揚陸作戦では敵艦の襲撃を受けながら奮戦したよ。</w:t>
      </w:r>
    </w:p>
    <w:p>
      <w:r>
        <w:t>Eighth ship of the Mutsuki-class.After the occupation of Southeast Asia, I was assigned to escort duties.While unloading at Kolombangara, I had to fend off a surprise attack by the enemy fleet.</w:t>
      </w:r>
    </w:p>
    <w:p>
      <w:r>
        <w:t>-----Secretary 1-----</w:t>
      </w:r>
    </w:p>
    <w:p>
      <w:r>
        <w:t>https://vignette.wikia.nocookie.net/kancolle/images/5/52/Nagatsuki-Secretary_1.ogg/revision/latest?cb=20150216232136</w:t>
      </w:r>
    </w:p>
    <w:p>
      <w:r>
        <w:t>何だ、司令官</w:t>
      </w:r>
    </w:p>
    <w:p>
      <w:r>
        <w:t>What's up, Commander?</w:t>
      </w:r>
    </w:p>
    <w:p>
      <w:r>
        <w:t>-----Secretary 2-----</w:t>
      </w:r>
    </w:p>
    <w:p>
      <w:r>
        <w:t>https://vignette.wikia.nocookie.net/kancolle/images/6/68/Nagatsuki-Secretary_2.ogg/revision/latest?cb=20150216232142</w:t>
      </w:r>
    </w:p>
    <w:p>
      <w:r>
        <w:t>重要な話か?</w:t>
      </w:r>
    </w:p>
    <w:p>
      <w:r>
        <w:t>Something important?</w:t>
      </w:r>
    </w:p>
    <w:p>
      <w:r>
        <w:t>-----Secretary 3-----</w:t>
      </w:r>
    </w:p>
    <w:p>
      <w:r>
        <w:t>https://vignette.wikia.nocookie.net/kancolle/images/f/fb/Nagatsuki-Secretary_3.ogg/revision/latest?cb=20150216232148</w:t>
      </w:r>
    </w:p>
    <w:p>
      <w:r>
        <w:t>へ、変なところ触るんじゃない!</w:t>
      </w:r>
    </w:p>
    <w:p>
      <w:r>
        <w:t>D-don't be touching anywhere weird!</w:t>
      </w:r>
    </w:p>
    <w:p>
      <w:r>
        <w:t>-----Idle (Kai)-----</w:t>
      </w:r>
    </w:p>
    <w:p>
      <w:r>
        <w:t>https://vignette.wikia.nocookie.net/kancolle/images/7/78/NagatsukiKai-Idle.ogg/revision/latest?cb=20150725234949</w:t>
      </w:r>
    </w:p>
    <w:p>
      <w:r>
        <w:t>司令官、その…なんだ、…長月は、ここに控えているからな。</w:t>
      </w:r>
    </w:p>
    <w:p>
      <w:r>
        <w:t>Commander, that's... well... Nagatsuki will be waiting here, alright?</w:t>
      </w:r>
    </w:p>
    <w:p>
      <w:r>
        <w:t>-----Secretary Married-----</w:t>
      </w:r>
    </w:p>
    <w:p>
      <w:r>
        <w:t>https://vignette.wikia.nocookie.net/kancolle/images/b/b0/Nagatsuki-Secretary_Married.ogg/revision/latest?cb=20150726000908</w:t>
      </w:r>
    </w:p>
    <w:p>
      <w:r>
        <w:t>こいつはいいな。</w:t>
      </w:r>
    </w:p>
    <w:p>
      <w:r>
        <w:t>This is nice.</w:t>
      </w:r>
    </w:p>
    <w:p>
      <w:r>
        <w:t>-----Kai-----</w:t>
      </w:r>
    </w:p>
    <w:p>
      <w:r>
        <w:t>https://vignette.wikia.nocookie.net/kancolle/images/3/34/NagatsukiKai-Secretary_Married.ogg/revision/latest?cb=20150725234949</w:t>
      </w:r>
    </w:p>
    <w:p>
      <w:r>
        <w:t>うっうぅ、ちょっ、……近くないかっ!? なんでっそんなに見るんだ……う、ぃ……恥ずかしい……精神攻撃か!? 新しい、訓練かぁ!?</w:t>
      </w:r>
    </w:p>
    <w:p>
      <w:r>
        <w:t>Uuu, hey... isn't this too close!? Why are you staring so hard at me... uuu... How embarrassing... is this a psychological attack!? A new type of training!?</w:t>
      </w:r>
    </w:p>
    <w:p>
      <w:r>
        <w:t>-----Wedding-----</w:t>
      </w:r>
    </w:p>
    <w:p>
      <w:r>
        <w:t>https://vignette.wikia.nocookie.net/kancolle/images/5/5f/Nagatsuki-Wedding.ogg/revision/latest?cb=20150216232155</w:t>
      </w:r>
    </w:p>
    <w:p>
      <w:r>
        <w:t>あんまり頼りにされても困る…わけないだろ あんたは別だよ、司令官</w:t>
      </w:r>
    </w:p>
    <w:p>
      <w:r>
        <w:t>Relying on me so much is troubling... but it's not that simple. You're different, Commander.</w:t>
      </w:r>
    </w:p>
    <w:p>
      <w:r>
        <w:t>-----Looking At Scores-----</w:t>
      </w:r>
    </w:p>
    <w:p>
      <w:r>
        <w:t>https://vignette.wikia.nocookie.net/kancolle/images/1/12/Nagatsuki-Looking_At_Scores.ogg/revision/latest?cb=20150216232202</w:t>
      </w:r>
    </w:p>
    <w:p>
      <w:r>
        <w:t>報せが届いている</w:t>
      </w:r>
    </w:p>
    <w:p>
      <w:r>
        <w:t>A notice has arrived.</w:t>
      </w:r>
    </w:p>
    <w:p>
      <w:r>
        <w:t>-----Joining A Fleet-----</w:t>
      </w:r>
    </w:p>
    <w:p>
      <w:r>
        <w:t>https://vignette.wikia.nocookie.net/kancolle/images/f/f0/Nagatsuki-Joining_A_Fleet.ogg/revision/latest?cb=20150216232207</w:t>
      </w:r>
    </w:p>
    <w:p>
      <w:r>
        <w:t>作戦を頭に叩き込んだな?さぁ行くぞ!</w:t>
      </w:r>
    </w:p>
    <w:p>
      <w:r>
        <w:t>Have you got the strategy hammered out? Then, off we go!</w:t>
      </w:r>
    </w:p>
    <w:p>
      <w:r>
        <w:t>-----Equipment 1-----</w:t>
      </w:r>
    </w:p>
    <w:p>
      <w:r>
        <w:t>https://vignette.wikia.nocookie.net/kancolle/images/d/d3/Nagatsuki-Equipment_1.ogg/revision/latest?cb=20150216232213</w:t>
      </w:r>
    </w:p>
    <w:p>
      <w:r>
        <w:t>おお、こいつはいいな</w:t>
      </w:r>
    </w:p>
    <w:p>
      <w:r>
        <w:t>Ooh, this is nice.</w:t>
      </w:r>
    </w:p>
    <w:p>
      <w:r>
        <w:t>-----Equipment 2-----</w:t>
      </w:r>
    </w:p>
    <w:p>
      <w:r>
        <w:t>https://vignette.wikia.nocookie.net/kancolle/images/6/65/Nagatsuki-Equipment_2.ogg/revision/latest?cb=20150216232220</w:t>
      </w:r>
    </w:p>
    <w:p>
      <w:r>
        <w:t>これまで以上に頑張らないとな</w:t>
      </w:r>
    </w:p>
    <w:p>
      <w:r>
        <w:t>I'll have to work harder from here-on-in.</w:t>
      </w:r>
    </w:p>
    <w:p>
      <w:r>
        <w:t>-----Equipment 3-----</w:t>
      </w:r>
    </w:p>
    <w:p>
      <w:r>
        <w:t>https://vignette.wikia.nocookie.net/kancolle/images/b/b5/Nagatsuki-Equipment_3.ogg/revision/latest?cb=20150216232226</w:t>
      </w:r>
    </w:p>
    <w:p>
      <w:r>
        <w:t>こいつはいいな</w:t>
      </w:r>
    </w:p>
    <w:p>
      <w:r>
        <w:t>This is nice.</w:t>
      </w:r>
    </w:p>
    <w:p>
      <w:r>
        <w:t>-----Supply-----</w:t>
      </w:r>
    </w:p>
    <w:p>
      <w:r>
        <w:t>https://vignette.wikia.nocookie.net/kancolle/images/b/ba/Nagatsuki-Supply.ogg/revision/latest?cb=20150216232233</w:t>
      </w:r>
    </w:p>
    <w:p>
      <w:r>
        <w:t>おぉ、こいつはいいな。</w:t>
      </w:r>
    </w:p>
    <w:p>
      <w:r>
        <w:t>Ooh, this is nice.</w:t>
      </w:r>
    </w:p>
    <w:p>
      <w:r>
        <w:t>-----Kai-----</w:t>
      </w:r>
    </w:p>
    <w:p>
      <w:r>
        <w:t>https://vignette.wikia.nocookie.net/kancolle/images/c/c8/NagatsukiKai-Supply.ogg/revision/latest?cb=20150422181036</w:t>
      </w:r>
    </w:p>
    <w:p>
      <w:r>
        <w:t>助かる。</w:t>
      </w:r>
    </w:p>
    <w:p>
      <w:r>
        <w:t>That helps a lot.</w:t>
      </w:r>
    </w:p>
    <w:p>
      <w:r>
        <w:t>-----Docking Minor-----</w:t>
      </w:r>
    </w:p>
    <w:p>
      <w:r>
        <w:t>https://vignette.wikia.nocookie.net/kancolle/images/c/c1/Nagatsuki-Docking_Minor.ogg/revision/latest?cb=20150216232240</w:t>
      </w:r>
    </w:p>
    <w:p>
      <w:r>
        <w:t>休息など必要ないが。</w:t>
      </w:r>
    </w:p>
    <w:p>
      <w:r>
        <w:t>I don't really need a rest...</w:t>
      </w:r>
    </w:p>
    <w:p>
      <w:r>
        <w:t>-----Docking Major-----</w:t>
      </w:r>
    </w:p>
    <w:p>
      <w:r>
        <w:t>https://vignette.wikia.nocookie.net/kancolle/images/1/1b/Nagatsuki-Docking_Major.ogg/revision/latest?cb=20150216232246</w:t>
      </w:r>
    </w:p>
    <w:p>
      <w:r>
        <w:t>命令であれば、休もうか。</w:t>
      </w:r>
    </w:p>
    <w:p>
      <w:r>
        <w:t>If it's an order... I'll take a break.</w:t>
      </w:r>
    </w:p>
    <w:p>
      <w:r>
        <w:t>-----Docking Complete-----</w:t>
      </w:r>
    </w:p>
    <w:p>
      <w:r>
        <w:t>https://vignette.wikia.nocookie.net/kancolle/images/2/2c/Nagatsuki-Docking_Complete.ogg/revision/latest?cb=20150719163746</w:t>
      </w:r>
    </w:p>
    <w:p>
      <w:r>
        <w:t>修復完了だ。</w:t>
      </w:r>
    </w:p>
    <w:p>
      <w:r>
        <w:t>Repair is completed.</w:t>
      </w:r>
    </w:p>
    <w:p>
      <w:r>
        <w:t>-----Construction-----</w:t>
      </w:r>
    </w:p>
    <w:p>
      <w:r>
        <w:t>https://vignette.wikia.nocookie.net/kancolle/images/4/41/Nagatsuki-Construction.ogg/revision/latest?cb=20150216232251</w:t>
      </w:r>
    </w:p>
    <w:p>
      <w:r>
        <w:t>新しい仲間か。楽しみだな</w:t>
      </w:r>
    </w:p>
    <w:p>
      <w:r>
        <w:t>A new comrade? I'm looking forward to it.</w:t>
      </w:r>
    </w:p>
    <w:p>
      <w:r>
        <w:t>-----Returning From Sortie-----</w:t>
      </w:r>
    </w:p>
    <w:p>
      <w:r>
        <w:t>https://vignette.wikia.nocookie.net/kancolle/images/c/c5/Nagatsuki-Returning_From_Sortie.ogg/revision/latest?cb=20150216232258</w:t>
      </w:r>
    </w:p>
    <w:p>
      <w:r>
        <w:t>作戦完了だ</w:t>
      </w:r>
    </w:p>
    <w:p>
      <w:r>
        <w:t>Operation complete.</w:t>
      </w:r>
    </w:p>
    <w:p>
      <w:r>
        <w:t>-----Starting A Sortie-----</w:t>
      </w:r>
    </w:p>
    <w:p>
      <w:r>
        <w:t>https://vignette.wikia.nocookie.net/kancolle/images/a/ab/Nagatsuki-Starting_A_Sortie.ogg/revision/latest?cb=20150216232304</w:t>
      </w:r>
    </w:p>
    <w:p>
      <w:r>
        <w:t>みな、準備はいいな!?</w:t>
      </w:r>
    </w:p>
    <w:p>
      <w:r>
        <w:t>Everyone, are you ready!?</w:t>
      </w:r>
    </w:p>
    <w:p>
      <w:r>
        <w:t>-----Battle Start-----</w:t>
      </w:r>
    </w:p>
    <w:p>
      <w:r>
        <w:t>https://vignette.wikia.nocookie.net/kancolle/images/a/ad/Nagatsuki-Battle_Start.ogg/revision/latest?cb=20150216232310</w:t>
      </w:r>
    </w:p>
    <w:p>
      <w:r>
        <w:t>長月、突撃する!</w:t>
      </w:r>
    </w:p>
    <w:p>
      <w:r>
        <w:t>Nagatsuki, attacking!</w:t>
      </w:r>
    </w:p>
    <w:p>
      <w:r>
        <w:t>-----Attack-----</w:t>
      </w:r>
    </w:p>
    <w:p>
      <w:r>
        <w:t>https://vignette.wikia.nocookie.net/kancolle/images/8/87/Nagatsuki-Attack.ogg/revision/latest?cb=20150216232316</w:t>
      </w:r>
    </w:p>
    <w:p>
      <w:r>
        <w:t>右、砲雷撃戦用意!</w:t>
      </w:r>
    </w:p>
    <w:p>
      <w:r>
        <w:t>Prepare for surface action to starboard!</w:t>
      </w:r>
    </w:p>
    <w:p>
      <w:r>
        <w:t>-----Night Battle-----</w:t>
      </w:r>
    </w:p>
    <w:p>
      <w:r>
        <w:t>https://vignette.wikia.nocookie.net/kancolle/images/6/61/Nagatsuki-Night_Battle.ogg/revision/latest?cb=20150216232322</w:t>
      </w:r>
    </w:p>
    <w:p>
      <w:r>
        <w:t>久々に本気になったよ!我に続け!</w:t>
      </w:r>
    </w:p>
    <w:p>
      <w:r>
        <w:t>I don't get this serious often! Let's keep going!</w:t>
      </w:r>
    </w:p>
    <w:p>
      <w:r>
        <w:t>-----Night Attack-----</w:t>
      </w:r>
    </w:p>
    <w:p>
      <w:r>
        <w:t>https://vignette.wikia.nocookie.net/kancolle/images/7/7b/Nagatsuki-Night_Attack.ogg/revision/latest?cb=20150216232328</w:t>
      </w:r>
    </w:p>
    <w:p>
      <w:r>
        <w:t>酸素魚雷の力、思い知れ!</w:t>
      </w:r>
    </w:p>
    <w:p>
      <w:r>
        <w:t>Feel the power of the Oxygen Torpedo!</w:t>
      </w:r>
    </w:p>
    <w:p>
      <w:r>
        <w:t>-----MVP-----</w:t>
      </w:r>
    </w:p>
    <w:p>
      <w:r>
        <w:t>https://vignette.wikia.nocookie.net/kancolle/images/e/e4/Nagatsuki-MVP.ogg/revision/latest?cb=20150216232335</w:t>
      </w:r>
    </w:p>
    <w:p>
      <w:r>
        <w:t>どんなに仲間が増えようと、私を凌駕する艦はいないようだな</w:t>
      </w:r>
    </w:p>
    <w:p>
      <w:r>
        <w:t>No matter how many more comrades there are, none shall surpass me!</w:t>
      </w:r>
    </w:p>
    <w:p>
      <w:r>
        <w:t>-----Minor Damage 1-----</w:t>
      </w:r>
    </w:p>
    <w:p>
      <w:r>
        <w:t>https://vignette.wikia.nocookie.net/kancolle/images/7/78/Nagatsuki-Minor_Damage_1.ogg/revision/latest?cb=20150216232341</w:t>
      </w:r>
    </w:p>
    <w:p>
      <w:r>
        <w:t>ああっ!?</w:t>
      </w:r>
    </w:p>
    <w:p>
      <w:r>
        <w:t>Aaau</w:t>
      </w:r>
    </w:p>
    <w:p>
      <w:r>
        <w:t>-----Minor Damage 2-----</w:t>
      </w:r>
    </w:p>
    <w:p>
      <w:r>
        <w:t>https://vignette.wikia.nocookie.net/kancolle/images/9/9e/Nagatsuki-Minor_Damage_2.ogg/revision/latest?cb=20150216232347</w:t>
      </w:r>
    </w:p>
    <w:p>
      <w:r>
        <w:t>くっそぉ…やるな!</w:t>
      </w:r>
    </w:p>
    <w:p>
      <w:r>
        <w:t>Damn! They got me!</w:t>
      </w:r>
    </w:p>
    <w:p>
      <w:r>
        <w:t>-----Major Damage-----</w:t>
      </w:r>
    </w:p>
    <w:p>
      <w:r>
        <w:t>https://vignette.wikia.nocookie.net/kancolle/images/e/ea/Nagatsuki-Major_Damage.ogg/revision/latest?cb=20150216232353</w:t>
      </w:r>
    </w:p>
    <w:p>
      <w:r>
        <w:t>被弾した…!?直撃ではないが…!</w:t>
      </w:r>
    </w:p>
    <w:p>
      <w:r>
        <w:t>I got attacked... Not a direct hit, though...</w:t>
      </w:r>
    </w:p>
    <w:p>
      <w:r>
        <w:t>-----Sunk-----</w:t>
      </w:r>
    </w:p>
    <w:p>
      <w:r>
        <w:t>https://vignette.wikia.nocookie.net/kancolle/images/a/ac/Nagatsuki-Sunk.ogg/revision/latest?cb=20150216232358</w:t>
      </w:r>
    </w:p>
    <w:p>
      <w:r>
        <w:t>すまないみんな…ここまでのようだ</w:t>
      </w:r>
    </w:p>
    <w:p>
      <w:r>
        <w:t>Sorry everyone... looks like this is as far as I'll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