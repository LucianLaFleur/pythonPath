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https://vignette.wikia.nocookie.net/kancolle/images/b/b3/Aoba-Introduction.ogg/revision/latest?cb=20150221070442</w:t>
      </w:r>
    </w:p>
    <w:p>
      <w:r>
        <w:t>ども、恐縮です、青葉ですぅ! 一言お願いします!</w:t>
      </w:r>
    </w:p>
    <w:p>
      <w:r>
        <w:t>Hi, thanks for your time, I'm Aoba! Please can I have some words!</w:t>
      </w:r>
    </w:p>
    <w:p>
      <w:r>
        <w:t>-----Library-----</w:t>
      </w:r>
    </w:p>
    <w:p>
      <w:r>
        <w:t>https://vignette.wikia.nocookie.net/kancolle/images/c/ce/Aoba-Library.ogg/revision/latest?cb=20150221070448</w:t>
      </w:r>
    </w:p>
    <w:p>
      <w:r>
        <w:t>青葉です。トラック諸島方面へ進出して、中部太平洋作戦を支えました。従軍作家さんも乗り込んで青葉のスタッフの仕事ぶりを取材したことも。最期の時は、呉の港で。動かす油もなかったけど、青葉、頑張りました!</w:t>
      </w:r>
    </w:p>
    <w:p>
      <w:r>
        <w:t>I'm Aoba. Advancing into the Truk Islands area, I supported the Pacific Front.With a war correspondent on board, the staff also had reporting as part of their job. At my last moment, I was at Kure.Even without fuel, I did my best!</w:t>
      </w:r>
    </w:p>
    <w:p>
      <w:r>
        <w:t>-----Secretary 1-----</w:t>
      </w:r>
    </w:p>
    <w:p>
      <w:r>
        <w:t>https://vignette.wikia.nocookie.net/kancolle/images/4/41/Aoba-Secretary_1.ogg/revision/latest?cb=20150221070455</w:t>
      </w:r>
    </w:p>
    <w:p>
      <w:r>
        <w:t>なになに?なんの話ですか?</w:t>
      </w:r>
    </w:p>
    <w:p>
      <w:r>
        <w:t>Whatwhat? Got a story?</w:t>
      </w:r>
    </w:p>
    <w:p>
      <w:r>
        <w:t>-----Secretary 2-----</w:t>
      </w:r>
    </w:p>
    <w:p>
      <w:r>
        <w:t>https://vignette.wikia.nocookie.net/kancolle/images/0/0c/Aoba-Secretary_2.ogg/revision/latest?cb=20150221070502</w:t>
      </w:r>
    </w:p>
    <w:p>
      <w:r>
        <w:t>司令官、青葉、見ちゃいました!</w:t>
      </w:r>
    </w:p>
    <w:p>
      <w:r>
        <w:t>Commander, I saw it!</w:t>
      </w:r>
    </w:p>
    <w:p>
      <w:r>
        <w:t>-----Secretary 3-----</w:t>
      </w:r>
    </w:p>
    <w:p>
      <w:r>
        <w:t>https://vignette.wikia.nocookie.net/kancolle/images/3/35/Aoba-Secretary_3.ogg/revision/latest?cb=20150221070508</w:t>
      </w:r>
    </w:p>
    <w:p>
      <w:r>
        <w:t>気になるんですか?いい情報ありますよ?</w:t>
      </w:r>
    </w:p>
    <w:p>
      <w:r>
        <w:t>Are you interested? I've got some good news, you know?</w:t>
      </w:r>
    </w:p>
    <w:p>
      <w:r>
        <w:t>-----Secretary Married-----</w:t>
      </w:r>
    </w:p>
    <w:p>
      <w:r>
        <w:t>https://vignette.wikia.nocookie.net/kancolle/images/e/e9/Aoba-Secretary_Married.ogg/revision/latest?cb=20150221070515</w:t>
      </w:r>
    </w:p>
    <w:p>
      <w:r>
        <w:t>きょーしゅくです!</w:t>
      </w:r>
    </w:p>
    <w:p>
      <w:r>
        <w:t>Sorry to trouble you!</w:t>
      </w:r>
    </w:p>
    <w:p>
      <w:r>
        <w:t>-----Wedding-----</w:t>
      </w:r>
    </w:p>
    <w:p>
      <w:r>
        <w:t>https://vignette.wikia.nocookie.net/kancolle/images/3/3c/Aoba-Wedding.ogg/revision/latest?cb=20150221070523</w:t>
      </w:r>
    </w:p>
    <w:p>
      <w:r>
        <w:t>青葉、ホントは敵じゃなくて司令官だけ見ていたいんだけどなあ …な、なんてねっ!</w:t>
      </w:r>
    </w:p>
    <w:p>
      <w:r>
        <w:t>Aoba, all she really wants to do is look at the Commander rather than the enemy… J-just kidding!</w:t>
      </w:r>
    </w:p>
    <w:p>
      <w:r>
        <w:t>-----Looking At Scores-----</w:t>
      </w:r>
    </w:p>
    <w:p>
      <w:r>
        <w:t>https://vignette.wikia.nocookie.net/kancolle/images/0/00/Aoba-Looking_At_Scores.ogg/revision/latest?cb=20150221070531</w:t>
      </w:r>
    </w:p>
    <w:p>
      <w:r>
        <w:t>連絡みたい、なんだろーなんだろー!</w:t>
      </w:r>
    </w:p>
    <w:p>
      <w:r>
        <w:t>Some news? What is it, what is iiiit?</w:t>
      </w:r>
    </w:p>
    <w:p>
      <w:r>
        <w:t>-----Joining A Fleet-----</w:t>
      </w:r>
    </w:p>
    <w:p>
      <w:r>
        <w:t>https://vignette.wikia.nocookie.net/kancolle/images/f/f4/Aoba-Joining_A_Fleet.ogg/revision/latest?cb=20150221070538</w:t>
      </w:r>
    </w:p>
    <w:p>
      <w:r>
        <w:t>青葉取材…あ、いえ出撃しまーす!</w:t>
      </w:r>
    </w:p>
    <w:p>
      <w:r>
        <w:t>Aoba covering... Ah, no, launching!</w:t>
      </w:r>
    </w:p>
    <w:p>
      <w:r>
        <w:t>-----Equipment 1-----</w:t>
      </w:r>
    </w:p>
    <w:p>
      <w:r>
        <w:t>https://vignette.wikia.nocookie.net/kancolle/images/f/f1/Aoba-Equipment_1.ogg/revision/latest?cb=20150221070545</w:t>
      </w:r>
    </w:p>
    <w:p>
      <w:r>
        <w:t>よーし、もっと働けます。</w:t>
      </w:r>
    </w:p>
    <w:p>
      <w:r>
        <w:t>Okay! I can work better now!</w:t>
      </w:r>
    </w:p>
    <w:p>
      <w:r>
        <w:t>-----Equipment 2-----</w:t>
      </w:r>
    </w:p>
    <w:p>
      <w:r>
        <w:t>https://vignette.wikia.nocookie.net/kancolle/images/7/72/Aoba-Equipment_2.ogg/revision/latest?cb=20150221070552</w:t>
      </w:r>
    </w:p>
    <w:p>
      <w:r>
        <w:t>これでとっても取材、あ、いえ、戦闘しやすくなりました。</w:t>
      </w:r>
    </w:p>
    <w:p>
      <w:r>
        <w:t>This'll let me do so much more reporting... ah, no, make fighting easer.</w:t>
      </w:r>
    </w:p>
    <w:p>
      <w:r>
        <w:t>-----Equipment 3-----</w:t>
      </w:r>
    </w:p>
    <w:p>
      <w:r>
        <w:t>https://vignette.wikia.nocookie.net/kancolle/images/a/ac/Aoba-Equipment_3.ogg/revision/latest?cb=20150221070558</w:t>
      </w:r>
    </w:p>
    <w:p>
      <w:r>
        <w:t>恐縮です!</w:t>
      </w:r>
    </w:p>
    <w:p>
      <w:r>
        <w:t>How kind of you!</w:t>
      </w:r>
    </w:p>
    <w:p>
      <w:r>
        <w:t>-----Supply-----</w:t>
      </w:r>
    </w:p>
    <w:p>
      <w:r>
        <w:t>https://vignette.wikia.nocookie.net/kancolle/images/f/f4/Aoba-Supply.ogg/revision/latest?cb=20150221070608</w:t>
      </w:r>
    </w:p>
    <w:p>
      <w:r>
        <w:t>よーし、もっと働けます。</w:t>
      </w:r>
    </w:p>
    <w:p>
      <w:r>
        <w:t>Okay! I can work better now!</w:t>
      </w:r>
    </w:p>
    <w:p>
      <w:r>
        <w:t>-----Docking Minor-----</w:t>
      </w:r>
    </w:p>
    <w:p>
      <w:r>
        <w:t>https://vignette.wikia.nocookie.net/kancolle/images/0/08/Aoba-Docking_Minor.ogg/revision/latest?cb=20150221070617</w:t>
      </w:r>
    </w:p>
    <w:p>
      <w:r>
        <w:t>青葉、じっとしてられないな。</w:t>
      </w:r>
    </w:p>
    <w:p>
      <w:r>
        <w:t>I just can't keep still...</w:t>
      </w:r>
    </w:p>
    <w:p>
      <w:r>
        <w:t>-----Docking Major-----</w:t>
      </w:r>
    </w:p>
    <w:p>
      <w:r>
        <w:t>https://vignette.wikia.nocookie.net/kancolle/images/c/ca/Aoba-Docking_Major.ogg/revision/latest?cb=20150221070624</w:t>
      </w:r>
    </w:p>
    <w:p>
      <w:r>
        <w:t>ちょおっと深入りしすぎたようです。</w:t>
      </w:r>
    </w:p>
    <w:p>
      <w:r>
        <w:t>I seem to have gotten too deeply  in the matter.</w:t>
      </w:r>
    </w:p>
    <w:p>
      <w:r>
        <w:t>-----Docking Complete-----</w:t>
      </w:r>
    </w:p>
    <w:p>
      <w:r>
        <w:t>https://vignette.wikia.nocookie.net/kancolle/images/5/50/Aoba-Docking_Complete.ogg/revision/latest?cb=20150719163506</w:t>
      </w:r>
    </w:p>
    <w:p>
      <w:r>
        <w:t>修理の完了した船があるみたいよ♪</w:t>
      </w:r>
    </w:p>
    <w:p>
      <w:r>
        <w:t>It looks like someone's repairs are completed♪</w:t>
      </w:r>
    </w:p>
    <w:p>
      <w:r>
        <w:t>-----Construction-----</w:t>
      </w:r>
    </w:p>
    <w:p>
      <w:r>
        <w:t>https://vignette.wikia.nocookie.net/kancolle/images/3/38/Aoba-Construction.ogg/revision/latest?cb=20150221070631</w:t>
      </w:r>
    </w:p>
    <w:p>
      <w:r>
        <w:t>情報によると、新しい船が進水したみたいですよ?</w:t>
      </w:r>
    </w:p>
    <w:p>
      <w:r>
        <w:t>According to the data, there seems to be a new ship launching, yeah?</w:t>
      </w:r>
    </w:p>
    <w:p>
      <w:r>
        <w:t>-----Returning From Sortie-----</w:t>
      </w:r>
    </w:p>
    <w:p>
      <w:r>
        <w:t>https://vignette.wikia.nocookie.net/kancolle/images/c/c9/Aoba-Returning_From_Sortie.ogg/revision/latest?cb=20150221070637</w:t>
      </w:r>
    </w:p>
    <w:p>
      <w:r>
        <w:t>艦隊が帰投しますね、インタビューする?</w:t>
      </w:r>
    </w:p>
    <w:p>
      <w:r>
        <w:t>The fleet's back, could I have an interview?</w:t>
      </w:r>
    </w:p>
    <w:p>
      <w:r>
        <w:t>-----Starting A Sortie-----</w:t>
      </w:r>
    </w:p>
    <w:p>
      <w:r>
        <w:t>https://vignette.wikia.nocookie.net/kancolle/images/7/76/Aoba-Starting_A_Sortie.ogg/revision/latest?cb=20150221070644</w:t>
      </w:r>
    </w:p>
    <w:p>
      <w:r>
        <w:t>第一遊撃部隊、出撃ですね</w:t>
      </w:r>
    </w:p>
    <w:p>
      <w:r>
        <w:t>1st Expeditionary Fleet, sallying forth!</w:t>
      </w:r>
    </w:p>
    <w:p>
      <w:r>
        <w:t>-----Battle Start-----</w:t>
      </w:r>
    </w:p>
    <w:p>
      <w:r>
        <w:t>https://vignette.wikia.nocookie.net/kancolle/images/5/50/Aoba-Battle_Start.ogg/revision/latest?cb=20150221070652</w:t>
      </w:r>
    </w:p>
    <w:p>
      <w:r>
        <w:t>よく見えますねぇ。</w:t>
      </w:r>
    </w:p>
    <w:p>
      <w:r>
        <w:t>Take a goood look.</w:t>
      </w:r>
    </w:p>
    <w:p>
      <w:r>
        <w:t>-----Attack-----</w:t>
      </w:r>
    </w:p>
    <w:p>
      <w:r>
        <w:t>https://vignette.wikia.nocookie.net/kancolle/images/c/cf/Aoba-Attack.ogg/revision/latest?cb=20150221070700</w:t>
      </w:r>
    </w:p>
    <w:p>
      <w:r>
        <w:t>敵はまだこちらに気付いてないよ!</w:t>
      </w:r>
    </w:p>
    <w:p>
      <w:r>
        <w:t>The enemy still hasn't noticed us!</w:t>
      </w:r>
    </w:p>
    <w:p>
      <w:r>
        <w:t>-----Night Battle-----</w:t>
      </w:r>
    </w:p>
    <w:p>
      <w:r>
        <w:t>https://vignette.wikia.nocookie.net/kancolle/images/a/ac/Aoba-Night_Battle.ogg/revision/latest?cb=20150221070708</w:t>
      </w:r>
    </w:p>
    <w:p>
      <w:r>
        <w:t>さー、青葉も追撃しちゃうぞ!</w:t>
      </w:r>
    </w:p>
    <w:p>
      <w:r>
        <w:t>Alright! I'm gonna pursue too!</w:t>
      </w:r>
    </w:p>
    <w:p>
      <w:r>
        <w:t>-----Night Attack-----</w:t>
      </w:r>
    </w:p>
    <w:p>
      <w:r>
        <w:t>https://vignette.wikia.nocookie.net/kancolle/images/9/9d/Aoba-Night_Attack.ogg/revision/latest?cb=20150221070714</w:t>
      </w:r>
    </w:p>
    <w:p>
      <w:r>
        <w:t>索敵も砲撃も雷撃も青葉にお任せ!</w:t>
      </w:r>
    </w:p>
    <w:p>
      <w:r>
        <w:t>Searching, barrages, torpedoes - leave them all to me!</w:t>
      </w:r>
    </w:p>
    <w:p>
      <w:r>
        <w:t>-----MVP-----</w:t>
      </w:r>
    </w:p>
    <w:p>
      <w:r>
        <w:t>https://vignette.wikia.nocookie.net/kancolle/images/8/8d/Aoba-MVP.ogg/revision/latest?cb=20150221070722</w:t>
      </w:r>
    </w:p>
    <w:p>
      <w:r>
        <w:t>お役に立てて嬉しいです、また青葉をよろしくね。</w:t>
      </w:r>
    </w:p>
    <w:p>
      <w:r>
        <w:t>Happy to be of service, thanks again.</w:t>
      </w:r>
    </w:p>
    <w:p>
      <w:r>
        <w:t>-----Minor Damage 1-----</w:t>
      </w:r>
    </w:p>
    <w:p>
      <w:r>
        <w:t>https://vignette.wikia.nocookie.net/kancolle/images/d/d4/Aoba-Minor_Damage_1.ogg/revision/latest?cb=20150221070733</w:t>
      </w:r>
    </w:p>
    <w:p>
      <w:r>
        <w:t>しまった!</w:t>
      </w:r>
    </w:p>
    <w:p>
      <w:r>
        <w:t>Crap!</w:t>
      </w:r>
    </w:p>
    <w:p>
      <w:r>
        <w:t>-----Minor Damage 2-----</w:t>
      </w:r>
    </w:p>
    <w:p>
      <w:r>
        <w:t>https://vignette.wikia.nocookie.net/kancolle/images/7/74/Aoba-Minor_Damage_2.ogg/revision/latest?cb=20150221070740</w:t>
      </w:r>
    </w:p>
    <w:p>
      <w:r>
        <w:t>くぅっ!</w:t>
      </w:r>
    </w:p>
    <w:p>
      <w:r>
        <w:t>F-ff..</w:t>
      </w:r>
    </w:p>
    <w:p>
      <w:r>
        <w:t>-----Major Damage-----</w:t>
      </w:r>
    </w:p>
    <w:p>
      <w:r>
        <w:t>https://vignette.wikia.nocookie.net/kancolle/images/3/38/Aoba-Major_Damage.ogg/revision/latest?cb=20150221070748</w:t>
      </w:r>
    </w:p>
    <w:p>
      <w:r>
        <w:t>火力が…火力がちょこっと足りないのかしら…</w:t>
      </w:r>
    </w:p>
    <w:p>
      <w:r>
        <w:t>Firepower... Is firepower just not enough, I wonder...</w:t>
      </w:r>
    </w:p>
    <w:p>
      <w:r>
        <w:t>-----Sunk-----</w:t>
      </w:r>
    </w:p>
    <w:p>
      <w:r>
        <w:t>https://vignette.wikia.nocookie.net/kancolle/images/7/7f/Aoba-Sunk.ogg/revision/latest?cb=20150221070755</w:t>
      </w:r>
    </w:p>
    <w:p>
      <w:r>
        <w:t>沈むのは・・・呉鎮守府でって・・決めてたのになぁ・・・・・・</w:t>
      </w:r>
    </w:p>
    <w:p>
      <w:r>
        <w:t>Sunk, huh... I wanted to sink at Kure....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