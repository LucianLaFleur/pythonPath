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https://vignette.wikia.nocookie.net/kancolle/images/0/0e/Ooyodo-Introduction.ogg/revision/latest?cb=20150220161820</w:t>
      </w:r>
    </w:p>
    <w:p>
      <w:r>
        <w:t>提督、軽巡大淀、戦列に加わりました。艦隊指揮、運営はどうぞお任せください。</w:t>
      </w:r>
    </w:p>
    <w:p>
      <w:r>
        <w:t>Admiral, Light Cruiser Ooyodo has joined the battle lines.  Please leave the fleet administration &amp; supervision to me.</w:t>
      </w:r>
    </w:p>
    <w:p>
      <w:r>
        <w:t>-----Kai-----</w:t>
      </w:r>
    </w:p>
    <w:p>
      <w:r>
        <w:t>https://vignette.wikia.nocookie.net/kancolle/images/1/1a/OoyodoKai-Introduction.ogg/revision/latest?cb=20150901063858</w:t>
      </w:r>
    </w:p>
    <w:p>
      <w:r>
        <w:t>提督、旗艦大淀お供いたします。前線艦隊指揮はどうぞお任せ下さい</w:t>
      </w:r>
    </w:p>
    <w:p>
      <w:r>
        <w:t>Admiral, I, Flagship Ooyodo shall accompany you. Please leave the front line fleet administration to me.</w:t>
      </w:r>
    </w:p>
    <w:p>
      <w:r>
        <w:t>-----Library-----</w:t>
      </w:r>
    </w:p>
    <w:p>
      <w:r>
        <w:t>https://vignette.wikia.nocookie.net/kancolle/images/b/b8/Ooyodo-Library.ogg/revision/latest?cb=20150220175351</w:t>
      </w:r>
    </w:p>
    <w:p>
      <w:r>
        <w:t>艦隊旗艦として特化設計された新鋭軽巡洋艦、大淀です。搭載予定の新型水偵の失敗や戦局の変化もあって、連合艦隊旗艦としてはあまり活躍できなかったの。でも、北号作戦や礼号作戦では活躍したのよ。私も前線で、頑張りますね。</w:t>
      </w:r>
    </w:p>
    <w:p>
      <w:r>
        <w:t>Designed as a cutting edge C&amp;C flagship, the newest light cruiser, Ooyodo.There was a problem with the installation of the specified new model recon, &amp; the battle situation changed, so I wasn't really able to undertake my role as the combined fleet flagship.However, I participated in the Northern Operation &amp; the Battle of Mindoro. I, too, will do my best on the front lines.</w:t>
      </w:r>
    </w:p>
    <w:p>
      <w:r>
        <w:t>-----Secretary 1-----</w:t>
      </w:r>
    </w:p>
    <w:p>
      <w:r>
        <w:t>https://vignette.wikia.nocookie.net/kancolle/images/2/25/Ooyodo-Secretary_1.ogg/revision/latest?cb=20150901063858</w:t>
      </w:r>
    </w:p>
    <w:p>
      <w:r>
        <w:t>はい。お任せください</w:t>
      </w:r>
    </w:p>
    <w:p>
      <w:r>
        <w:t>Yes. Please leave it to me.</w:t>
      </w:r>
    </w:p>
    <w:p>
      <w:r>
        <w:t>-----Secretary 2-----</w:t>
      </w:r>
    </w:p>
    <w:p>
      <w:r>
        <w:t>https://vignette.wikia.nocookie.net/kancolle/images/c/ca/Ooyodo-Secretary_2.ogg/revision/latest?cb=20150901063858</w:t>
      </w:r>
    </w:p>
    <w:p>
      <w:r>
        <w:t>提督、その通信方法はどうなんでしょう。平文で良いかと思います。はい</w:t>
      </w:r>
    </w:p>
    <w:p>
      <w:r>
        <w:t>Admiral, is that perhaps a communication method? Straight talk would be better, I think. Yes.</w:t>
      </w:r>
    </w:p>
    <w:p>
      <w:r>
        <w:t>-----Kai-----</w:t>
      </w:r>
    </w:p>
    <w:p>
      <w:r>
        <w:t>https://vignette.wikia.nocookie.net/kancolle/images/a/ac/OoyodoKai-Secretary_2.ogg/revision/latest?cb=20150220162457</w:t>
      </w:r>
    </w:p>
    <w:p>
      <w:r>
        <w:t>提督、その通信方法はどうなんでしょう?暗号ですか?そうなのですか?</w:t>
      </w:r>
    </w:p>
    <w:p>
      <w:r>
        <w:t>Admiral, is that perhaps a communication method? Is it a code? Is that so?</w:t>
      </w:r>
    </w:p>
    <w:p>
      <w:r>
        <w:t>-----Secretary 3-----</w:t>
      </w:r>
    </w:p>
    <w:p>
      <w:r>
        <w:t>https://vignette.wikia.nocookie.net/kancolle/images/f/f6/Ooyodo-Secretary_3.ogg/revision/latest?cb=20150901063858</w:t>
      </w:r>
    </w:p>
    <w:p>
      <w:r>
        <w:t>提督、そこは通信機ではありません。勝手に触られると、艦隊指揮に支障が出ます</w:t>
      </w:r>
    </w:p>
    <w:p>
      <w:r>
        <w:t>Admiral, that's not communications equipment. Careless touching - it reflects poorly on the fleet's command.</w:t>
      </w:r>
    </w:p>
    <w:p>
      <w:r>
        <w:t>-----Kai-----</w:t>
      </w:r>
    </w:p>
    <w:p>
      <w:r>
        <w:t>https://vignette.wikia.nocookie.net/kancolle/images/5/54/OoyodoKai-Secretary_3.ogg/revision/latest?cb=20150220162613</w:t>
      </w:r>
    </w:p>
    <w:p>
      <w:r>
        <w:t>提督、そこは司令部施設とは無関係です。お願い、艦隊指揮の邪魔をしないで!</w:t>
      </w:r>
    </w:p>
    <w:p>
      <w:r>
        <w:t>Admiral, that is unrelated to the headquarters' facilities. Please, do not interfere with the fleet's conduct!</w:t>
      </w:r>
    </w:p>
    <w:p>
      <w:r>
        <w:t>-----Idle-----</w:t>
      </w:r>
    </w:p>
    <w:p>
      <w:r>
        <w:t>https://vignette.wikia.nocookie.net/kancolle/images/b/b7/Ooyodo-Idle.ogg/revision/latest?cb=20150220182812</w:t>
      </w:r>
    </w:p>
    <w:p>
      <w:r>
        <w:t>提督、次の任務のお時間です。…って、提督?提督?聞いていらっしゃいます?ねえ</w:t>
      </w:r>
    </w:p>
    <w:p>
      <w:r>
        <w:t>Admiral, it is time for the next mission... Oh, Admiral? Admiral? Did you hear me? Hey?</w:t>
      </w:r>
    </w:p>
    <w:p>
      <w:r>
        <w:t>-----Kai-----</w:t>
      </w:r>
    </w:p>
    <w:p>
      <w:r>
        <w:t>https://vignette.wikia.nocookie.net/kancolle/images/6/6e/OoyodoKai-Idle.ogg/revision/latest?cb=20150220180334</w:t>
      </w:r>
    </w:p>
    <w:p>
      <w:r>
        <w:t>提督、改装された大淀どうですか?どうですかって聞いてるのに。もうっ!</w:t>
      </w:r>
    </w:p>
    <w:p>
      <w:r>
        <w:t>Admiral, what do you think of the remodeled Ooyodo? I asked you what you thought about it... Geez!</w:t>
      </w:r>
    </w:p>
    <w:p>
      <w:r>
        <w:t>-----Secretary Married-----</w:t>
      </w:r>
    </w:p>
    <w:p>
      <w:r>
        <w:t>https://vignette.wikia.nocookie.net/kancolle/images/5/5c/Ooyodo-Secretary_Married.ogg/revision/latest?cb=20150901063859</w:t>
      </w:r>
    </w:p>
    <w:p>
      <w:r>
        <w:t>提督、大淀をいつも大事にして下さって本当にありがとうございます。私、ずっと見ていたんですよ。気づいていました?</w:t>
      </w:r>
    </w:p>
    <w:p>
      <w:r>
        <w:t>Admiral, for always treasuring Ooyodo, I really thank you. I've been watching all this time you know? Have you noticed?</w:t>
      </w:r>
    </w:p>
    <w:p>
      <w:r>
        <w:t>-----Wedding-----</w:t>
      </w:r>
    </w:p>
    <w:p>
      <w:r>
        <w:t>https://vignette.wikia.nocookie.net/kancolle/images/0/04/Ooyodo-Wedding.ogg/revision/latest?cb=20150220175248</w:t>
      </w:r>
    </w:p>
    <w:p>
      <w:r>
        <w:t>提督、大淀をお呼びでしょうか?えっ、これを私に?ありがとうございます、提督。いつまでも、大切にします。</w:t>
      </w:r>
    </w:p>
    <w:p>
      <w:r>
        <w:t>Admiral, did you call for Ooyodo? Eh, is this for me?  Thank you so much, Admiral. I'll treasure this forever.</w:t>
      </w:r>
    </w:p>
    <w:p>
      <w:r>
        <w:t>-----Looking At Scores-----</w:t>
      </w:r>
    </w:p>
    <w:p>
      <w:r>
        <w:t>https://vignette.wikia.nocookie.net/kancolle/images/a/a7/Ooyodo-Looking_At_Scores.ogg/revision/latest?cb=20150220163343</w:t>
      </w:r>
    </w:p>
    <w:p>
      <w:r>
        <w:t>提督、我が艦隊の情報を整理しました</w:t>
      </w:r>
    </w:p>
    <w:p>
      <w:r>
        <w:t>Admiral, I've organized our fleet's intelligence.</w:t>
      </w:r>
    </w:p>
    <w:p>
      <w:r>
        <w:t>-----Kai-----</w:t>
      </w:r>
    </w:p>
    <w:p>
      <w:r>
        <w:t>https://vignette.wikia.nocookie.net/kancolle/images/a/ac/OoyodoKai-Looking_At_Scores.ogg/revision/latest?cb=20150220163030</w:t>
      </w:r>
    </w:p>
    <w:p>
      <w:r>
        <w:t>提督、艦隊の情報ご覧になります?</w:t>
      </w:r>
    </w:p>
    <w:p>
      <w:r>
        <w:t>Admiral, would you like to see our fleet's intelligence?</w:t>
      </w:r>
    </w:p>
    <w:p>
      <w:r>
        <w:t>-----Joining A Fleet-----</w:t>
      </w:r>
    </w:p>
    <w:p>
      <w:r>
        <w:t>https://vignette.wikia.nocookie.net/kancolle/images/3/36/Ooyodo-Joining_A_Fleet.ogg/revision/latest?cb=20150220170535</w:t>
      </w:r>
    </w:p>
    <w:p>
      <w:r>
        <w:t>艦隊旗艦、大淀。出撃致します。</w:t>
      </w:r>
    </w:p>
    <w:p>
      <w:r>
        <w:t>Fleet Flagship, Ooyodo. Now sortieing.</w:t>
      </w:r>
    </w:p>
    <w:p>
      <w:r>
        <w:t>-----Kai-----</w:t>
      </w:r>
    </w:p>
    <w:p>
      <w:r>
        <w:t>https://vignette.wikia.nocookie.net/kancolle/images/6/66/OoyodoKai-Joining_A_Fleet.ogg/revision/latest?cb=20150220170327</w:t>
      </w:r>
    </w:p>
    <w:p>
      <w:r>
        <w:t>連合艦隊旗艦、大淀。出撃致します。</w:t>
      </w:r>
    </w:p>
    <w:p>
      <w:r>
        <w:t>Combined fleet's flagship, Ooyodo. Now sortieing.</w:t>
      </w:r>
    </w:p>
    <w:p>
      <w:r>
        <w:t>-----Equipment 1-----</w:t>
      </w:r>
    </w:p>
    <w:p>
      <w:r>
        <w:t>https://vignette.wikia.nocookie.net/kancolle/images/f/fa/Ooyodo-Equipment_1.ogg/revision/latest?cb=20150220181209</w:t>
      </w:r>
    </w:p>
    <w:p>
      <w:r>
        <w:t>私の改装ですか? ありがとうございます。</w:t>
      </w:r>
    </w:p>
    <w:p>
      <w:r>
        <w:t>A remodel for me? Thank you so much.</w:t>
      </w:r>
    </w:p>
    <w:p>
      <w:r>
        <w:t>-----Kai-----</w:t>
      </w:r>
    </w:p>
    <w:p>
      <w:r>
        <w:t>https://vignette.wikia.nocookie.net/kancolle/images/7/7b/OoyodoKai-Equipment_1.ogg/revision/latest?cb=20150220164225</w:t>
      </w:r>
    </w:p>
    <w:p>
      <w:r>
        <w:t>さらに改装ですか?ありがとうございます</w:t>
      </w:r>
    </w:p>
    <w:p>
      <w:r>
        <w:t>Another remodel? Thank you very much.</w:t>
      </w:r>
    </w:p>
    <w:p>
      <w:r>
        <w:t>-----Equipment 2-----</w:t>
      </w:r>
    </w:p>
    <w:p>
      <w:r>
        <w:t>https://vignette.wikia.nocookie.net/kancolle/images/9/9a/Ooyodo-Equipment_2.ogg/revision/latest?cb=20150220165745</w:t>
      </w:r>
    </w:p>
    <w:p>
      <w:r>
        <w:t>そうですね。雷装を積みたいような、そうでもないような…</w:t>
      </w:r>
    </w:p>
    <w:p>
      <w:r>
        <w:t>I see. It seems that I want to be loaded with torpedoes... However...</w:t>
      </w:r>
    </w:p>
    <w:p>
      <w:r>
        <w:t>-----Kai-----</w:t>
      </w:r>
    </w:p>
    <w:p>
      <w:r>
        <w:t>https://vignette.wikia.nocookie.net/kancolle/images/8/8f/OoyodoKai-Equipment_2.ogg/revision/latest?cb=20150220164651</w:t>
      </w:r>
    </w:p>
    <w:p>
      <w:r>
        <w:t>雷装を積みたいような…水偵を積みたいような…</w:t>
      </w:r>
    </w:p>
    <w:p>
      <w:r>
        <w:t>I want to be loaded with torpedoes or recon planes... Which should do with me?</w:t>
      </w:r>
    </w:p>
    <w:p>
      <w:r>
        <w:t>-----Equipment 3-----</w:t>
      </w:r>
    </w:p>
    <w:p>
      <w:r>
        <w:t>https://vignette.wikia.nocookie.net/kancolle/images/6/61/Ooyodo-Equipment_3.ogg/revision/latest?cb=20150220175932</w:t>
      </w:r>
    </w:p>
    <w:p>
      <w:r>
        <w:t>計算通りです</w:t>
      </w:r>
    </w:p>
    <w:p>
      <w:r>
        <w:t>Just as planned.</w:t>
      </w:r>
    </w:p>
    <w:p>
      <w:r>
        <w:t>-----Supply-----</w:t>
      </w:r>
    </w:p>
    <w:p>
      <w:r>
        <w:t>https://vignette.wikia.nocookie.net/kancolle/images/d/d3/Ooyodo-Supply.ogg/revision/latest?cb=20150220180017</w:t>
      </w:r>
    </w:p>
    <w:p>
      <w:r>
        <w:t>補給と兵站、大切ですね</w:t>
      </w:r>
    </w:p>
    <w:p>
      <w:r>
        <w:t>Supply &amp; logistics, they are important, no?</w:t>
      </w:r>
    </w:p>
    <w:p>
      <w:r>
        <w:t>-----Docking Minor-----</w:t>
      </w:r>
    </w:p>
    <w:p>
      <w:r>
        <w:t>https://vignette.wikia.nocookie.net/kancolle/images/d/d4/Ooyodo-Docking_Minor.ogg/revision/latest?cb=20150220165829</w:t>
      </w:r>
    </w:p>
    <w:p>
      <w:r>
        <w:t>申し訳ありません。少し後方に下がります</w:t>
      </w:r>
    </w:p>
    <w:p>
      <w:r>
        <w:t>I am really sorry. I'll fall back a little.</w:t>
      </w:r>
    </w:p>
    <w:p>
      <w:r>
        <w:t>-----Docking Major-----</w:t>
      </w:r>
    </w:p>
    <w:p>
      <w:r>
        <w:t>https://vignette.wikia.nocookie.net/kancolle/images/f/f8/Ooyodo-Docking_Major.ogg/revision/latest?cb=20150220170237</w:t>
      </w:r>
    </w:p>
    <w:p>
      <w:r>
        <w:t>大変申し訳ありません。少しお暇を頂けますと幸いです</w:t>
      </w:r>
    </w:p>
    <w:p>
      <w:r>
        <w:t>I have no excuse. I would be happy if you would give me a little free time.</w:t>
      </w:r>
    </w:p>
    <w:p>
      <w:r>
        <w:t>-----Docking Complete-----</w:t>
      </w:r>
    </w:p>
    <w:p>
      <w:r>
        <w:t>https://vignette.wikia.nocookie.net/kancolle/images/9/9e/Ooyodo-Docking_Complete.ogg/revision/latest?cb=20150719163749</w:t>
      </w:r>
    </w:p>
    <w:p>
      <w:r>
        <w:t>入渠中の艦の修理が完了しました。</w:t>
      </w:r>
    </w:p>
    <w:p>
      <w:r>
        <w:t>The repairs on the ship in the dock have completed.</w:t>
      </w:r>
    </w:p>
    <w:p>
      <w:r>
        <w:t>-----Construction-----</w:t>
      </w:r>
    </w:p>
    <w:p>
      <w:r>
        <w:t>https://vignette.wikia.nocookie.net/kancolle/images/1/1a/Ooyodo-Construction.ogg/revision/latest?cb=20150220162657</w:t>
      </w:r>
    </w:p>
    <w:p>
      <w:r>
        <w:t>新建造艦が完成致しました</w:t>
      </w:r>
    </w:p>
    <w:p>
      <w:r>
        <w:t>A new ship has been completed.</w:t>
      </w:r>
    </w:p>
    <w:p>
      <w:r>
        <w:t>-----Returning From Sortie-----</w:t>
      </w:r>
    </w:p>
    <w:p>
      <w:r>
        <w:t>https://vignette.wikia.nocookie.net/kancolle/images/f/f1/Ooyodo-Returning_From_Sortie.ogg/revision/latest?cb=20150220162945</w:t>
      </w:r>
    </w:p>
    <w:p>
      <w:r>
        <w:t>艦隊、作戦終了です。お疲れ様でした</w:t>
      </w:r>
    </w:p>
    <w:p>
      <w:r>
        <w:t>Fleet, the mission was a success. Good work everyone!</w:t>
      </w:r>
    </w:p>
    <w:p>
      <w:r>
        <w:t>-----Starting A Sortie-----</w:t>
      </w:r>
    </w:p>
    <w:p>
      <w:r>
        <w:t>https://vignette.wikia.nocookie.net/kancolle/images/5/52/Ooyodo-Starting_A_Sortie.ogg/revision/latest?cb=20150220171128</w:t>
      </w:r>
    </w:p>
    <w:p>
      <w:r>
        <w:t>連合艦隊旗艦 大淀、抜錨します</w:t>
      </w:r>
    </w:p>
    <w:p>
      <w:r>
        <w:t>Combined fleet's flagship, Ooyodo, casting off!</w:t>
      </w:r>
    </w:p>
    <w:p>
      <w:r>
        <w:t>-----Kai-----</w:t>
      </w:r>
    </w:p>
    <w:p>
      <w:r>
        <w:t>https://vignette.wikia.nocookie.net/kancolle/images/2/28/OoyodoKai-Starting_A_Sortie.ogg/revision/latest?cb=20150220170558</w:t>
      </w:r>
    </w:p>
    <w:p>
      <w:r>
        <w:t>旗艦 大淀。全力出撃。参りましょう!</w:t>
      </w:r>
    </w:p>
    <w:p>
      <w:r>
        <w:t>Flagship Ooyodo. Sortieing at full power. Let's go!</w:t>
      </w:r>
    </w:p>
    <w:p>
      <w:r>
        <w:t>-----Battle Start-----</w:t>
      </w:r>
    </w:p>
    <w:p>
      <w:r>
        <w:t>https://vignette.wikia.nocookie.net/kancolle/images/2/23/Ooyodo-Battle_Start.ogg/revision/latest?cb=20150220172502</w:t>
      </w:r>
    </w:p>
    <w:p>
      <w:r>
        <w:t>敵艦隊見ゆ。砲戦、用意。お願いします</w:t>
      </w:r>
    </w:p>
    <w:p>
      <w:r>
        <w:t>Enemy fleet spotted. Ready the cannons, please!</w:t>
      </w:r>
    </w:p>
    <w:p>
      <w:r>
        <w:t>-----Kai-----</w:t>
      </w:r>
    </w:p>
    <w:p>
      <w:r>
        <w:t>https://vignette.wikia.nocookie.net/kancolle/images/a/a3/OoyodoKai-Battle_Start.ogg/revision/latest?cb=20150220172120</w:t>
      </w:r>
    </w:p>
    <w:p>
      <w:r>
        <w:t>敵艦隊見ゆ。砲戦、用意。みなさん行きましょう!</w:t>
      </w:r>
    </w:p>
    <w:p>
      <w:r>
        <w:t>Enemy fleet spotted. Ready the cannons. Everyone let's go!</w:t>
      </w:r>
    </w:p>
    <w:p>
      <w:r>
        <w:t>-----Attack-----</w:t>
      </w:r>
    </w:p>
    <w:p>
      <w:r>
        <w:t>https://vignette.wikia.nocookie.net/kancolle/images/6/6e/Ooyodo-Attack.ogg/revision/latest?cb=20150220184820</w:t>
      </w:r>
    </w:p>
    <w:p>
      <w:r>
        <w:t>よーく狙って。てーッ</w:t>
      </w:r>
    </w:p>
    <w:p>
      <w:r>
        <w:t>Reeeeady. Aaaaim. Fiiire!</w:t>
      </w:r>
    </w:p>
    <w:p>
      <w:r>
        <w:t>-----Kai-----</w:t>
      </w:r>
    </w:p>
    <w:p>
      <w:r>
        <w:t>https://vignette.wikia.nocookie.net/kancolle/images/6/67/OoyodoKai-Attack.ogg/revision/latest?cb=20150220172631</w:t>
      </w:r>
    </w:p>
    <w:p>
      <w:r>
        <w:t>全砲門。よーく狙って。てーっ!</w:t>
      </w:r>
    </w:p>
    <w:p>
      <w:r>
        <w:t>All ports. Reeeeady. Aaaaim. Fiiiire!</w:t>
      </w:r>
    </w:p>
    <w:p>
      <w:r>
        <w:t>-----Night Battle-----</w:t>
      </w:r>
    </w:p>
    <w:p>
      <w:r>
        <w:t>https://vignette.wikia.nocookie.net/kancolle/images/c/cb/Ooyodo-Night_Battle.ogg/revision/latest?cb=20150220173629</w:t>
      </w:r>
    </w:p>
    <w:p>
      <w:r>
        <w:t>礼号作戦を思い出す。全艦、突撃!</w:t>
      </w:r>
    </w:p>
    <w:p>
      <w:r>
        <w:t>Remember the Battle of Mindoro. All ships, sally forth!</w:t>
      </w:r>
    </w:p>
    <w:p>
      <w:r>
        <w:t>-----Night Attack-----</w:t>
      </w:r>
    </w:p>
    <w:p>
      <w:r>
        <w:t>https://vignette.wikia.nocookie.net/kancolle/images/9/98/Ooyodo-Night_Attack.ogg/revision/latest?cb=20150220173312</w:t>
      </w:r>
    </w:p>
    <w:p>
      <w:r>
        <w:t>艦隊運動。そう、上手よ、皆</w:t>
      </w:r>
    </w:p>
    <w:p>
      <w:r>
        <w:t>Fleet movement is... Yes, good job everyone.</w:t>
      </w:r>
    </w:p>
    <w:p>
      <w:r>
        <w:t>-----Kai-----</w:t>
      </w:r>
    </w:p>
    <w:p>
      <w:r>
        <w:t>https://vignette.wikia.nocookie.net/kancolle/images/8/84/OoyodoKai-Night_Attack.ogg/revision/latest?cb=20150220173020</w:t>
      </w:r>
    </w:p>
    <w:p>
      <w:r>
        <w:t>そう、これが本当の大淀型の力よ!</w:t>
      </w:r>
    </w:p>
    <w:p>
      <w:r>
        <w:t>That's right...this is the true power of the Ooyodo-class!</w:t>
      </w:r>
    </w:p>
    <w:p>
      <w:r>
        <w:t>-----MVP-----</w:t>
      </w:r>
    </w:p>
    <w:p>
      <w:r>
        <w:t>https://vignette.wikia.nocookie.net/kancolle/images/b/b4/Ooyodo-MVP.ogg/revision/latest?cb=20150220175152</w:t>
      </w:r>
    </w:p>
    <w:p>
      <w:r>
        <w:t>え、私の武勲が一番? あら、意外なこと。でも何だか誇らしいですね、うふふっ</w:t>
      </w:r>
    </w:p>
    <w:p>
      <w:r>
        <w:t>Eh, my accomplishments were the greatest? My, how unexpected. But I'm somewhat proud, ufufu.</w:t>
      </w:r>
    </w:p>
    <w:p>
      <w:r>
        <w:t>-----Minor Damage 1-----</w:t>
      </w:r>
    </w:p>
    <w:p>
      <w:r>
        <w:t>https://vignette.wikia.nocookie.net/kancolle/images/8/81/Ooyodo-Minor_Damage_1.ogg/revision/latest?cb=20150220173736</w:t>
      </w:r>
    </w:p>
    <w:p>
      <w:r>
        <w:t>ひゃっ!やっ、やられた!</w:t>
      </w:r>
    </w:p>
    <w:p>
      <w:r>
        <w:t>Hya! T-They got me!</w:t>
      </w:r>
    </w:p>
    <w:p>
      <w:r>
        <w:t>-----Minor Damage 2-----</w:t>
      </w:r>
    </w:p>
    <w:p>
      <w:r>
        <w:t>https://vignette.wikia.nocookie.net/kancolle/images/3/3a/Ooyodo-Minor_Damage_2.ogg/revision/latest?cb=20150220173906</w:t>
      </w:r>
    </w:p>
    <w:p>
      <w:r>
        <w:t>やだ…右に傾斜。注水傾斜復元を!</w:t>
      </w:r>
    </w:p>
    <w:p>
      <w:r>
        <w:t>No way... A starboard list? Flood the ballast!</w:t>
      </w:r>
    </w:p>
    <w:p>
      <w:r>
        <w:t>-----Major Damage-----</w:t>
      </w:r>
    </w:p>
    <w:p>
      <w:r>
        <w:t>https://vignette.wikia.nocookie.net/kancolle/images/4/4a/Ooyodo-Major_Damage.ogg/revision/latest?cb=20150220174123</w:t>
      </w:r>
    </w:p>
    <w:p>
      <w:r>
        <w:t>ぐっ…やられました。でっ、でもまだ沈みません。大淀沈みは…しません!</w:t>
      </w:r>
    </w:p>
    <w:p>
      <w:r>
        <w:t>Geh, they got me! B-but, I won't sink yet. Ooyodo, will not sink!</w:t>
      </w:r>
    </w:p>
    <w:p>
      <w:r>
        <w:t>-----Sunk-----</w:t>
      </w:r>
    </w:p>
    <w:p>
      <w:r>
        <w:t>https://vignette.wikia.nocookie.net/kancolle/images/2/20/Ooyodo-Sunk.ogg/revision/latest?cb=20150220174818</w:t>
      </w:r>
    </w:p>
    <w:p>
      <w:r>
        <w:t>排水急いで!え…ダメ…?ダメなの!?提督…ここまでのようです…また、いつかどこかで…きっと…</w:t>
      </w:r>
    </w:p>
    <w:p>
      <w:r>
        <w:t>Damage control, hurry! Eh, it's no good? It's no good! Admiral, it looks like this is the end of the line. We'll meet sometime, somewhere, I'm sure...</w:t>
      </w:r>
    </w:p>
    <w:p>
      <w:r>
        <w:t>-----00:00-----</w:t>
      </w:r>
    </w:p>
    <w:p>
      <w:r>
        <w:t>https://vignette.wikia.nocookie.net/kancolle/images/9/91/Ooyodo-00.ogg/revision/latest?cb=20151207060953</w:t>
      </w:r>
    </w:p>
    <w:p>
      <w:r>
        <w:t>提督、日付が変わりました。本日もどうぞよろしくお願いいたします</w:t>
      </w:r>
    </w:p>
    <w:p>
      <w:r>
        <w:t>Admiral, the day has changed. Let's have a great day today, too.</w:t>
      </w:r>
    </w:p>
    <w:p>
      <w:r>
        <w:t>-----01:00-----</w:t>
      </w:r>
    </w:p>
    <w:p>
      <w:r>
        <w:t>https://vignette.wikia.nocookie.net/kancolle/images/f/fd/Ooyodo-01.ogg/revision/latest?cb=20151207060954</w:t>
      </w:r>
    </w:p>
    <w:p>
      <w:r>
        <w:t>提督、現在時刻マルヒトマルマル。時報担当もこの大淀にお任せ下さい</w:t>
      </w:r>
    </w:p>
    <w:p>
      <w:r>
        <w:t>Admiral, it is now 0100. Leave the time reporting to me, Ooyodo.</w:t>
      </w:r>
    </w:p>
    <w:p>
      <w:r>
        <w:t>-----02:00-----</w:t>
      </w:r>
    </w:p>
    <w:p>
      <w:r>
        <w:t>https://vignette.wikia.nocookie.net/kancolle/images/4/4c/Ooyodo-02.ogg/revision/latest?cb=20151207060954</w:t>
      </w:r>
    </w:p>
    <w:p>
      <w:r>
        <w:t>提督、マルフタマルマルです。あら?提督、もしかして寝てらっしゃいます?</w:t>
      </w:r>
    </w:p>
    <w:p>
      <w:r>
        <w:t>Admiral, it's 0200. Oh? Admiral, are you perhaps tired?</w:t>
      </w:r>
    </w:p>
    <w:p>
      <w:r>
        <w:t>-----03:00-----</w:t>
      </w:r>
    </w:p>
    <w:p>
      <w:r>
        <w:t>https://vignette.wikia.nocookie.net/kancolle/images/7/78/Ooyodo-03.ogg/revision/latest?cb=20151207060954</w:t>
      </w:r>
    </w:p>
    <w:p>
      <w:r>
        <w:t>マルサンマルマル。提督のお休みの間に艦隊運営計画を再検討しておきましょう</w:t>
      </w:r>
    </w:p>
    <w:p>
      <w:r>
        <w:t>0300. While the Admiral takes a break, I shall re-examine the fleet administration's plans.</w:t>
      </w:r>
    </w:p>
    <w:p>
      <w:r>
        <w:t>-----04:00-----</w:t>
      </w:r>
    </w:p>
    <w:p>
      <w:r>
        <w:t>https://vignette.wikia.nocookie.net/kancolle/images/b/b7/Ooyodo-04.ogg/revision/latest?cb=20151207060954</w:t>
      </w:r>
    </w:p>
    <w:p>
      <w:r>
        <w:t>現在時刻マルヨンマルマル。提督の寝顔可愛いわ。うふふ、少し得したかな</w:t>
      </w:r>
    </w:p>
    <w:p>
      <w:r>
        <w:t>It is now 0400. The Admiral's sleeping face is so cute! Ufufu, I profited a bit!</w:t>
      </w:r>
    </w:p>
    <w:p>
      <w:r>
        <w:t>-----05:00-----</w:t>
      </w:r>
    </w:p>
    <w:p>
      <w:r>
        <w:t>https://vignette.wikia.nocookie.net/kancolle/images/8/8b/Ooyodo-05.ogg/revision/latest?cb=20151207060954</w:t>
      </w:r>
    </w:p>
    <w:p>
      <w:r>
        <w:t>マルゴーマルマルです。提督、朝です。総員起こしをかけますね。総員起こし!</w:t>
      </w:r>
    </w:p>
    <w:p>
      <w:r>
        <w:t>It's 0500. Admiral, it's morning. Time to wake all the members! Wake them all!</w:t>
      </w:r>
    </w:p>
    <w:p>
      <w:r>
        <w:t>-----06:00-----</w:t>
      </w:r>
    </w:p>
    <w:p>
      <w:r>
        <w:t>https://vignette.wikia.nocookie.net/kancolle/images/7/73/Ooyodo-06.ogg/revision/latest?cb=20151207060955</w:t>
      </w:r>
    </w:p>
    <w:p>
      <w:r>
        <w:t>マルロクマルマル。提督、朝食をご用意しました。お味噌汁はお麩にしてみました</w:t>
      </w:r>
    </w:p>
    <w:p>
      <w:r>
        <w:t>0600. Admiral, I have completed the breakfast prep. I tried putting rice-bread in the miso!</w:t>
      </w:r>
    </w:p>
    <w:p>
      <w:r>
        <w:t>-----07:00-----</w:t>
      </w:r>
    </w:p>
    <w:p>
      <w:r>
        <w:t>https://vignette.wikia.nocookie.net/kancolle/images/1/19/Ooyodo-07.ogg/revision/latest?cb=20151207060955</w:t>
      </w:r>
    </w:p>
    <w:p>
      <w:r>
        <w:t>現在時刻マルナナマルマルです。提督、朝食はお済みですか?片づけますね</w:t>
      </w:r>
    </w:p>
    <w:p>
      <w:r>
        <w:t>It is now 0700. Admiral, have you finished your breakfast? I shall clean up, okay?</w:t>
      </w:r>
    </w:p>
    <w:p>
      <w:r>
        <w:t>-----08:00-----</w:t>
      </w:r>
    </w:p>
    <w:p>
      <w:r>
        <w:t>https://vignette.wikia.nocookie.net/kancolle/images/8/8f/Ooyodo-08.ogg/revision/latest?cb=20151207060955</w:t>
      </w:r>
    </w:p>
    <w:p>
      <w:r>
        <w:t>マルハチマルマルです。よしっ!艦隊訓練です。訓練、厳しくいきましょう!</w:t>
      </w:r>
    </w:p>
    <w:p>
      <w:r>
        <w:t>0800. Okay! Fleet practice! Let's make it a strict one!</w:t>
      </w:r>
    </w:p>
    <w:p>
      <w:r>
        <w:t>-----09:00-----</w:t>
      </w:r>
    </w:p>
    <w:p>
      <w:r>
        <w:t>https://vignette.wikia.nocookie.net/kancolle/images/7/77/Ooyodo-09.ogg/revision/latest?cb=20151207060955</w:t>
      </w:r>
    </w:p>
    <w:p>
      <w:r>
        <w:t>提督、マルキューマルマルです。演習の次は出撃ですね。出撃計画はこちらです</w:t>
      </w:r>
    </w:p>
    <w:p>
      <w:r>
        <w:t>Admiral, it's 0900. After drills is sorting, yes? The sortie plan is over here.</w:t>
      </w:r>
    </w:p>
    <w:p>
      <w:r>
        <w:t>-----10:00-----</w:t>
      </w:r>
    </w:p>
    <w:p>
      <w:r>
        <w:t>https://vignette.wikia.nocookie.net/kancolle/images/0/0c/Ooyodo-10.ogg/revision/latest?cb=20151207060956</w:t>
      </w:r>
    </w:p>
    <w:p>
      <w:r>
        <w:t>ヒトマルマルマルです。今日も利根さんがいらっしゃいましたね。利根さーん!</w:t>
      </w:r>
    </w:p>
    <w:p>
      <w:r>
        <w:t>It's 1000. Tone-san is here today too, no? Tone-saaaan!</w:t>
      </w:r>
    </w:p>
    <w:p>
      <w:r>
        <w:t>-----11:00-----</w:t>
      </w:r>
    </w:p>
    <w:p>
      <w:r>
        <w:t>https://vignette.wikia.nocookie.net/kancolle/images/9/92/Ooyodo-11.ogg/revision/latest?cb=20151207060956</w:t>
      </w:r>
    </w:p>
    <w:p>
      <w:r>
        <w:t>ヒトヒトマルマル。利根さんと筑摩さん、いつも仲が良くて少し妬けちゃいますね</w:t>
      </w:r>
    </w:p>
    <w:p>
      <w:r>
        <w:t>1100. Tone-san &amp; Chikuma-san are such good friends... I'm a little jealous...</w:t>
      </w:r>
    </w:p>
    <w:p>
      <w:r>
        <w:t>-----12:00-----</w:t>
      </w:r>
    </w:p>
    <w:p>
      <w:r>
        <w:t>https://vignette.wikia.nocookie.net/kancolle/images/2/2f/Ooyodo-12.ogg/revision/latest?cb=20151207060956</w:t>
      </w:r>
    </w:p>
    <w:p>
      <w:r>
        <w:t>ヒトフタマルマル。提督、お昼はカレーにしましょう。軍楽隊付きでカレーです</w:t>
      </w:r>
    </w:p>
    <w:p>
      <w:r>
        <w:t>1200. Admiral, Let's have curry for lunch - Military Band curry.</w:t>
      </w:r>
    </w:p>
    <w:p>
      <w:r>
        <w:t>-----13:00-----</w:t>
      </w:r>
    </w:p>
    <w:p>
      <w:r>
        <w:t>https://vignette.wikia.nocookie.net/kancolle/images/5/54/Ooyodo-13.ogg/revision/latest?cb=20151207060956</w:t>
      </w:r>
    </w:p>
    <w:p>
      <w:r>
        <w:t>ヒトサンマルマルです。提督、大淀のカレーいかがでしたか?一味違うでしょう?</w:t>
      </w:r>
    </w:p>
    <w:p>
      <w:r>
        <w:t>It's 1300. Admiral, how about some of Ooyodo's curry? Isn't it a different flavor?</w:t>
      </w:r>
    </w:p>
    <w:p>
      <w:r>
        <w:t>-----14:00-----</w:t>
      </w:r>
    </w:p>
    <w:p>
      <w:r>
        <w:t>https://vignette.wikia.nocookie.net/kancolle/images/4/4f/Ooyodo-14.ogg/revision/latest?cb=20151207060957</w:t>
      </w:r>
    </w:p>
    <w:p>
      <w:r>
        <w:t>現在時刻ヒトヨンマルマルです。あら?足柄さん。どうされました?うん</w:t>
      </w:r>
    </w:p>
    <w:p>
      <w:r>
        <w:t>It is now 1400. Oh my? Ashigara-san. What's the matter? I see.</w:t>
      </w:r>
    </w:p>
    <w:p>
      <w:r>
        <w:t>-----15:00-----</w:t>
      </w:r>
    </w:p>
    <w:p>
      <w:r>
        <w:t>https://vignette.wikia.nocookie.net/kancolle/images/f/f4/Ooyodo-15.ogg/revision/latest?cb=20151207060957</w:t>
      </w:r>
    </w:p>
    <w:p>
      <w:r>
        <w:t>ヒトゴーマルマルです。重巡だけど足柄さんとは不思議と波長が合うの。うふふっ</w:t>
      </w:r>
    </w:p>
    <w:p>
      <w:r>
        <w:t>It's 1500. She's a heavy cruiser, but Ashigara-san is mysteriously on the same wavelength as I am. Ufufufu.</w:t>
      </w:r>
    </w:p>
    <w:p>
      <w:r>
        <w:t>-----16:00-----</w:t>
      </w:r>
    </w:p>
    <w:p>
      <w:r>
        <w:t>https://vignette.wikia.nocookie.net/kancolle/images/d/dd/Ooyodo-16.ogg/revision/latest?cb=20151207060957</w:t>
      </w:r>
    </w:p>
    <w:p>
      <w:r>
        <w:t>ヒトロクマルマルです。提督、足柄さん。大量のロース肉と食用油の申請でした</w:t>
      </w:r>
    </w:p>
    <w:p>
      <w:r>
        <w:t>It's 1600. Admiral, Ashigara-san. A request for a large amount of sirlon pork &amp; cooking oil.</w:t>
      </w:r>
    </w:p>
    <w:p>
      <w:r>
        <w:t>-----17:00-----</w:t>
      </w:r>
    </w:p>
    <w:p>
      <w:r>
        <w:t>https://vignette.wikia.nocookie.net/kancolle/images/b/be/Ooyodo-17.ogg/revision/latest?cb=20151207060957</w:t>
      </w:r>
    </w:p>
    <w:p>
      <w:r>
        <w:t>現在時刻ヒトナナマルマルです。提督、夕焼けと海が綺麗ですね</w:t>
      </w:r>
    </w:p>
    <w:p>
      <w:r>
        <w:t>It is now 1700. Admiral, the dusk sea is beautiful, is it not?</w:t>
      </w:r>
    </w:p>
    <w:p>
      <w:r>
        <w:t>-----18:00-----</w:t>
      </w:r>
    </w:p>
    <w:p>
      <w:r>
        <w:t>https://vignette.wikia.nocookie.net/kancolle/images/f/f4/Ooyodo-18.ogg/revision/latest?cb=20151207060958</w:t>
      </w:r>
    </w:p>
    <w:p>
      <w:r>
        <w:t>提督、ヒトハチマルマルです。お夕食は何がよろしいでしょうか?お刺身、とか?</w:t>
      </w:r>
    </w:p>
    <w:p>
      <w:r>
        <w:t>Admiral, it's 1800. What would be good for dinner? Sashimi or suchlike?</w:t>
      </w:r>
    </w:p>
    <w:p>
      <w:r>
        <w:t>-----19:00-----</w:t>
      </w:r>
    </w:p>
    <w:p>
      <w:r>
        <w:t>https://vignette.wikia.nocookie.net/kancolle/images/4/49/Ooyodo-19.ogg/revision/latest?cb=20151207060958</w:t>
      </w:r>
    </w:p>
    <w:p>
      <w:r>
        <w:t>ヒトキューマルマルです。提督、お夕食は悩みましたがカツレツにしてみました。どうでしょう?</w:t>
      </w:r>
    </w:p>
    <w:p>
      <w:r>
        <w:t>1900. Admiral, there's an issue with dinner... Let's go for cutlets. How about it?</w:t>
      </w:r>
    </w:p>
    <w:p>
      <w:r>
        <w:t>-----20:00-----</w:t>
      </w:r>
    </w:p>
    <w:p>
      <w:r>
        <w:t>https://vignette.wikia.nocookie.net/kancolle/images/3/3d/Ooyodo-20.ogg/revision/latest?cb=20151207061013</w:t>
      </w:r>
    </w:p>
    <w:p>
      <w:r>
        <w:t>フタマルマルマルです。提督、食後のお茶はここに置きますね</w:t>
      </w:r>
    </w:p>
    <w:p>
      <w:r>
        <w:t>It's 2000. Admiral, here is the after-dinner tea.</w:t>
      </w:r>
    </w:p>
    <w:p>
      <w:r>
        <w:t>-----21:00-----</w:t>
      </w:r>
    </w:p>
    <w:p>
      <w:r>
        <w:t>https://vignette.wikia.nocookie.net/kancolle/images/7/74/Ooyodo-21.ogg/revision/latest?cb=20151207061013</w:t>
      </w:r>
    </w:p>
    <w:p>
      <w:r>
        <w:t>現在時刻フタヒトマルマルです。そろそろ夜戦…の時間ですね。うふふ。やりませんよ夜戦。ほら書類がまだ沢山</w:t>
      </w:r>
    </w:p>
    <w:p>
      <w:r>
        <w:t>It is now 2100. It's almost time...for night battles, no? Ufufu. I won't do night battles, though. Here, the documents.</w:t>
      </w:r>
    </w:p>
    <w:p>
      <w:r>
        <w:t>-----22:00-----</w:t>
      </w:r>
    </w:p>
    <w:p>
      <w:r>
        <w:t>https://vignette.wikia.nocookie.net/kancolle/images/5/5e/Ooyodo-22.ogg/revision/latest?cb=20151207061013</w:t>
      </w:r>
    </w:p>
    <w:p>
      <w:r>
        <w:t>フタフタマルマルです。提督、そろそろ残業を切り上げてゆっくりされますか?</w:t>
      </w:r>
    </w:p>
    <w:p>
      <w:r>
        <w:t>It's 2200. Admiral, it's almost the end of overtime. Won't you take it easy?</w:t>
      </w:r>
    </w:p>
    <w:p>
      <w:r>
        <w:t>-----23:00-----</w:t>
      </w:r>
    </w:p>
    <w:p>
      <w:r>
        <w:t>https://vignette.wikia.nocookie.net/kancolle/images/4/42/Ooyodo-23.ogg/revision/latest?cb=20151207061013</w:t>
      </w:r>
    </w:p>
    <w:p>
      <w:r>
        <w:t>提督、フタサンマルマルです。今日も一日本当にお疲れ様でした。明日も頑張りましょう</w:t>
      </w:r>
    </w:p>
    <w:p>
      <w:r>
        <w:t>Admiral, it's 2300. Thank you once again for a hard day's work. Let's do our best tomorrow,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