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https://vignette.wikia.nocookie.net/kancolle/images/1/19/Asagumo-Introduction.ogg/revision/latest?cb=20150310211430</w:t>
      </w:r>
    </w:p>
    <w:p>
      <w:r>
        <w:t>朝潮型駆逐艦、朝雲、着任したわ!貴方が司令…かぁ。ふうーん。ま、いいわ。私がやったげる!</w:t>
      </w:r>
    </w:p>
    <w:p>
      <w:r>
        <w:t>Asashio-class destroyer, Asagumo, reporting in! So you're the Commander... huh. Hmm. Well, it's fine. I'll do it!</w:t>
      </w:r>
    </w:p>
    <w:p>
      <w:r>
        <w:t>-----Kai-----</w:t>
      </w:r>
    </w:p>
    <w:p>
      <w:r>
        <w:t>https://vignette.wikia.nocookie.net/kancolle/images/9/9c/AsagumoKai-Introduction.ogg/revision/latest?cb=20150911065302</w:t>
      </w:r>
    </w:p>
    <w:p>
      <w:r>
        <w:t>朝潮型駆逐艦、朝雲、準備万端よ!何、司令?さっさと仕事よ仕事!</w:t>
      </w:r>
    </w:p>
    <w:p>
      <w:r>
        <w:t>Asashio-class destroyer, Asagumo, armed and ready! Yes, commander? Then let's get to work!</w:t>
      </w:r>
    </w:p>
    <w:p>
      <w:r>
        <w:t>-----Library-----</w:t>
      </w:r>
    </w:p>
    <w:p>
      <w:r>
        <w:t>https://vignette.wikia.nocookie.net/kancolle/images/f/fe/Asagumo-Library.ogg/revision/latest?cb=20150310211445</w:t>
      </w:r>
    </w:p>
    <w:p>
      <w:r>
        <w:t>朝潮型駆逐艦五番艦、朝雲よ。盟友の山雲と一緒に、様々な戦場を駆け抜けたのよ。そう、第九駆逐隊。有名でしょう?え、知らないって?私、冗談ってあまり好きじゃないの。覚えておいてよ!</w:t>
      </w:r>
    </w:p>
    <w:p>
      <w:r>
        <w:t>Asashio-class destroyer number 5, Asagumo.Together with my sworn friend Yamagumo, we made it through many battlefields.That's right, the 9th DesDiv. Famous, right? Eh, you haven't heard of us?You know, I don't really like jokes. Remember that!</w:t>
      </w:r>
    </w:p>
    <w:p>
      <w:r>
        <w:t>-----Secretary 1-----</w:t>
      </w:r>
    </w:p>
    <w:p>
      <w:r>
        <w:t>https://vignette.wikia.nocookie.net/kancolle/images/5/56/Asagumo-Secretary_1.ogg/revision/latest?cb=20150310211446</w:t>
      </w:r>
    </w:p>
    <w:p>
      <w:r>
        <w:t>何、呼んだ?</w:t>
      </w:r>
    </w:p>
    <w:p>
      <w:r>
        <w:t>What? You called?</w:t>
      </w:r>
    </w:p>
    <w:p>
      <w:r>
        <w:t>-----Secretary 2-----</w:t>
      </w:r>
    </w:p>
    <w:p>
      <w:r>
        <w:t>https://vignette.wikia.nocookie.net/kancolle/images/e/e7/Asagumo-Secretary_2.ogg/revision/latest?cb=20150310211451</w:t>
      </w:r>
    </w:p>
    <w:p>
      <w:r>
        <w:t>なぁに? 私、結構忙しいんだけど。</w:t>
      </w:r>
    </w:p>
    <w:p>
      <w:r>
        <w:t>Whaat? I'm pretty busy, you know.</w:t>
      </w:r>
    </w:p>
    <w:p>
      <w:r>
        <w:t>-----Secretary 3-----</w:t>
      </w:r>
    </w:p>
    <w:p>
      <w:r>
        <w:t>https://vignette.wikia.nocookie.net/kancolle/images/4/4c/Asagumo-Secretary_3.ogg/revision/latest?cb=20150310211456</w:t>
      </w:r>
    </w:p>
    <w:p>
      <w:r>
        <w:t>なんなのよもう。え、朝雲に興味があるの? なら仕方ないわね、まぁ。</w:t>
      </w:r>
    </w:p>
    <w:p>
      <w:r>
        <w:t>What is it, geez. Eh, you're interested in Asagumo? Then it can't be helped, huh.</w:t>
      </w:r>
    </w:p>
    <w:p>
      <w:r>
        <w:t>-----Idle-----</w:t>
      </w:r>
    </w:p>
    <w:p>
      <w:r>
        <w:t>https://vignette.wikia.nocookie.net/kancolle/images/a/aa/Asagumo-Idle.ogg/revision/latest?cb=20150310211501</w:t>
      </w:r>
    </w:p>
    <w:p>
      <w:r>
        <w:t>な、なに? 私、何もすることないの? まぁ、いいけどさぁ。なんか癪じゃない? そうだ、肩もんであげようか? あ、うそ。うそだから。</w:t>
      </w:r>
    </w:p>
    <w:p>
      <w:r>
        <w:t>Wh-What? There's nothing for me to do? Well, it's fine, but kinda annoying. I know, shall I massage your shoulders? Ah, I'm kidding. Just kidding, of course!</w:t>
      </w:r>
    </w:p>
    <w:p>
      <w:r>
        <w:t>-----Secretary Married-----</w:t>
      </w:r>
    </w:p>
    <w:p>
      <w:r>
        <w:t>https://vignette.wikia.nocookie.net/kancolle/images/8/87/Asagumo-Secretary_Married.ogg/revision/latest?cb=20150310211506</w:t>
      </w:r>
    </w:p>
    <w:p>
      <w:r>
        <w:t>司令、さ…頑張ってるのは別にいいんだけど、あまり無理すると、あたしが困んのよね、マジで…そう、適当に休んでよ。いい?</w:t>
      </w:r>
    </w:p>
    <w:p>
      <w:r>
        <w:t>Commander...Its good that you're working hard, but if you overdo things, it makes me worried, seriously! Yes, make sure you rest appropriately...got it?</w:t>
      </w:r>
    </w:p>
    <w:p>
      <w:r>
        <w:t>-----Wedding-----</w:t>
      </w:r>
    </w:p>
    <w:p>
      <w:r>
        <w:t>https://vignette.wikia.nocookie.net/kancolle/images/e/e4/Asagumo-Wedding.ogg/revision/latest?cb=20150310211511</w:t>
      </w:r>
    </w:p>
    <w:p>
      <w:r>
        <w:t>司令、なに? あたし結構忙しいんだけど…ふぇ、なに? また、冗談。 …え、マジなの? あ、どうしよ…や、山雲はさ…えと、あの…</w:t>
      </w:r>
    </w:p>
    <w:p>
      <w:r>
        <w:t>What, Commander? I'm pretty busy here... Heh, what? Another joke. ...Eh, you're serious? Ah, what do I do... Y-Yamagumo is... Ehh, umm...</w:t>
      </w:r>
    </w:p>
    <w:p>
      <w:r>
        <w:t>-----Looking At Scores-----</w:t>
      </w:r>
    </w:p>
    <w:p>
      <w:r>
        <w:t>https://vignette.wikia.nocookie.net/kancolle/images/f/fd/Asagumo-Looking_At_Scores.ogg/revision/latest?cb=20150310211517</w:t>
      </w:r>
    </w:p>
    <w:p>
      <w:r>
        <w:t>そうよ、情報は常にチェックしないと。常識じゃない?</w:t>
      </w:r>
    </w:p>
    <w:p>
      <w:r>
        <w:t>That's right, you always need to check your information. Isn't that common sense?</w:t>
      </w:r>
    </w:p>
    <w:p>
      <w:r>
        <w:t>-----Joining A Fleet-----</w:t>
      </w:r>
    </w:p>
    <w:p>
      <w:r>
        <w:t>https://vignette.wikia.nocookie.net/kancolle/images/c/cc/Asagumo-Joining_A_Fleet.ogg/revision/latest?cb=20150310211523</w:t>
      </w:r>
    </w:p>
    <w:p>
      <w:r>
        <w:t>第九駆逐隊出るわ。いい、山雲ついてきて!</w:t>
      </w:r>
    </w:p>
    <w:p>
      <w:r>
        <w:t>DesDiv 9 moving out. You heard that, Yamagumo? Follow me!</w:t>
      </w:r>
    </w:p>
    <w:p>
      <w:r>
        <w:t>-----Kai-----</w:t>
      </w:r>
    </w:p>
    <w:p>
      <w:r>
        <w:t>https://vignette.wikia.nocookie.net/kancolle/images/e/ef/AsagumoKai-Joining_A_Fleet.ogg/revision/latest?cb=20150928001820</w:t>
      </w:r>
    </w:p>
    <w:p>
      <w:r>
        <w:t>第九駆逐隊、出撃します!山雲、いつも…一緒だからね!</w:t>
      </w:r>
    </w:p>
    <w:p>
      <w:r>
        <w:t>DesDiv 9, sortieing! Yamagumo, we will always... be together!</w:t>
      </w:r>
    </w:p>
    <w:p>
      <w:r>
        <w:t>-----Equipment 1-----</w:t>
      </w:r>
    </w:p>
    <w:p>
      <w:r>
        <w:t>https://vignette.wikia.nocookie.net/kancolle/images/b/bd/Asagumo-Equipment_1.ogg/revision/latest?cb=20150310211529</w:t>
      </w:r>
    </w:p>
    <w:p>
      <w:r>
        <w:t>ふーん、いいじゃない。ありがとう。</w:t>
      </w:r>
    </w:p>
    <w:p>
      <w:r>
        <w:t>Hmm, alright. Thanks.</w:t>
      </w:r>
    </w:p>
    <w:p>
      <w:r>
        <w:t>-----Equipment 2-----</w:t>
      </w:r>
    </w:p>
    <w:p>
      <w:r>
        <w:t>https://vignette.wikia.nocookie.net/kancolle/images/f/f3/Asagumo-Equipment_2.ogg/revision/latest?cb=20150310211536</w:t>
      </w:r>
    </w:p>
    <w:p>
      <w:r>
        <w:t>あら、まぁいいんじゃない?うんうん。</w:t>
      </w:r>
    </w:p>
    <w:p>
      <w:r>
        <w:t>My, is it alright? Yeah, yeah.</w:t>
      </w:r>
    </w:p>
    <w:p>
      <w:r>
        <w:t>-----Kai-----</w:t>
      </w:r>
    </w:p>
    <w:p>
      <w:r>
        <w:t>https://vignette.wikia.nocookie.net/kancolle/images/b/bb/AsagumoKai-Equipment_2.ogg/revision/latest?cb=20150911065305</w:t>
      </w:r>
    </w:p>
    <w:p>
      <w:r>
        <w:t>あら、そうね、助かる、かな… いい装備、だと思う。</w:t>
      </w:r>
    </w:p>
    <w:p>
      <w:r>
        <w:t>Oh my, yes. That was... quite helpful. Nice equipment... i think.</w:t>
      </w:r>
    </w:p>
    <w:p>
      <w:r>
        <w:t>-----Equipment 3-----</w:t>
      </w:r>
    </w:p>
    <w:p>
      <w:r>
        <w:t>https://vignette.wikia.nocookie.net/kancolle/images/d/d0/Asagumo-Equipment_3.ogg/revision/latest?cb=20150310211541</w:t>
      </w:r>
    </w:p>
    <w:p>
      <w:r>
        <w:t>もらっといたげる!</w:t>
      </w:r>
    </w:p>
    <w:p>
      <w:r>
        <w:t>I'll take it off your hands!</w:t>
      </w:r>
    </w:p>
    <w:p>
      <w:r>
        <w:t>-----Supply-----</w:t>
      </w:r>
    </w:p>
    <w:p>
      <w:r>
        <w:t>https://vignette.wikia.nocookie.net/kancolle/images/d/d5/Asagumo-Supply.ogg/revision/latest?cb=20150310211547</w:t>
      </w:r>
    </w:p>
    <w:p>
      <w:r>
        <w:t>そうよ、補給は大事なんだから。あっそうか、司令は知ってるわよね。</w:t>
      </w:r>
    </w:p>
    <w:p>
      <w:r>
        <w:t>That's right, supplies are important. Ah, I see, you knew that already, Commander.</w:t>
      </w:r>
    </w:p>
    <w:p>
      <w:r>
        <w:t>-----Docking Minor-----</w:t>
      </w:r>
    </w:p>
    <w:p>
      <w:r>
        <w:t>https://vignette.wikia.nocookie.net/kancolle/images/4/45/Asagumo-Docking_Minor.ogg/revision/latest?cb=20150310211554</w:t>
      </w:r>
    </w:p>
    <w:p>
      <w:r>
        <w:t>お風呂いただくわ。の、覗かないでよ?</w:t>
      </w:r>
    </w:p>
    <w:p>
      <w:r>
        <w:t>I'll take a bath. D-Don't peek, ok?</w:t>
      </w:r>
    </w:p>
    <w:p>
      <w:r>
        <w:t>-----Kai-----</w:t>
      </w:r>
    </w:p>
    <w:p>
      <w:r>
        <w:t>https://vignette.wikia.nocookie.net/kancolle/images/a/a0/AsagumoKai-Docking_Minor.ogg/revision/latest?cb=20150911065308</w:t>
      </w:r>
    </w:p>
    <w:p>
      <w:r>
        <w:t>お風呂入るから…マジで覗かないでね!</w:t>
      </w:r>
    </w:p>
    <w:p>
      <w:r>
        <w:t>I'm going to take a bath. Seriously, no peeking!</w:t>
      </w:r>
    </w:p>
    <w:p>
      <w:r>
        <w:t>-----Docking Major-----</w:t>
      </w:r>
    </w:p>
    <w:p>
      <w:r>
        <w:t>https://vignette.wikia.nocookie.net/kancolle/images/c/c4/Asagumo-Docking_Major.ogg/revision/latest?cb=20150310211559</w:t>
      </w:r>
    </w:p>
    <w:p>
      <w:r>
        <w:t>お風呂入る。んもーぉ、タービンはしっかり整備してって言ったのにぃ!</w:t>
      </w:r>
    </w:p>
    <w:p>
      <w:r>
        <w:t>I'm getting in the bath. Geez, even though I said to properly service my turbine!</w:t>
      </w:r>
    </w:p>
    <w:p>
      <w:r>
        <w:t>-----Construction-----</w:t>
      </w:r>
    </w:p>
    <w:p>
      <w:r>
        <w:t>https://vignette.wikia.nocookie.net/kancolle/images/3/3d/Asagumo-Construction.ogg/revision/latest?cb=20150310211604</w:t>
      </w:r>
    </w:p>
    <w:p>
      <w:r>
        <w:t>司令、新しい子がきたみたいよ。どうなのかな。</w:t>
      </w:r>
    </w:p>
    <w:p>
      <w:r>
        <w:t>Commander, it seems a new child has been completed. I wonder what they'll be like?</w:t>
      </w:r>
    </w:p>
    <w:p>
      <w:r>
        <w:t>-----Returning From Sortie-----</w:t>
      </w:r>
    </w:p>
    <w:p>
      <w:r>
        <w:t>https://vignette.wikia.nocookie.net/kancolle/images/9/9a/Asagumo-Returning_From_Sortie.ogg/revision/latest?cb=20150310211610</w:t>
      </w:r>
    </w:p>
    <w:p>
      <w:r>
        <w:t>作戦完了。艦隊が母港に帰投したわ。無事で何より、よ。</w:t>
      </w:r>
    </w:p>
    <w:p>
      <w:r>
        <w:t>Mission complete. The fleet has returned to base. It's good to see everyone's safe.</w:t>
      </w:r>
    </w:p>
    <w:p>
      <w:r>
        <w:t>-----Starting A Sortie-----</w:t>
      </w:r>
    </w:p>
    <w:p>
      <w:r>
        <w:t>https://vignette.wikia.nocookie.net/kancolle/images/0/01/Asagumo-Starting_A_Sortie.ogg/revision/latest?cb=20150310211615</w:t>
      </w:r>
    </w:p>
    <w:p>
      <w:r>
        <w:t>駆逐艦朝雲、抜錨します。任せておいて。</w:t>
      </w:r>
    </w:p>
    <w:p>
      <w:r>
        <w:t>Destroyer Asagumo, setting sail. Leave it to me.</w:t>
      </w:r>
    </w:p>
    <w:p>
      <w:r>
        <w:t>-----Battle Start-----</w:t>
      </w:r>
    </w:p>
    <w:p>
      <w:r>
        <w:t>https://vignette.wikia.nocookie.net/kancolle/images/f/fd/Asagumo-Battle_Start.ogg/revision/latest?cb=20150310211620</w:t>
      </w:r>
    </w:p>
    <w:p>
      <w:r>
        <w:t>敵艦発見!やるわ、撃ち方はじめ!</w:t>
      </w:r>
    </w:p>
    <w:p>
      <w:r>
        <w:t>Enemy ships spotted! We can do this, begin firing!</w:t>
      </w:r>
    </w:p>
    <w:p>
      <w:r>
        <w:t>-----Kai-----</w:t>
      </w:r>
    </w:p>
    <w:p>
      <w:r>
        <w:t>https://vignette.wikia.nocookie.net/kancolle/images/a/a8/AsagumoKai-Battle_Start.ogg/revision/latest?cb=20150928001820</w:t>
      </w:r>
    </w:p>
    <w:p>
      <w:r>
        <w:t>敵艦見つけたわ!撃ち方はじめ!第九駆逐隊、突撃します!</w:t>
      </w:r>
    </w:p>
    <w:p>
      <w:r>
        <w:t>I found enemy ships!, begin firing! DesDiv 9, charge!</w:t>
      </w:r>
    </w:p>
    <w:p>
      <w:r>
        <w:t>-----Attack-----</w:t>
      </w:r>
    </w:p>
    <w:p>
      <w:r>
        <w:t>https://vignette.wikia.nocookie.net/kancolle/images/6/67/Asagumo-Attack.ogg/revision/latest?cb=20150310211632</w:t>
      </w:r>
    </w:p>
    <w:p>
      <w:r>
        <w:t>いけるいける、まだ進めるわ。</w:t>
      </w:r>
    </w:p>
    <w:p>
      <w:r>
        <w:t>We can do it, keep moving forward!</w:t>
      </w:r>
    </w:p>
    <w:p>
      <w:r>
        <w:t>-----Night Battle-----</w:t>
      </w:r>
    </w:p>
    <w:p>
      <w:r>
        <w:t>https://vignette.wikia.nocookie.net/kancolle/images/5/52/Asagumo-Night_Battle.ogg/revision/latest?cb=20150310211638</w:t>
      </w:r>
    </w:p>
    <w:p>
      <w:r>
        <w:t>夜戦、かぁ。ううん、やってやるわ!</w:t>
      </w:r>
    </w:p>
    <w:p>
      <w:r>
        <w:t>Night battle, huh. Yep, let's do this!</w:t>
      </w:r>
    </w:p>
    <w:p>
      <w:r>
        <w:t>-----Night Attack-----</w:t>
      </w:r>
    </w:p>
    <w:p>
      <w:r>
        <w:t>https://vignette.wikia.nocookie.net/kancolle/images/9/93/Asagumo-Night_Attack.ogg/revision/latest?cb=20150310211627</w:t>
      </w:r>
    </w:p>
    <w:p>
      <w:r>
        <w:t>第九駆逐隊を、なめないでよ!</w:t>
      </w:r>
    </w:p>
    <w:p>
      <w:r>
        <w:t>Don't mess with DesDiv 9!</w:t>
      </w:r>
    </w:p>
    <w:p>
      <w:r>
        <w:t>-----MVP-----</w:t>
      </w:r>
    </w:p>
    <w:p>
      <w:r>
        <w:t>https://vignette.wikia.nocookie.net/kancolle/images/1/13/Asagumo-MVP.ogg/revision/latest?cb=20150310211644</w:t>
      </w:r>
    </w:p>
    <w:p>
      <w:r>
        <w:t>ほら、私じゃない?陽炎型なんかに、まだまだ負けないわ。当たり前じゃない!</w:t>
      </w:r>
    </w:p>
    <w:p>
      <w:r>
        <w:t>See, isn't it me? I won't lose to the likes of the Kagerou-class. Obviously!</w:t>
      </w:r>
    </w:p>
    <w:p>
      <w:r>
        <w:t>-----Minor Damage 1-----</w:t>
      </w:r>
    </w:p>
    <w:p>
      <w:r>
        <w:t>https://vignette.wikia.nocookie.net/kancolle/images/3/33/Asagumo-Minor_Damage_1.ogg/revision/latest?cb=20150310211650</w:t>
      </w:r>
    </w:p>
    <w:p>
      <w:r>
        <w:t>はぁっ!こんなの…!</w:t>
      </w:r>
    </w:p>
    <w:p>
      <w:r>
        <w:t>Aah! Something like this...!</w:t>
      </w:r>
    </w:p>
    <w:p>
      <w:r>
        <w:t>-----Minor Damage 2-----</w:t>
      </w:r>
    </w:p>
    <w:p>
      <w:r>
        <w:t>https://vignette.wikia.nocookie.net/kancolle/images/e/e5/Asagumo-Minor_Damage_2.ogg/revision/latest?cb=20150310211655</w:t>
      </w:r>
    </w:p>
    <w:p>
      <w:r>
        <w:t>ちっ…痛いじゃない!やめてよね!</w:t>
      </w:r>
    </w:p>
    <w:p>
      <w:r>
        <w:t>Tch... That hurts, you know! Quit it!</w:t>
      </w:r>
    </w:p>
    <w:p>
      <w:r>
        <w:t>-----Major Damage-----</w:t>
      </w:r>
    </w:p>
    <w:p>
      <w:r>
        <w:t>https://vignette.wikia.nocookie.net/kancolle/images/4/43/Asagumo-Major_Damage.ogg/revision/latest?cb=20150310211701</w:t>
      </w:r>
    </w:p>
    <w:p>
      <w:r>
        <w:t>や、やられた…でも、まだ航行できる…!沈むもんか!</w:t>
      </w:r>
    </w:p>
    <w:p>
      <w:r>
        <w:t>I...I've been beaten...but, I can still navigate..! As if I'll sink!</w:t>
      </w:r>
    </w:p>
    <w:p>
      <w:r>
        <w:t>-----Sunk-----</w:t>
      </w:r>
    </w:p>
    <w:p>
      <w:r>
        <w:t>https://vignette.wikia.nocookie.net/kancolle/images/8/8e/Asagumo-Sunk.ogg/revision/latest?cb=20150310211707</w:t>
      </w:r>
    </w:p>
    <w:p>
      <w:r>
        <w:t>…ふふ、山雲…また、一緒だね。わたし、寂しくなんか、ない…ない、から…</w:t>
      </w:r>
    </w:p>
    <w:p>
      <w:r>
        <w:t>...Fufu, Yamagumo... We're together again. It's not like I'm... like I'm lonely, you know...</w:t>
      </w:r>
    </w:p>
    <w:p>
      <w:r>
        <w:t>-----00:00-----</w:t>
      </w:r>
    </w:p>
    <w:p>
      <w:r>
        <w:t>https://vignette.wikia.nocookie.net/kancolle/images/b/b4/Asagumo-00.ogg/revision/latest?cb=20150322032328</w:t>
      </w:r>
    </w:p>
    <w:p>
      <w:r>
        <w:t>司令! 夜も更けたわね…今日は私が付き合ってあげるわ! あっ今丁度零時だから。</w:t>
      </w:r>
    </w:p>
    <w:p>
      <w:r>
        <w:t>Commander! It's gotten pretty late... I'll keep you company for today. It just became midnight, after all!</w:t>
      </w:r>
    </w:p>
    <w:p>
      <w:r>
        <w:t>-----01:00-----</w:t>
      </w:r>
    </w:p>
    <w:p>
      <w:r>
        <w:t>https://vignette.wikia.nocookie.net/kancolle/images/8/83/Asagumo-01.ogg/revision/latest?cb=20150322032336</w:t>
      </w:r>
    </w:p>
    <w:p>
      <w:r>
        <w:t>マルヒトマルマルよ!夜はちょっと寒いわね…。</w:t>
      </w:r>
    </w:p>
    <w:p>
      <w:r>
        <w:t>It's 0100! The night's a bit cold...</w:t>
      </w:r>
    </w:p>
    <w:p>
      <w:r>
        <w:t>-----02:00-----</w:t>
      </w:r>
    </w:p>
    <w:p>
      <w:r>
        <w:t>https://vignette.wikia.nocookie.net/kancolle/images/1/13/Asagumo-02.ogg/revision/latest?cb=20150322032341</w:t>
      </w:r>
    </w:p>
    <w:p>
      <w:r>
        <w:t>マルフタマルマル…よ?なぁにその顔…? あたしは特に眠くないけど?</w:t>
      </w:r>
    </w:p>
    <w:p>
      <w:r>
        <w:t>It's 0200...? What's with that face...? I'm not particularly sleepy or anything. you know?</w:t>
      </w:r>
    </w:p>
    <w:p>
      <w:r>
        <w:t>-----03:00-----</w:t>
      </w:r>
    </w:p>
    <w:p>
      <w:r>
        <w:t>https://vignette.wikia.nocookie.net/kancolle/images/8/8d/Asagumo-03.ogg/revision/latest?cb=20150322032346</w:t>
      </w:r>
    </w:p>
    <w:p>
      <w:r>
        <w:t>マルサンマルマルよ…?司令…眠いの?酷い隈…寝不足なの?寝てていいわよ?私が寝ずの番するから。</w:t>
      </w:r>
    </w:p>
    <w:p>
      <w:r>
        <w:t>It's 0300...? Commander... are you feeling drowsy? You have terrible bags under your eyes... Are you not getting enough sleep? Its fine if you have a nap, I'll be on night watch from here on.</w:t>
      </w:r>
    </w:p>
    <w:p>
      <w:r>
        <w:t>-----04:00-----</w:t>
      </w:r>
    </w:p>
    <w:p>
      <w:r>
        <w:t>https://vignette.wikia.nocookie.net/kancolle/images/3/31/Asagumo-04.ogg/revision/latest?cb=20150322032350</w:t>
      </w:r>
    </w:p>
    <w:p>
      <w:r>
        <w:t>マルヨンマルマルか…朝方は空気が凛としているわね…嫌いじゃないんだけど…司令はどう…って寝落ちしてる…の?</w:t>
      </w:r>
    </w:p>
    <w:p>
      <w:r>
        <w:t>Its 0400, huh... These early morning hours are cold... I don't hate it, though... What do you think, Commander... oh you fell asleep...?</w:t>
      </w:r>
    </w:p>
    <w:p>
      <w:r>
        <w:t>-----05:00-----</w:t>
      </w:r>
    </w:p>
    <w:p>
      <w:r>
        <w:t>https://vignette.wikia.nocookie.net/kancolle/images/4/40/Asagumo-05.ogg/revision/latest?cb=20150322032354</w:t>
      </w:r>
    </w:p>
    <w:p>
      <w:r>
        <w:t>マルゴーマルマルよ!司令!起きて!もうすぐ総員起こしかけないと!ねぇ、聞いてる?</w:t>
      </w:r>
    </w:p>
    <w:p>
      <w:r>
        <w:t>It's 0500! Commander! Get up! We have to go wake everyone up soon! Hey, are you listening?</w:t>
      </w:r>
    </w:p>
    <w:p>
      <w:r>
        <w:t>-----06:00-----</w:t>
      </w:r>
    </w:p>
    <w:p>
      <w:r>
        <w:t>https://vignette.wikia.nocookie.net/kancolle/images/b/b0/Asagumo-06.ogg/revision/latest?cb=20150322032358</w:t>
      </w:r>
    </w:p>
    <w:p>
      <w:r>
        <w:t>マルロクマルマルになったわ!総員起こしかけるわ!いい?…司令?起きてる?</w:t>
      </w:r>
    </w:p>
    <w:p>
      <w:r>
        <w:t>It's become 0600! Everyone, raise up! Okay? ...Commander? Are you even awake?</w:t>
      </w:r>
    </w:p>
    <w:p>
      <w:r>
        <w:t>-----07:00-----</w:t>
      </w:r>
    </w:p>
    <w:p>
      <w:r>
        <w:t>https://vignette.wikia.nocookie.net/kancolle/images/7/7d/Asagumo-07.ogg/revision/latest?cb=20150322032403</w:t>
      </w:r>
    </w:p>
    <w:p>
      <w:r>
        <w:t>マルナナマルマルよ!朝ごはん…パンでいいわよね?トーストぉ?生意気ね…どうぞ!</w:t>
      </w:r>
    </w:p>
    <w:p>
      <w:r>
        <w:t>It's 0700! Breakfast time... bread is fine, isn't it? Toast? Aren't you demanding...here you go.</w:t>
      </w:r>
    </w:p>
    <w:p>
      <w:r>
        <w:t>-----08:00-----</w:t>
      </w:r>
    </w:p>
    <w:p>
      <w:r>
        <w:t>https://vignette.wikia.nocookie.net/kancolle/images/a/a7/Asagumo-08.ogg/revision/latest?cb=20150322032408</w:t>
      </w:r>
    </w:p>
    <w:p>
      <w:r>
        <w:t>マルハチマルマル…お皿片付けるわ!貸して!あっ、トーストのジャム美味しかったでしょ?あれ、山雲がくれたの!</w:t>
      </w:r>
    </w:p>
    <w:p>
      <w:r>
        <w:t>0800... I'll take care of the plates, pass them here. Ah, the jam on the toast was good, wasn't it? Yamagumo gave it to me!</w:t>
      </w:r>
    </w:p>
    <w:p>
      <w:r>
        <w:t>-----09:00-----</w:t>
      </w:r>
    </w:p>
    <w:p>
      <w:r>
        <w:t>https://vignette.wikia.nocookie.net/kancolle/images/4/4a/Asagumo-09.ogg/revision/latest?cb=20150322032412</w:t>
      </w:r>
    </w:p>
    <w:p>
      <w:r>
        <w:t>マルキュウマルマルよ!そろそろ艦隊を本格的に稼働させないと…あたし達駆逐艦もうまく使ってよね!…司令、聞いてる?</w:t>
      </w:r>
    </w:p>
    <w:p>
      <w:r>
        <w:t>Its 0900. Its about time for the fleet to seriously start running...please use us destroyers well, too! Commander? Are you listening?</w:t>
      </w:r>
    </w:p>
    <w:p>
      <w:r>
        <w:t>-----10:00-----</w:t>
      </w:r>
    </w:p>
    <w:p>
      <w:r>
        <w:t>https://vignette.wikia.nocookie.net/kancolle/images/8/85/Asagumo-10.ogg/revision/latest?cb=20150322032416</w:t>
      </w:r>
    </w:p>
    <w:p>
      <w:r>
        <w:t>ヒトマルマルマルかぁ…遠征は大丈夫?任務もいい感じで進捗してるわね。あとは…えっと…司令?あの、なにしてるの?ねぇ?</w:t>
      </w:r>
    </w:p>
    <w:p>
      <w:r>
        <w:t>Its 1000 huh... Are the expeditions okay? Our tasks are progressing at a good rate...all thats left is...uh, commander? What are you doing? Hey?</w:t>
      </w:r>
    </w:p>
    <w:p>
      <w:r>
        <w:t>-----11:00-----</w:t>
      </w:r>
    </w:p>
    <w:p>
      <w:r>
        <w:t>https://vignette.wikia.nocookie.net/kancolle/images/d/d2/Asagumo-11.ogg/revision/latest?cb=20150322032421</w:t>
      </w:r>
    </w:p>
    <w:p>
      <w:r>
        <w:t>ヒトヒトマルマルよ!お昼は山雲と一緒でいい?約束してるの!あぁ、悪い子じゃないから、本当よ。私が保証します!</w:t>
      </w:r>
    </w:p>
    <w:p>
      <w:r>
        <w:t>Its 1100. Can I have lunch with Yamagumo? I promised her. Ah, she's not a bad girl, really! I guarantee it!</w:t>
      </w:r>
    </w:p>
    <w:p>
      <w:r>
        <w:t>-----12:00-----</w:t>
      </w:r>
    </w:p>
    <w:p>
      <w:r>
        <w:t>https://vignette.wikia.nocookie.net/kancolle/images/5/58/Asagumo-12.ogg/revision/latest?cb=20150322032427</w:t>
      </w:r>
    </w:p>
    <w:p>
      <w:r>
        <w:t>ヒトフタマルマルね!司令、こちらが私の親友山雲!ちょっと変わってるけど宜しくね!…ってあれ、山雲?どこいくの?ねぇってばー!</w:t>
      </w:r>
    </w:p>
    <w:p>
      <w:r>
        <w:t>Its 1200 right? Commander, this is my best friend Yamagumo. She's a little weird, but please look after her! Uhh... Yamagumo, where are you going? Hey!</w:t>
      </w:r>
    </w:p>
    <w:p>
      <w:r>
        <w:t>-----13:00-----</w:t>
      </w:r>
    </w:p>
    <w:p>
      <w:r>
        <w:t>https://vignette.wikia.nocookie.net/kancolle/images/6/65/Asagumo-13.ogg/revision/latest?cb=20150322032431</w:t>
      </w:r>
    </w:p>
    <w:p>
      <w:r>
        <w:t>ヒトサンマルマル。司令…ごめん、なんか思うところあったみたい。あとで聞いとくから!ごめんごめん…おっかしいなぁ…。</w:t>
      </w:r>
    </w:p>
    <w:p>
      <w:r>
        <w:t>1300. Commander, sorry...it seems like she had something on her mind...I'll ask her about it later! Sorry...how strange though...</w:t>
      </w:r>
    </w:p>
    <w:p>
      <w:r>
        <w:t>-----14:00-----</w:t>
      </w:r>
    </w:p>
    <w:p>
      <w:r>
        <w:t>https://vignette.wikia.nocookie.net/kancolle/images/4/46/Asagumo-14.ogg/revision/latest?cb=20150322032436</w:t>
      </w:r>
    </w:p>
    <w:p>
      <w:r>
        <w:t>ヒトヨンマルマルよ!お昼食べそこねたからお詫びに酒保でこれ買ってきた…一緒に食べてもいいわよ…ていうか…あげる、ね?</w:t>
      </w:r>
    </w:p>
    <w:p>
      <w:r>
        <w:t>Its 1400 now. As an apology for not eating lunch with you, I bought this at the canteen. We can eat this together...or rather, I'll give it to you, okay?</w:t>
      </w:r>
    </w:p>
    <w:p>
      <w:r>
        <w:t>-----15:00-----</w:t>
      </w:r>
    </w:p>
    <w:p>
      <w:r>
        <w:t>https://vignette.wikia.nocookie.net/kancolle/images/a/a0/Asagumo-15.ogg/revision/latest?cb=20150322032440</w:t>
      </w:r>
    </w:p>
    <w:p>
      <w:r>
        <w:t>ヒトゴーマルマルかー…って!あ、霧島さん!お疲れ様です、はい!朝雲元気にやっています、はい!</w:t>
      </w:r>
    </w:p>
    <w:p>
      <w:r>
        <w:t>Its 1500 huh...Ah! It's Kirishima-san! Welcome back! Yes, Asagumo has been doing well! Yes!</w:t>
      </w:r>
    </w:p>
    <w:p>
      <w:r>
        <w:t>-----16:00-----</w:t>
      </w:r>
    </w:p>
    <w:p>
      <w:r>
        <w:t>https://vignette.wikia.nocookie.net/kancolle/images/f/f5/Asagumo-16.ogg/revision/latest?cb=20150322032444</w:t>
      </w:r>
    </w:p>
    <w:p>
      <w:r>
        <w:t>ヒトロクマルマルよ!えっ、霧島さんに態度違うって?そりゃそうよ、あの人すごいもん!あたし見たから!うん…見たから!</w:t>
      </w:r>
    </w:p>
    <w:p>
      <w:r>
        <w:t>Its 1600 now. Eh, my attitude towards Kirishima-san is different? Of course, that person is amazing! After all, I saw it! Mmm, I saw it!</w:t>
      </w:r>
    </w:p>
    <w:p>
      <w:r>
        <w:t>-----17:00-----</w:t>
      </w:r>
    </w:p>
    <w:p>
      <w:r>
        <w:t>https://vignette.wikia.nocookie.net/kancolle/images/5/59/Asagumo-17.ogg/revision/latest?cb=20150322032449</w:t>
      </w:r>
    </w:p>
    <w:p>
      <w:r>
        <w:t>ヒトナナマルマル。そろそろ夕御飯の準備しないとね…あぁいい!わたしやるって!やったげるっていってんでしょ!いいの!</w:t>
      </w:r>
    </w:p>
    <w:p>
      <w:r>
        <w:t>1700. It's about time to prepare dinner. Ah don't worry, I'll prepare it! I said I'll do it, don't worry about it!</w:t>
      </w:r>
    </w:p>
    <w:p>
      <w:r>
        <w:t>-----18:00-----</w:t>
      </w:r>
    </w:p>
    <w:p>
      <w:r>
        <w:t>https://vignette.wikia.nocookie.net/kancolle/images/b/b7/Asagumo-18.ogg/revision/latest?cb=20150322032454</w:t>
      </w:r>
    </w:p>
    <w:p>
      <w:r>
        <w:t>ヒトハチマルマルよ。はい、夕御飯出来たわよ!えっ、麦飯がって? 何言ってるの、これが基本よ!栄養もあるの!</w:t>
      </w:r>
    </w:p>
    <w:p>
      <w:r>
        <w:t>Its 1800 now. Okay, dinner is served! Eh, you're complaining about the barley rice? What are you talking about, this is the basis of the dish! It's also very nutritious!</w:t>
      </w:r>
    </w:p>
    <w:p>
      <w:r>
        <w:t>-----19:00-----</w:t>
      </w:r>
    </w:p>
    <w:p>
      <w:r>
        <w:t>https://vignette.wikia.nocookie.net/kancolle/images/0/0f/Asagumo-19.ogg/revision/latest?cb=20150322032459</w:t>
      </w:r>
    </w:p>
    <w:p>
      <w:r>
        <w:t>ヒトキュウマルマル。ん、でもブリの照り焼きが美味しかったって?そうでしょう、麦飯とも合うでしょう?うん、よろしい!</w:t>
      </w:r>
    </w:p>
    <w:p>
      <w:r>
        <w:t>1900. Hm? But the yellowtail teriyaki was delicious? I know right? It goes will with barley and rice, doesn't it?</w:t>
      </w:r>
    </w:p>
    <w:p>
      <w:r>
        <w:t>-----20:00-----</w:t>
      </w:r>
    </w:p>
    <w:p>
      <w:r>
        <w:t>https://vignette.wikia.nocookie.net/kancolle/images/2/2f/Asagumo-20.ogg/revision/latest?cb=20150322032506</w:t>
      </w:r>
    </w:p>
    <w:p>
      <w:r>
        <w:t>フタマルマルマルになったわ。夜は…夜はちょっと苦手…あ、気にしないで。大丈夫だから…もう…。</w:t>
      </w:r>
    </w:p>
    <w:p>
      <w:r>
        <w:t>It's become 2000. The night...the night is not my strong point. Ah, don't worry, I'm fine....now...</w:t>
      </w:r>
    </w:p>
    <w:p>
      <w:r>
        <w:t>-----21:00-----</w:t>
      </w:r>
    </w:p>
    <w:p>
      <w:r>
        <w:t>https://vignette.wikia.nocookie.net/kancolle/images/8/86/Asagumo-21.ogg/revision/latest?cb=20150322032512</w:t>
      </w:r>
    </w:p>
    <w:p>
      <w:r>
        <w:t>フタヒトマルマルよ!あ、山雲? なに?いやいや、違うから!?それ全然違うからね!?もう!</w:t>
      </w:r>
    </w:p>
    <w:p>
      <w:r>
        <w:t>Its 2100 now. Oh, Yamagumo? What is it? No no, thats wrong! That's absolutely wrong! Jeez!</w:t>
      </w:r>
    </w:p>
    <w:p>
      <w:r>
        <w:t>-----22:00-----</w:t>
      </w:r>
    </w:p>
    <w:p>
      <w:r>
        <w:t>https://vignette.wikia.nocookie.net/kancolle/images/a/ad/Asagumo-22.ogg/revision/latest?cb=20150322032517</w:t>
      </w:r>
    </w:p>
    <w:p>
      <w:r>
        <w:t>フタフタマルマル。山雲、なんか勘違いしてる。あの子本当時々妄想の世界に行くのよね。いや普段は普通よ…うん…。</w:t>
      </w:r>
    </w:p>
    <w:p>
      <w:r>
        <w:t>2200. Yamagumo has some kind of misunderstanding...sometimes she goes into la-la land with her thoughts. She's usually pretty normal though...</w:t>
      </w:r>
    </w:p>
    <w:p>
      <w:r>
        <w:t>-----23:00-----</w:t>
      </w:r>
    </w:p>
    <w:p>
      <w:r>
        <w:t>https://vignette.wikia.nocookie.net/kancolle/images/8/8a/Asagumo-23.ogg/revision/latest?cb=20150322032521</w:t>
      </w:r>
    </w:p>
    <w:p>
      <w:r>
        <w:t>フタサンマルマルかぁ。すっかり夜ね。鎮守府も静か…でもないけど…うん、私ちょっと注意してきますね流石に。</w:t>
      </w:r>
    </w:p>
    <w:p>
      <w:r>
        <w:t>Its 2300, huh...its completely nighttime now. The naval base is...not very quiet though. Yeah, I'll have to go give a warning.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