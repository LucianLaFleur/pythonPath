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https://vignette.wikia.nocookie.net/kancolle/images/0/04/KashimaIntroduction.ogg/revision/latest?cb=20151121073533</w:t>
      </w:r>
    </w:p>
    <w:p>
      <w:r>
        <w:t>提督さん、お疲れ様です。練習巡洋艦、鹿島、着任です。うふふ。</w:t>
      </w:r>
    </w:p>
    <w:p>
      <w:r>
        <w:t>Admiral, thanks for your hard work. Training cruiser, Kashima, checking in! Ufufu.</w:t>
      </w:r>
    </w:p>
    <w:p>
      <w:r>
        <w:t>-----Kai-----</w:t>
      </w:r>
    </w:p>
    <w:p>
      <w:r>
        <w:t>https://vignette.wikia.nocookie.net/kancolle/images/d/df/KashimaKai-Introduction.ogg/revision/latest?cb=20151125200208</w:t>
      </w:r>
    </w:p>
    <w:p>
      <w:r>
        <w:t>提督さん、お疲れ様、鹿島です。今日も頑張りますね。よろしくお願い致します</w:t>
      </w:r>
    </w:p>
    <w:p>
      <w:r>
        <w:t>Admiral, thanks for your hard work, Kashima here. Let's do our best again today. I am counting on you.</w:t>
      </w:r>
    </w:p>
    <w:p>
      <w:r>
        <w:t>-----Library-----</w:t>
      </w:r>
    </w:p>
    <w:p>
      <w:r>
        <w:t>https://vignette.wikia.nocookie.net/kancolle/images/8/8b/KashimaLibrary.ogg/revision/latest?cb=20151121073800</w:t>
      </w:r>
    </w:p>
    <w:p>
      <w:r>
        <w:t>香取型練習巡洋艦二番艦、妹の鹿島です。平和の海で次代の艦隊を育てるために建造されました。</w:t>
        <w:br/>
        <w:t>その本来の役目を果たせる時間はあまり長くありませんでしたが、艦隊旗艦や船団護衛、精一杯頑張りました。</w:t>
        <w:br/>
        <w:t>戦いが終わった後も、未来のために、私、頑張りました! 鹿島のこと、覚えていてくださいね。</w:t>
      </w:r>
    </w:p>
    <w:p>
      <w:r>
        <w:t>Second of the Katori-class training cruisers, the little sister, Kashima. I was built in the time of a peaceful ocean in order to bring up the next generation fleet.The time spent in my original duties wasn't very long, but I gave my very best both as a fleet flagship and escort.After the battle ended, for the sake of the future, I worked very hard! Please remember about Kashima.</w:t>
      </w:r>
    </w:p>
    <w:p>
      <w:r>
        <w:t>-----Secretary 1-----</w:t>
      </w:r>
    </w:p>
    <w:p>
      <w:r>
        <w:t>https://vignette.wikia.nocookie.net/kancolle/images/b/b1/KashimaSecretary_1.ogg/revision/latest?cb=20151121073910</w:t>
      </w:r>
    </w:p>
    <w:p>
      <w:r>
        <w:t>鹿島です!うふふ</w:t>
      </w:r>
    </w:p>
    <w:p>
      <w:r>
        <w:t>It's Kashima! Ufufu.</w:t>
      </w:r>
    </w:p>
    <w:p>
      <w:r>
        <w:t>-----Kai-----</w:t>
      </w:r>
    </w:p>
    <w:p>
      <w:r>
        <w:t>https://vignette.wikia.nocookie.net/kancolle/images/b/b6/KashimaKai-Secretary_1.ogg/revision/latest?cb=20151125200642</w:t>
      </w:r>
    </w:p>
    <w:p>
      <w:r>
        <w:t>練習巡洋艦鹿島です。うふふ♪</w:t>
      </w:r>
    </w:p>
    <w:p>
      <w:r>
        <w:t>Training cruiser, Kashima! Ufufu.</w:t>
      </w:r>
    </w:p>
    <w:p>
      <w:r>
        <w:t>-----Secretary 2-----</w:t>
      </w:r>
    </w:p>
    <w:p>
      <w:r>
        <w:t>https://vignette.wikia.nocookie.net/kancolle/images/b/b1/KashimaSecretary_2.ogg/revision/latest?cb=20151121074007</w:t>
      </w:r>
    </w:p>
    <w:p>
      <w:r>
        <w:t>あら、第四艦隊の旗艦かしら?違うの?なぁんだ</w:t>
      </w:r>
    </w:p>
    <w:p>
      <w:r>
        <w:t>Oh my, the fourth fleet's flagship, is it? I'm wrong? Well now...</w:t>
      </w:r>
    </w:p>
    <w:p>
      <w:r>
        <w:t>-----Secretary 3-----</w:t>
      </w:r>
    </w:p>
    <w:p>
      <w:r>
        <w:t>https://vignette.wikia.nocookie.net/kancolle/images/2/2d/KashimaSecretary_3.ogg/revision/latest?cb=20151121074103</w:t>
      </w:r>
    </w:p>
    <w:p>
      <w:r>
        <w:t>この感じ…香取姉ではないですよね…?ほらぁ、やっぱり!提督さん! ふふっ♪</w:t>
      </w:r>
    </w:p>
    <w:p>
      <w:r>
        <w:t>This feeling... that's not big sis Katori, is it...? See! I knew it, Admiral!  Fufu.</w:t>
      </w:r>
    </w:p>
    <w:p>
      <w:r>
        <w:t>-----Idle-----</w:t>
      </w:r>
    </w:p>
    <w:p>
      <w:r>
        <w:t>https://vignette.wikia.nocookie.net/kancolle/images/d/d6/KashimaIdle.ogg/revision/latest?cb=20151121074210</w:t>
      </w:r>
    </w:p>
    <w:p>
      <w:r>
        <w:t>提督さん?提督さん!あの…海上護衛隊のご相談を…おぉ…お忙しいそう…ですね?すみません、私、後で良いので…はい!</w:t>
      </w:r>
    </w:p>
    <w:p>
      <w:r>
        <w:t>Admiral? Admiral! Erm... I want to talk about the escort fleet... O-Oh, you look busy... don't you?  Sorry, later is fine with me... yes!</w:t>
      </w:r>
    </w:p>
    <w:p>
      <w:r>
        <w:t>-----Secretary Married-----</w:t>
      </w:r>
    </w:p>
    <w:p>
      <w:r>
        <w:t>https://vignette.wikia.nocookie.net/kancolle/images/1/18/KashimaMarried.ogg/revision/latest?cb=20151121074341</w:t>
      </w:r>
    </w:p>
    <w:p>
      <w:r>
        <w:t>提督さん。いつか平和な海が戻ったら、一緒に遠洋航海に行きたいですね。私、行きたい所いっぱいあるんです! きっと…きっと行きましょう? 私、楽しみにしています。</w:t>
      </w:r>
    </w:p>
    <w:p>
      <w:r>
        <w:t>Admiral. Someday, when the seas return to peace, I want to go on a long distance cruise with you!  I've just got so many places that I want to go to! We'll go for sure, right? For sure? I'm looking forward to it.</w:t>
      </w:r>
    </w:p>
    <w:p>
      <w:r>
        <w:t>-----Wedding-----</w:t>
      </w:r>
    </w:p>
    <w:p>
      <w:r>
        <w:t>https://vignette.wikia.nocookie.net/kancolle/images/5/53/KashimaWedding.ogg/revision/latest?cb=20151121074430</w:t>
      </w:r>
    </w:p>
    <w:p>
      <w:r>
        <w:t>提督さん? 練習遠洋航海の打ち合わせ? それとも対潜戦闘の…え、違う? …これを、私に? うそ、え、本当に?! ぁぁ…私、お受けします。ありがとうございます! 大事にします…</w:t>
      </w:r>
    </w:p>
    <w:p>
      <w:r>
        <w:t>Admiral? Is it briefing for a Practice Voyage? Or maybe an Anti-Sub Battle... no, I'm wrong? ...that's... for me? No way, really?  ahh... I'll accept it. Thank you so much! I'll treasure it...</w:t>
      </w:r>
    </w:p>
    <w:p>
      <w:r>
        <w:t>-----Looking At Scores-----</w:t>
      </w:r>
    </w:p>
    <w:p>
      <w:r>
        <w:t>https://vignette.wikia.nocookie.net/kancolle/images/8/83/KashimaLookingAtScores.ogg/revision/latest?cb=20151121074531</w:t>
      </w:r>
    </w:p>
    <w:p>
      <w:r>
        <w:t>あら、数字を見るのですね? お持ちしますね。うふっ</w:t>
      </w:r>
    </w:p>
    <w:p>
      <w:r>
        <w:t>Oh, do you want to see the numbers? I'll bring them, okay? Ufu.</w:t>
      </w:r>
    </w:p>
    <w:p>
      <w:r>
        <w:t>-----Joining A Fleet-----</w:t>
      </w:r>
    </w:p>
    <w:p>
      <w:r>
        <w:t>https://vignette.wikia.nocookie.net/kancolle/images/c/c3/KashimaJoiningFleet.ogg/revision/latest?cb=20151121074646</w:t>
      </w:r>
    </w:p>
    <w:p>
      <w:r>
        <w:t>旗艦鹿島、出撃致します。皆さん、続いてくださいね!</w:t>
      </w:r>
    </w:p>
    <w:p>
      <w:r>
        <w:t>Flagship Kashima, now sortieing! Everyone, please follow after me!</w:t>
      </w:r>
    </w:p>
    <w:p>
      <w:r>
        <w:t>-----Kai-----</w:t>
      </w:r>
    </w:p>
    <w:p>
      <w:r>
        <w:t>https://vignette.wikia.nocookie.net/kancolle/images/2/2d/KashimaKai-Joining_A_Fleet.ogg/revision/latest?cb=20151125200757</w:t>
      </w:r>
    </w:p>
    <w:p>
      <w:r>
        <w:t>第四艦隊、旗艦鹿島、出撃いたします! 皆さん、頑張りましょう!</w:t>
      </w:r>
    </w:p>
    <w:p>
      <w:r>
        <w:t>Fourth fleet's flagship Kashima, is sortieing ! Everyone, let's do our best !</w:t>
      </w:r>
    </w:p>
    <w:p>
      <w:r>
        <w:t>-----Equipment 1-----</w:t>
      </w:r>
    </w:p>
    <w:p>
      <w:r>
        <w:t>https://vignette.wikia.nocookie.net/kancolle/images/d/dc/KashimaEquipment_1.ogg/revision/latest?cb=20151121074734</w:t>
      </w:r>
    </w:p>
    <w:p>
      <w:r>
        <w:t>ありがとうございます</w:t>
      </w:r>
    </w:p>
    <w:p>
      <w:r>
        <w:t>Thank you very much.</w:t>
      </w:r>
    </w:p>
    <w:p>
      <w:r>
        <w:t>-----Equipment 2-----</w:t>
      </w:r>
    </w:p>
    <w:p>
      <w:r>
        <w:t>https://vignette.wikia.nocookie.net/kancolle/images/4/45/KashimaEquipment_2.ogg/revision/latest?cb=20151121074818</w:t>
      </w:r>
    </w:p>
    <w:p>
      <w:r>
        <w:t>うふふっ、これは期待できそう。えへへっ</w:t>
      </w:r>
    </w:p>
    <w:p>
      <w:r>
        <w:t>Ufufu, these look promising! Eheheh.</w:t>
      </w:r>
    </w:p>
    <w:p>
      <w:r>
        <w:t>-----Equipment 3-----</w:t>
      </w:r>
    </w:p>
    <w:p>
      <w:r>
        <w:t>https://vignette.wikia.nocookie.net/kancolle/images/b/b4/KashimaEquipment_3.ogg/revision/latest?cb=20151121074842</w:t>
      </w:r>
    </w:p>
    <w:p>
      <w:r>
        <w:t>うふっ…期待できそう!</w:t>
      </w:r>
    </w:p>
    <w:p>
      <w:r>
        <w:t>Ufu... looks promising!</w:t>
      </w:r>
    </w:p>
    <w:p>
      <w:r>
        <w:t>-----Supply-----</w:t>
      </w:r>
    </w:p>
    <w:p>
      <w:r>
        <w:t>https://vignette.wikia.nocookie.net/kancolle/images/d/de/KashimaSupply.ogg/revision/latest?cb=20151121075015</w:t>
      </w:r>
    </w:p>
    <w:p>
      <w:r>
        <w:t>提督さん、いつもありがとう</w:t>
      </w:r>
    </w:p>
    <w:p>
      <w:r>
        <w:t>Admiral, thank you as always.</w:t>
      </w:r>
    </w:p>
    <w:p>
      <w:r>
        <w:t>-----Docking Minor-----</w:t>
      </w:r>
    </w:p>
    <w:p>
      <w:r>
        <w:t>https://vignette.wikia.nocookie.net/kancolle/images/a/a5/KashimaDockingMinor.ogg/revision/latest?cb=20151121075152</w:t>
      </w:r>
    </w:p>
    <w:p>
      <w:r>
        <w:t>うぅ、少し汚れてしまいました。お風呂いただきますね</w:t>
      </w:r>
    </w:p>
    <w:p>
      <w:r>
        <w:t>Uu, I got a little dirty. I'll go take a bath, alright?</w:t>
      </w:r>
    </w:p>
    <w:p>
      <w:r>
        <w:t>-----Docking Major-----</w:t>
      </w:r>
    </w:p>
    <w:p>
      <w:r>
        <w:t>https://vignette.wikia.nocookie.net/kancolle/images/e/ec/KashimaDockingMajor.ogg/revision/latest?cb=20151121075252</w:t>
      </w:r>
    </w:p>
    <w:p>
      <w:r>
        <w:t>ごめんなさい。鹿島、お洋服とこの体、少し綺麗に… 待っていてくださいね?</w:t>
      </w:r>
    </w:p>
    <w:p>
      <w:r>
        <w:t>I'm sorry. Kashima, my outfit and this body, I'll clean it up a bit... Wait for me, OK?</w:t>
      </w:r>
    </w:p>
    <w:p>
      <w:r>
        <w:t>-----Construction-----</w:t>
      </w:r>
    </w:p>
    <w:p>
      <w:r>
        <w:t>https://vignette.wikia.nocookie.net/kancolle/images/0/02/KashimaConstruction.ogg/revision/latest?cb=20151121075420</w:t>
      </w:r>
    </w:p>
    <w:p>
      <w:r>
        <w:t>提督さん、新しい船がご挨拶したいんですって。</w:t>
      </w:r>
    </w:p>
    <w:p>
      <w:r>
        <w:t>Admiral, the new ship wants to introduce herself!</w:t>
      </w:r>
    </w:p>
    <w:p>
      <w:r>
        <w:t>-----Returning From Sortie-----</w:t>
      </w:r>
    </w:p>
    <w:p>
      <w:r>
        <w:t>https://vignette.wikia.nocookie.net/kancolle/images/1/1f/KashimaReturningFromSortie.ogg/revision/latest?cb=20151121075533</w:t>
      </w:r>
    </w:p>
    <w:p>
      <w:r>
        <w:t>提督さん、艦隊が戻りました。</w:t>
      </w:r>
    </w:p>
    <w:p>
      <w:r>
        <w:t>Admiral, the fleet has returned.</w:t>
      </w:r>
    </w:p>
    <w:p>
      <w:r>
        <w:t>-----Starting A Sortie-----</w:t>
      </w:r>
    </w:p>
    <w:p>
      <w:r>
        <w:t>https://vignette.wikia.nocookie.net/kancolle/images/d/d1/KashimaStartingASortie.ogg/revision/latest?cb=20151121075625</w:t>
      </w:r>
    </w:p>
    <w:p>
      <w:r>
        <w:t>海上護衛総隊旗艦鹿島、出撃します。</w:t>
      </w:r>
    </w:p>
    <w:p>
      <w:r>
        <w:t>Marine escort fleet flagship Kashima, now sortieing!</w:t>
      </w:r>
    </w:p>
    <w:p>
      <w:r>
        <w:t>-----Battle Start-----</w:t>
      </w:r>
    </w:p>
    <w:p>
      <w:r>
        <w:t>https://vignette.wikia.nocookie.net/kancolle/images/6/6e/KashimaBattleStart.ogg/revision/latest?cb=20151121075714</w:t>
      </w:r>
    </w:p>
    <w:p>
      <w:r>
        <w:t>敵?敵なの?戦うしかありません。艦隊、合戦用意。急いでください!</w:t>
      </w:r>
    </w:p>
    <w:p>
      <w:r>
        <w:t>Enemy? Is it the enemy? We have no choice but to fight. Fleet, make preparations to engage. Please hurry!</w:t>
      </w:r>
    </w:p>
    <w:p>
      <w:r>
        <w:t>-----Attack-----</w:t>
      </w:r>
    </w:p>
    <w:p>
      <w:r>
        <w:t>https://vignette.wikia.nocookie.net/kancolle/images/c/cd/KashimaAttack.ogg/revision/latest?cb=20151121080439</w:t>
      </w:r>
    </w:p>
    <w:p>
      <w:r>
        <w:t>撃ち方、始め</w:t>
      </w:r>
    </w:p>
    <w:p>
      <w:r>
        <w:t>Commence fire!</w:t>
      </w:r>
    </w:p>
    <w:p>
      <w:r>
        <w:t>-----Night Battle-----</w:t>
      </w:r>
    </w:p>
    <w:p>
      <w:r>
        <w:t>https://vignette.wikia.nocookie.net/kancolle/images/e/ed/KashimaNightBattle.ogg/revision/latest?cb=20151121080542</w:t>
      </w:r>
    </w:p>
    <w:p>
      <w:r>
        <w:t>逃がしません!追撃します。機関全速両舷いっぱい。わ、わたしだって!</w:t>
      </w:r>
    </w:p>
    <w:p>
      <w:r>
        <w:t>There's no escape! Pursue them. Port and starboard engines, flank speed. I-I can do this!</w:t>
      </w:r>
    </w:p>
    <w:p>
      <w:r>
        <w:t>-----Night Attack-----</w:t>
      </w:r>
    </w:p>
    <w:p>
      <w:r>
        <w:t>https://vignette.wikia.nocookie.net/kancolle/images/f/f0/KashimaNightAttack.ogg/revision/latest?cb=20151121080705</w:t>
      </w:r>
    </w:p>
    <w:p>
      <w:r>
        <w:t>練習巡洋艦を甘く見ないで!装備と練度は十分です</w:t>
      </w:r>
    </w:p>
    <w:p>
      <w:r>
        <w:t>Don't underestimate a training cruiser! My equipment and proficiency are more than enough!</w:t>
      </w:r>
    </w:p>
    <w:p>
      <w:r>
        <w:t>-----MVP-----</w:t>
      </w:r>
    </w:p>
    <w:p>
      <w:r>
        <w:t>https://vignette.wikia.nocookie.net/kancolle/images/0/0e/KashimaMVP.ogg/revision/latest?cb=20151121080744</w:t>
      </w:r>
    </w:p>
    <w:p>
      <w:r>
        <w:t>え、うそ、私? 鹿島が一番戦果をって? 本当に? やだ、提督さん、わたし、少し…うれしい!</w:t>
      </w:r>
    </w:p>
    <w:p>
      <w:r>
        <w:t>Eh, are you kidding - it's me? Kashima has the best battle results? Really? No way, Admiral, I'm a little happy!</w:t>
      </w:r>
    </w:p>
    <w:p>
      <w:r>
        <w:t>-----Minor Damage 1-----</w:t>
      </w:r>
    </w:p>
    <w:p>
      <w:r>
        <w:t>https://vignette.wikia.nocookie.net/kancolle/images/2/28/KashimaMinorDamage.ogg/revision/latest?cb=20151121080829</w:t>
      </w:r>
    </w:p>
    <w:p>
      <w:r>
        <w:t>きゃあーっ!やだっ…</w:t>
      </w:r>
    </w:p>
    <w:p>
      <w:r>
        <w:t>Kyaa! No way...</w:t>
      </w:r>
    </w:p>
    <w:p>
      <w:r>
        <w:t>-----Minor Damage 2-----</w:t>
      </w:r>
    </w:p>
    <w:p>
      <w:r>
        <w:t>https://vignette.wikia.nocookie.net/kancolle/images/a/a6/KashimaMinorDamage2.ogg/revision/latest?cb=20151121080937</w:t>
      </w:r>
    </w:p>
    <w:p>
      <w:r>
        <w:t>いや…こんな…いやぁ</w:t>
      </w:r>
    </w:p>
    <w:p>
      <w:r>
        <w:t>No... it's so... nooo...</w:t>
      </w:r>
    </w:p>
    <w:p>
      <w:r>
        <w:t>-----Major Damage-----</w:t>
      </w:r>
    </w:p>
    <w:p>
      <w:r>
        <w:t>https://vignette.wikia.nocookie.net/kancolle/images/2/21/KashimaMajorDamage.ogg/revision/latest?cb=20151121081017</w:t>
      </w:r>
    </w:p>
    <w:p>
      <w:r>
        <w:t>きゃあっ!わ、私、沈みません、ここで沈むつもりは、ありません…</w:t>
      </w:r>
    </w:p>
    <w:p>
      <w:r>
        <w:t>Kyaa! I-I won't sink, I have no intention of sinking... here...</w:t>
      </w:r>
    </w:p>
    <w:p>
      <w:r>
        <w:t>-----Sunk-----</w:t>
      </w:r>
    </w:p>
    <w:p>
      <w:r>
        <w:t>https://vignette.wikia.nocookie.net/kancolle/images/0/0a/KashimaSunk.ogg/revision/latest?cb=20151121081054</w:t>
      </w:r>
    </w:p>
    <w:p>
      <w:r>
        <w:t>うそ…冷たい…えぇ!?海水が?そんな…私…えぇ?私…沈むの…?やだ…</w:t>
      </w:r>
    </w:p>
    <w:p>
      <w:r>
        <w:t>No way... it's cold... ah!? It's the ocean waters..? I'm... eh..? I'm sinking..? No...</w:t>
      </w:r>
    </w:p>
    <w:p>
      <w:r>
        <w:t>-----00:00-----</w:t>
      </w:r>
    </w:p>
    <w:p>
      <w:r>
        <w:t>https://vignette.wikia.nocookie.net/kancolle/images/f/fd/Kashima-00.ogg/revision/latest?cb=20151128153544</w:t>
      </w:r>
    </w:p>
    <w:p>
      <w:r>
        <w:t>提督さん、本日は私、鹿島がお側で秘書艦を務めさせて頂きますね。ふふ、嬉しい。</w:t>
      </w:r>
    </w:p>
    <w:p>
      <w:r>
        <w:t>Admiral, on this day, I, Kashima, will be undertaking the position of secretary ship. Fufu, I'm so happy.</w:t>
      </w:r>
    </w:p>
    <w:p>
      <w:r>
        <w:t>-----01:00-----</w:t>
      </w:r>
    </w:p>
    <w:p>
      <w:r>
        <w:t>https://vignette.wikia.nocookie.net/kancolle/images/d/d4/Kashima-01.ogg/revision/latest?cb=20151128154609</w:t>
      </w:r>
    </w:p>
    <w:p>
      <w:r>
        <w:t>マルヒトマルマルです、提督さん。うふふっ、楽しい♪ え、何がって? な、何でも無いです! …ぇへへ♪</w:t>
      </w:r>
    </w:p>
    <w:p>
      <w:r>
        <w:t>It's 0100, Admiral. Fufufu. How fun♪ ...eh? "What was that", you say? I-It was nothing... ehehe♪</w:t>
      </w:r>
    </w:p>
    <w:p>
      <w:r>
        <w:t>-----02:00-----</w:t>
      </w:r>
    </w:p>
    <w:p>
      <w:r>
        <w:t>https://vignette.wikia.nocookie.net/kancolle/images/a/ab/Kashima-02.ogg/revision/latest?cb=20151128154632</w:t>
      </w:r>
    </w:p>
    <w:p>
      <w:r>
        <w:t>マルフタマルマルです、提督さん。夜は長いですよね。お茶を入れしますね。コーヒーの方がいいですか?</w:t>
      </w:r>
    </w:p>
    <w:p>
      <w:r>
        <w:t>It's 0200, Admiral. The night sure is long, isn't it. I'll make some tea, okay? Or is coffee better?</w:t>
      </w:r>
    </w:p>
    <w:p>
      <w:r>
        <w:t>-----03:00-----</w:t>
      </w:r>
    </w:p>
    <w:p>
      <w:r>
        <w:t>https://vignette.wikia.nocookie.net/kancolle/images/d/d0/Kashima-03.ogg/revision/latest?cb=20151128154652</w:t>
      </w:r>
    </w:p>
    <w:p>
      <w:r>
        <w:t>マルサンマルマルです、提督さん。眠くなってしまいますものね。濃い目のコーヒーにしました。ここにおいておきますね? うふふっ♪</w:t>
      </w:r>
    </w:p>
    <w:p>
      <w:r>
        <w:t>It's 0300, Admiral. You must be getting sleepy, yes? I've got some nicely strong coffee. I'll put it over here, okay? ufufu.</w:t>
      </w:r>
    </w:p>
    <w:p>
      <w:r>
        <w:t>-----04:00-----</w:t>
      </w:r>
    </w:p>
    <w:p>
      <w:r>
        <w:t>https://vignette.wikia.nocookie.net/kancolle/images/0/0e/Kashima-04.ogg/revision/latest?cb=20151128154709</w:t>
      </w:r>
    </w:p>
    <w:p>
      <w:r>
        <w:t>提督さん、コーヒーお代わり、いかがですか?今度はミルクと砂糖、たっぷり連度はどうでしょう?あっ、マルヨンマルマルになりました!</w:t>
      </w:r>
    </w:p>
    <w:p>
      <w:r>
        <w:t>Admiral, would you like another coffee? This time, how about a great big heaping of milk and sugar? Ah, it's 0400 now!</w:t>
      </w:r>
    </w:p>
    <w:p>
      <w:r>
        <w:t>-----05:00-----</w:t>
      </w:r>
    </w:p>
    <w:p>
      <w:r>
        <w:t>https://vignette.wikia.nocookie.net/kancolle/images/5/5b/Kashima-05.ogg/revision/latest?cb=20151128154849</w:t>
      </w:r>
    </w:p>
    <w:p>
      <w:r>
        <w:t>マルゴマルマルです、提督さん。夜が明けてきしました!後で朝食の準備もしますね。洋食、和食…今朝はどちらがいいですか?</w:t>
      </w:r>
    </w:p>
    <w:p>
      <w:r>
        <w:t>It's 0500, Admiral. It's dawn! I'll get breakfast ready later, okay? Japanese, Western... Which would be better this morning?</w:t>
      </w:r>
    </w:p>
    <w:p>
      <w:r>
        <w:t>-----06:00-----</w:t>
      </w:r>
    </w:p>
    <w:p>
      <w:r>
        <w:t>https://vignette.wikia.nocookie.net/kancolle/images/7/78/Kashima-06.ogg/revision/latest?cb=20151128154940</w:t>
      </w:r>
    </w:p>
    <w:p>
      <w:r>
        <w:t>マルロクマルマルです、提督さん。艦隊に「総員起こし」かけました。むー、当直任務とはいえ、徹夜は堪えますね? うふふっ♪</w:t>
      </w:r>
    </w:p>
    <w:p>
      <w:r>
        <w:t>It's 0600, Admiral. I've done the "All hands, wake up" for the fleet.  Hmm, being on mission duty - it needs the fortitude for all nighters, doesn't it? ufufu</w:t>
      </w:r>
    </w:p>
    <w:p>
      <w:r>
        <w:t>-----07:00-----</w:t>
      </w:r>
    </w:p>
    <w:p>
      <w:r>
        <w:t>https://vignette.wikia.nocookie.net/kancolle/images/f/f4/Kashima-07.ogg/revision/latest?cb=20151128155146</w:t>
      </w:r>
    </w:p>
    <w:p>
      <w:r>
        <w:t>マルナナマルマルです、提督さん。朝食こちらにおきますね。スクランブルエッグに、ベーコン、トーストと、熱いコーヒーです!どうぞ!</w:t>
      </w:r>
    </w:p>
    <w:p>
      <w:r>
        <w:t>It's 0700, Admiral. Breakfast is over here, okay? It's scrambled eggs, bacon, toast and hot coffee! Dig in!</w:t>
      </w:r>
    </w:p>
    <w:p>
      <w:r>
        <w:t>-----08:00-----</w:t>
      </w:r>
    </w:p>
    <w:p>
      <w:r>
        <w:t>https://vignette.wikia.nocookie.net/kancolle/images/a/ad/Kashima-08.ogg/revision/latest?cb=20151128155231</w:t>
      </w:r>
    </w:p>
    <w:p>
      <w:r>
        <w:t>マルハチマルマルです、提督さん。お昼、お忙しいと思いますので、サンドウィッチを作って置きますね。卵とハム、後は…ふふ。</w:t>
      </w:r>
    </w:p>
    <w:p>
      <w:r>
        <w:t>It's 0800, Admiral. Since I think that we'll be busy at lunch, I'll get some sandwiches ready, okay? Ham and egg, then afterwards... fufu.</w:t>
      </w:r>
    </w:p>
    <w:p>
      <w:r>
        <w:t>-----09:00-----</w:t>
      </w:r>
    </w:p>
    <w:p>
      <w:r>
        <w:t>https://vignette.wikia.nocookie.net/kancolle/images/5/5b/Kashima-09.ogg/revision/latest?cb=20151128155315</w:t>
      </w:r>
    </w:p>
    <w:p>
      <w:r>
        <w:t>提督さん、マルキュウマルマルとなりました。今日は演習に取り掛かりましょうか? 遠征の状況を、先に確認なさいます?</w:t>
      </w:r>
    </w:p>
    <w:p>
      <w:r>
        <w:t>Admiral, it's now 0900. Shall we begin the practices for today? Have you confirmed the status of the expedition before?</w:t>
      </w:r>
    </w:p>
    <w:p>
      <w:r>
        <w:t>-----10:00-----</w:t>
      </w:r>
    </w:p>
    <w:p>
      <w:r>
        <w:t>https://vignette.wikia.nocookie.net/kancolle/images/e/e8/Kashima-10.ogg/revision/latest?cb=20151128155358</w:t>
      </w:r>
    </w:p>
    <w:p>
      <w:r>
        <w:t>ヒトマルマルマルです。あら、六戦隊の皆さん。お元気そうで…青葉さん、任務中ですので今は写真は…え、寝癖が?! うそ、やだ!</w:t>
      </w:r>
    </w:p>
    <w:p>
      <w:r>
        <w:t>It's 1000. Oh my, that's everyone in the 6th Fleet. They look quite upbeat... Aoba, you're in a mission, so taking photos right now is... eh? Bedhair?! It's can't be, oh no!!</w:t>
      </w:r>
    </w:p>
    <w:p>
      <w:r>
        <w:t>-----11:00-----</w:t>
      </w:r>
    </w:p>
    <w:p>
      <w:r>
        <w:t>https://vignette.wikia.nocookie.net/kancolle/images/7/77/Kashima-11.ogg/revision/latest?cb=20151128155448</w:t>
      </w:r>
    </w:p>
    <w:p>
      <w:r>
        <w:t>ヒトヒトマルマル。もぉ、青葉さんったらびっくりさせて! 寝癖だなんて…私、髪はいっつも…あ、な、何でもありません…</w:t>
      </w:r>
    </w:p>
    <w:p>
      <w:r>
        <w:t>1100. Really, that Aoba gave me a shock! Talking about bedhair and what... My hair, it's always... Ah, i-it's nothing...</w:t>
      </w:r>
    </w:p>
    <w:p>
      <w:r>
        <w:t>-----12:00-----</w:t>
      </w:r>
    </w:p>
    <w:p>
      <w:r>
        <w:t>https://vignette.wikia.nocookie.net/kancolle/images/b/b9/Kashima-12.ogg/revision/latest?cb=20151128155527</w:t>
      </w:r>
    </w:p>
    <w:p>
      <w:r>
        <w:t>ヒトフタマルマルです、提督さん。お昼に鹿島特製サンドウィッチはいかがですか?はい!執務中でも…あ、コーヒーもこちらに!</w:t>
      </w:r>
    </w:p>
    <w:p>
      <w:r>
        <w:t>It's 1200, Admiral. How about a Kashima Special Sandwich for lunch? Even though you're at work... Ah, there's coffee here, too!</w:t>
      </w:r>
    </w:p>
    <w:p>
      <w:r>
        <w:t>-----13:00-----</w:t>
      </w:r>
    </w:p>
    <w:p>
      <w:r>
        <w:t>https://vignette.wikia.nocookie.net/kancolle/images/c/c7/Kashima-13.ogg/revision/latest?cb=20151128155606</w:t>
      </w:r>
    </w:p>
    <w:p>
      <w:r>
        <w:t>ヒトサンマルマルです、提督さん。鹿島のサンドウィッチ、いかがでしたか?あ、はい!卵を大きめに潰しているのはポイントなんです。お口に合って良かったぁ~!うふふっ♪</w:t>
      </w:r>
    </w:p>
    <w:p>
      <w:r>
        <w:t>It's 1300, Admiral. Did you have one of Kashima's sandwiches? Ah, yes! The largish bits of egg are it's good point, you see. I'm so happy that it suited your tastes~! Ufufu.</w:t>
      </w:r>
    </w:p>
    <w:p>
      <w:r>
        <w:t>-----14:00-----</w:t>
      </w:r>
    </w:p>
    <w:p>
      <w:r>
        <w:t>https://vignette.wikia.nocookie.net/kancolle/images/e/ee/Kashima-14.ogg/revision/latest?cb=20151128155650</w:t>
      </w:r>
    </w:p>
    <w:p>
      <w:r>
        <w:t>ヒトヨンマルマルです、提督さん。はい、海上護衛総隊ですね? そうですね、対潜戦はとっても大事です。私、頑張ります!</w:t>
      </w:r>
    </w:p>
    <w:p>
      <w:r>
        <w:t>It's 1400, Admiral. Yes, the Marine Escort Fleet? That's right, ASW is so very important. I'll do my best!</w:t>
      </w:r>
    </w:p>
    <w:p>
      <w:r>
        <w:t>-----15:00-----</w:t>
      </w:r>
    </w:p>
    <w:p>
      <w:r>
        <w:t>https://vignette.wikia.nocookie.net/kancolle/images/d/d7/Kashima-15.ogg/revision/latest?cb=20151128155735</w:t>
      </w:r>
    </w:p>
    <w:p>
      <w:r>
        <w:t>ヒトゴーマルマルです。え、井上提督ですか? はい、色々おっしゃる方もいますが、私は尊敬しています。立派な方だと思います</w:t>
      </w:r>
    </w:p>
    <w:p>
      <w:r>
        <w:t>It's 1500. Eh, Admiral Inoue? Yes, while many things have been spoken about him, I, myself respect the man.  I think he's an excellent person.</w:t>
      </w:r>
    </w:p>
    <w:p>
      <w:r>
        <w:t>-----16:00-----</w:t>
      </w:r>
    </w:p>
    <w:p>
      <w:r>
        <w:t>https://vignette.wikia.nocookie.net/kancolle/images/4/44/Kashima-16.ogg/revision/latest?cb=20151128155825</w:t>
      </w:r>
    </w:p>
    <w:p>
      <w:r>
        <w:t>ヒトロクマルマルです。懐かしいですね、南洋の日々。色々なことが有りました。今は提督とこの海で…私、精一杯頑張りますね!</w:t>
      </w:r>
    </w:p>
    <w:p>
      <w:r>
        <w:t>It's 1600. How nostalgic they were, the days of the South Seas. There were just so many things. The seas of where the Admiral is now... I'll do my very best!</w:t>
      </w:r>
    </w:p>
    <w:p>
      <w:r>
        <w:t>-----17:00-----</w:t>
      </w:r>
    </w:p>
    <w:p>
      <w:r>
        <w:t>https://vignette.wikia.nocookie.net/kancolle/images/e/e0/Kashima-17.ogg/revision/latest?cb=20151128155908</w:t>
      </w:r>
    </w:p>
    <w:p>
      <w:r>
        <w:t>ヒトナナマルマルです、提督さん。夕焼け、綺麗ですね。ずっと見ていたい。最後のスッと日が落ちる瞬間、私好きなんです</w:t>
      </w:r>
    </w:p>
    <w:p>
      <w:r>
        <w:t>It's 1700, Admiral. The sunset is lovely, isn't it. I want to watch it forever! I love that final moment when the sun disappears just like that.</w:t>
      </w:r>
    </w:p>
    <w:p>
      <w:r>
        <w:t>-----18:00-----</w:t>
      </w:r>
    </w:p>
    <w:p>
      <w:r>
        <w:t>https://vignette.wikia.nocookie.net/kancolle/images/f/f9/Kashima-18.ogg/revision/latest?cb=20151128155943</w:t>
      </w:r>
    </w:p>
    <w:p>
      <w:r>
        <w:t>ヒトハチマルマルです、提督さん。夕食はちょっと凝ったものにしますね。楽しみに待っていて下さい。うふふっ♪</w:t>
      </w:r>
    </w:p>
    <w:p>
      <w:r>
        <w:t>It's 1800, Admiral. Dinner will be a little elaborate, so please look forward to it! Ufufu♪</w:t>
      </w:r>
    </w:p>
    <w:p>
      <w:r>
        <w:t>-----19:00-----</w:t>
      </w:r>
    </w:p>
    <w:p>
      <w:r>
        <w:t>https://vignette.wikia.nocookie.net/kancolle/images/6/6e/Kashima-19.ogg/revision/latest?cb=20151128160021</w:t>
      </w:r>
    </w:p>
    <w:p>
      <w:r>
        <w:t>ヒトキュウマルマルです、提督さん。もう少し待っていてください。もうすぐ出来ますから。</w:t>
      </w:r>
    </w:p>
    <w:p>
      <w:r>
        <w:t>It's 1900, Admiral. Please wait just a little more. It's almost done, you see.</w:t>
      </w:r>
    </w:p>
    <w:p>
      <w:r>
        <w:t>-----20:00-----</w:t>
      </w:r>
    </w:p>
    <w:p>
      <w:r>
        <w:t>https://vignette.wikia.nocookie.net/kancolle/images/6/64/Kashima-20.ogg/revision/latest?cb=20151128160101</w:t>
      </w:r>
    </w:p>
    <w:p>
      <w:r>
        <w:t>フタマルマルマルです、提督さん。鹿島特製、チキングラタンを作ってみました。熱々です♪ このパンと一緒に召し上がれ。うふふっ♪</w:t>
      </w:r>
    </w:p>
    <w:p>
      <w:r>
        <w:t>It's 2000, Admiral. I tried making Kashima's special, Chicken Gratin. It's piping hot♪ You can eat it together with this bread. Ufufu♪</w:t>
      </w:r>
    </w:p>
    <w:p>
      <w:r>
        <w:t>-----21:00-----</w:t>
      </w:r>
    </w:p>
    <w:p>
      <w:r>
        <w:t>https://vignette.wikia.nocookie.net/kancolle/images/b/b5/Kashima-21.ogg/revision/latest?cb=20151128160144</w:t>
      </w:r>
    </w:p>
    <w:p>
      <w:r>
        <w:t>フタヒトマルマル…あら、香取姉? お疲れ様です。はい、大丈夫です! ちゃんとお勤めしています。ね、提督さん? …提督さん?</w:t>
      </w:r>
    </w:p>
    <w:p>
      <w:r>
        <w:t>2100... Oh me, Katori-nee? Good work! Yes, I'm alright! I've worked hard. Right, Admiral? ...Admiral?</w:t>
      </w:r>
    </w:p>
    <w:p>
      <w:r>
        <w:t>-----22:00-----</w:t>
      </w:r>
    </w:p>
    <w:p>
      <w:r>
        <w:t>https://vignette.wikia.nocookie.net/kancolle/images/1/1b/Kashima-22.ogg/revision/latest?cb=20151128160218</w:t>
      </w:r>
    </w:p>
    <w:p>
      <w:r>
        <w:t>本当だ…本当に三水戦…夜は賑やかなんですね。元気ですね。あ、出撃していった。今、フタフタマルマルです</w:t>
      </w:r>
    </w:p>
    <w:p>
      <w:r>
        <w:t>It's true... DesRon3 is really so... active at night, aren't they? They're just so energetic. Ah, they're sortieing. It's 2200 now.</w:t>
      </w:r>
    </w:p>
    <w:p>
      <w:r>
        <w:t>-----23:00-----</w:t>
      </w:r>
    </w:p>
    <w:p>
      <w:r>
        <w:t>https://vignette.wikia.nocookie.net/kancolle/images/b/bb/Kashima-23.ogg/revision/latest?cb=20151128160257</w:t>
      </w:r>
    </w:p>
    <w:p>
      <w:r>
        <w:t>フタサンマルマルです。提督さん、本日も大変お疲れ様でした!私、戦闘は得意ではないですが…旗艦任務、明日も頑張ります!</w:t>
      </w:r>
    </w:p>
    <w:p>
      <w:r>
        <w:t>It's 2300. Admiral, thank you again for you very hard work today as always!  Even though I'm not very good at battle... I'll do my best with the flagship duties tomorrow too!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