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https://vignette.wikia.nocookie.net/kancolle/images/4/4e/Kiyoshimo-Introduction.ogg/revision/latest?cb=20150310064230</w:t>
      </w:r>
    </w:p>
    <w:p>
      <w:r>
        <w:t>どうも!夕雲型の最終艦、清霜です。到着遅れました、よろしくお願いです!</w:t>
      </w:r>
    </w:p>
    <w:p>
      <w:r>
        <w:t>Hello! Last of the Yuugumo-class, it's Kiyoshimo! I'm a bit late, but I'll be in your care!</w:t>
      </w:r>
    </w:p>
    <w:p>
      <w:r>
        <w:t>-----Library-----</w:t>
      </w:r>
    </w:p>
    <w:p>
      <w:r>
        <w:t>https://vignette.wikia.nocookie.net/kancolle/images/a/a1/Kiyoshimo-Library.ogg/revision/latest?cb=20150310064235</w:t>
      </w:r>
    </w:p>
    <w:p>
      <w:r>
        <w:t>夕雲型駆逐艦のラスト、十九番艦の清霜です。浦賀生まれですよ。もう、そうとう辛い戦局の中で生まれたの。短い間だったけど、縦横無尽に活躍したわ。凄惨だったレイテはもちろん、あの礼号作戦にも参加したのよ!どう?</w:t>
      </w:r>
    </w:p>
    <w:p>
      <w:r>
        <w:t>I'm Kiyoshimo, the 19th and last of the Yuugumo class destroyers.I was born in Uraga dontcha know. And goodness, what a horrible situation it was that I was born into too. I wasn't around for long but I took part in several fleet actions.Leyte was, of course, apalling to see but I even took part in Operation Rei-gou! How's that?</w:t>
      </w:r>
    </w:p>
    <w:p>
      <w:r>
        <w:t>-----Secretary 1-----</w:t>
      </w:r>
    </w:p>
    <w:p>
      <w:r>
        <w:t>https://vignette.wikia.nocookie.net/kancolle/images/f/f3/Kiyoshimo-Secretary_1.ogg/revision/latest?cb=20150310064240</w:t>
      </w:r>
    </w:p>
    <w:p>
      <w:r>
        <w:t>ふっふーん。浦賀生まれよ。いいでしょ?</w:t>
      </w:r>
    </w:p>
    <w:p>
      <w:r>
        <w:t>Hmhmmmm! Uraga born and bred. Great, isn't it?</w:t>
      </w:r>
    </w:p>
    <w:p>
      <w:r>
        <w:t>-----Secretary 2-----</w:t>
      </w:r>
    </w:p>
    <w:p>
      <w:r>
        <w:t>https://vignette.wikia.nocookie.net/kancolle/images/1/1f/Kiyoshimo-Secretary_2.ogg/revision/latest?cb=20150310064244</w:t>
      </w:r>
    </w:p>
    <w:p>
      <w:r>
        <w:t>ほら、清霜で良かったでしょ?</w:t>
      </w:r>
    </w:p>
    <w:p>
      <w:r>
        <w:t>Hey, aren't you glad it's Kiyoshimo?</w:t>
      </w:r>
    </w:p>
    <w:p>
      <w:r>
        <w:t>-----Secretary 3-----</w:t>
      </w:r>
    </w:p>
    <w:p>
      <w:r>
        <w:t>https://vignette.wikia.nocookie.net/kancolle/images/b/b3/Kiyoshimo-Secretary_3.ogg/revision/latest?cb=20150310064249</w:t>
      </w:r>
    </w:p>
    <w:p>
      <w:r>
        <w:t>もう、司令官ったら!…お姉様たちには内緒よ?いい?</w:t>
      </w:r>
    </w:p>
    <w:p>
      <w:r>
        <w:t>Geez, Commander! ...Keep it a secret from my older sisters? Ok?</w:t>
      </w:r>
    </w:p>
    <w:p>
      <w:r>
        <w:t>-----Idle-----</w:t>
      </w:r>
    </w:p>
    <w:p>
      <w:r>
        <w:t>https://vignette.wikia.nocookie.net/kancolle/images/b/bf/Kiyoshimo-Idle.ogg/revision/latest?cb=20150310064256</w:t>
      </w:r>
    </w:p>
    <w:p>
      <w:r>
        <w:t>ねぇ司令官? 何、何してんの? ねぇ何してんの? 何、何、何、ねぇ?</w:t>
      </w:r>
    </w:p>
    <w:p>
      <w:r>
        <w:t>Hey, Commander? What's that, what are you doing? Hey, watcha dooin? Tell me tell me tell meeeeeee?</w:t>
      </w:r>
    </w:p>
    <w:p>
      <w:r>
        <w:t>-----Secretary Married-----</w:t>
      </w:r>
    </w:p>
    <w:p>
      <w:r>
        <w:t>https://vignette.wikia.nocookie.net/kancolle/images/2/29/Kiyoshimo-Secretary_Married.ogg/revision/latest?cb=20150901063857</w:t>
      </w:r>
    </w:p>
    <w:p>
      <w:r>
        <w:t>しれーかーん?あのさ、疲れたなら、私と一緒に一休みしよ?ねぇ、ねぇ?</w:t>
      </w:r>
    </w:p>
    <w:p>
      <w:r>
        <w:t>Commander? You know, if you're tired, you can take a break with me? Right, right?</w:t>
      </w:r>
    </w:p>
    <w:p>
      <w:r>
        <w:t>-----Wedding-----</w:t>
      </w:r>
    </w:p>
    <w:p>
      <w:r>
        <w:t>https://vignette.wikia.nocookie.net/kancolle/images/8/82/Kiyoshimo-Wedding.ogg/revision/latest?cb=20150310064305</w:t>
      </w:r>
    </w:p>
    <w:p>
      <w:r>
        <w:t>しれーかん?どうしたの、マジ顔しちゃって?えっ、なに…これ?私にくれるの?ホント?んっ…ありがとう…。なんでかな…なんか…涙が、出てきました。</w:t>
      </w:r>
    </w:p>
    <w:p>
      <w:r>
        <w:t>Commander? What's wrong, you have such a serious look on your face? Eh, what's... this? This is for me? Really? Nn... thank you. I wonder... why... I'm starting to tear up.</w:t>
      </w:r>
    </w:p>
    <w:p>
      <w:r>
        <w:t>-----Looking At Scores-----</w:t>
      </w:r>
    </w:p>
    <w:p>
      <w:r>
        <w:t>https://vignette.wikia.nocookie.net/kancolle/images/c/c7/Kiyoshimo-Looking_At_Scores.ogg/revision/latest?cb=20150310064309</w:t>
      </w:r>
    </w:p>
    <w:p>
      <w:r>
        <w:t>司令官?連絡見てみる?ん?</w:t>
      </w:r>
    </w:p>
    <w:p>
      <w:r>
        <w:t>Commander? Want to see the message? Hm?</w:t>
      </w:r>
    </w:p>
    <w:p>
      <w:r>
        <w:t>-----Joining A Fleet-----</w:t>
      </w:r>
    </w:p>
    <w:p>
      <w:r>
        <w:t>https://vignette.wikia.nocookie.net/kancolle/images/b/b8/Kiyoshimo-Joining_A_Fleet.ogg/revision/latest?cb=20150310064316</w:t>
      </w:r>
    </w:p>
    <w:p>
      <w:r>
        <w:t>うん。清霜に任せて!</w:t>
      </w:r>
    </w:p>
    <w:p>
      <w:r>
        <w:t>Yeah. Leave it to Kiyoshimo!</w:t>
      </w:r>
    </w:p>
    <w:p>
      <w:r>
        <w:t>-----Equipment 1-----</w:t>
      </w:r>
    </w:p>
    <w:p>
      <w:r>
        <w:t>https://vignette.wikia.nocookie.net/kancolle/images/b/b8/Kiyoshimo-Equipment_1.ogg/revision/latest?cb=20150310064321</w:t>
      </w:r>
    </w:p>
    <w:p>
      <w:r>
        <w:t>あと何回改装したら、戦艦になれるのかなぁ…。え?な、なれるもん!</w:t>
      </w:r>
    </w:p>
    <w:p>
      <w:r>
        <w:t>I wonder how many more remodels will it take for me to become a battleship...? Eh? O-of course I can!</w:t>
      </w:r>
    </w:p>
    <w:p>
      <w:r>
        <w:t>-----Equipment 2-----</w:t>
      </w:r>
    </w:p>
    <w:p>
      <w:r>
        <w:t>https://vignette.wikia.nocookie.net/kancolle/images/3/3d/Kiyoshimo-Equipment_2.ogg/revision/latest?cb=20150310064327</w:t>
      </w:r>
    </w:p>
    <w:p>
      <w:r>
        <w:t>どお?清霜かっこいい?強い?</w:t>
      </w:r>
    </w:p>
    <w:p>
      <w:r>
        <w:t>How am I looking? Am I cool? Strong?</w:t>
      </w:r>
    </w:p>
    <w:p>
      <w:r>
        <w:t>-----Equipment 3-----</w:t>
      </w:r>
    </w:p>
    <w:p>
      <w:r>
        <w:t>https://vignette.wikia.nocookie.net/kancolle/images/e/eb/Kiyoshimo-Equipment_3.ogg/revision/latest?cb=20150310064331</w:t>
      </w:r>
    </w:p>
    <w:p>
      <w:r>
        <w:t>しれーかーんにっ、あげる!</w:t>
      </w:r>
    </w:p>
    <w:p>
      <w:r>
        <w:t>This is for you, Cooommaaandeeer!</w:t>
      </w:r>
    </w:p>
    <w:p>
      <w:r>
        <w:t>-----Supply-----</w:t>
      </w:r>
    </w:p>
    <w:p>
      <w:r>
        <w:t>https://vignette.wikia.nocookie.net/kancolle/images/c/c7/Kiyoshimo-Supply.ogg/revision/latest?cb=20150310064337</w:t>
      </w:r>
    </w:p>
    <w:p>
      <w:r>
        <w:t>ゴチになります!</w:t>
      </w:r>
    </w:p>
    <w:p>
      <w:r>
        <w:t>It's like a banquet!</w:t>
      </w:r>
    </w:p>
    <w:p>
      <w:r>
        <w:t>-----Docking Minor-----</w:t>
      </w:r>
    </w:p>
    <w:p>
      <w:r>
        <w:t>https://vignette.wikia.nocookie.net/kancolle/images/7/71/Kiyoshimo-Docking_Minor.ogg/revision/latest?cb=20150310064342</w:t>
      </w:r>
    </w:p>
    <w:p>
      <w:r>
        <w:t>戦艦と一緒に出撃したいのにー!</w:t>
      </w:r>
    </w:p>
    <w:p>
      <w:r>
        <w:t>I wish I sortie with battleshi~ps!</w:t>
      </w:r>
    </w:p>
    <w:p>
      <w:r>
        <w:t>-----Docking Major-----</w:t>
      </w:r>
    </w:p>
    <w:p>
      <w:r>
        <w:t>https://vignette.wikia.nocookie.net/kancolle/images/5/5b/Kiyoshimo-Docking_Major.ogg/revision/latest?cb=20150310064347</w:t>
      </w:r>
    </w:p>
    <w:p>
      <w:r>
        <w:t>ちょーっと長めのお風呂入るね、うん。</w:t>
      </w:r>
    </w:p>
    <w:p>
      <w:r>
        <w:t>I'll be in the bath for sliiiightly longer. Yup.</w:t>
      </w:r>
    </w:p>
    <w:p>
      <w:r>
        <w:t>-----Docking Complete-----</w:t>
      </w:r>
    </w:p>
    <w:p>
      <w:r>
        <w:t>https://vignette.wikia.nocookie.net/kancolle/images/6/6e/Kiyoshimo-Docking_Complete.ogg/revision/latest?cb=20150719163655</w:t>
      </w:r>
    </w:p>
    <w:p>
      <w:r>
        <w:t>修理終わったて、よかったね!</w:t>
      </w:r>
    </w:p>
    <w:p>
      <w:r>
        <w:t>Reparations complete! Isn't it great?</w:t>
      </w:r>
    </w:p>
    <w:p>
      <w:r>
        <w:t>-----Construction-----</w:t>
      </w:r>
    </w:p>
    <w:p>
      <w:r>
        <w:t>https://vignette.wikia.nocookie.net/kancolle/images/9/90/Kiyoshimo-Construction.ogg/revision/latest?cb=20150310064352</w:t>
      </w:r>
    </w:p>
    <w:p>
      <w:r>
        <w:t>さあ、戦艦クラス?来てちょうだい!</w:t>
      </w:r>
    </w:p>
    <w:p>
      <w:r>
        <w:t>OK, battleship class? Bring 'em on!</w:t>
      </w:r>
    </w:p>
    <w:p>
      <w:r>
        <w:t>-----Returning From Sortie-----</w:t>
      </w:r>
    </w:p>
    <w:p>
      <w:r>
        <w:t>https://vignette.wikia.nocookie.net/kancolle/images/3/3e/Kiyoshimo-Returning_From_Sortie.ogg/revision/latest?cb=20150310064356</w:t>
      </w:r>
    </w:p>
    <w:p>
      <w:r>
        <w:t>作戦は完了。ばっちり、ばっちりよ!</w:t>
      </w:r>
    </w:p>
    <w:p>
      <w:r>
        <w:t>Mission complete. Perfectly done!</w:t>
      </w:r>
    </w:p>
    <w:p>
      <w:r>
        <w:t>-----Starting A Sortie-----</w:t>
      </w:r>
    </w:p>
    <w:p>
      <w:r>
        <w:t>https://vignette.wikia.nocookie.net/kancolle/images/4/42/Kiyoshimo-Starting_A_Sortie.ogg/revision/latest?cb=20150310064401</w:t>
      </w:r>
    </w:p>
    <w:p>
      <w:r>
        <w:t>礼号作戦?違うの?いいわ!どのみち出撃です!</w:t>
      </w:r>
    </w:p>
    <w:p>
      <w:r>
        <w:t>Operation Rei-Gou? No? It's all good! Sortieing anyway!</w:t>
      </w:r>
    </w:p>
    <w:p>
      <w:r>
        <w:t>-----Battle Start-----</w:t>
      </w:r>
    </w:p>
    <w:p>
      <w:r>
        <w:t>https://vignette.wikia.nocookie.net/kancolle/images/a/a7/Kiyoshimo-Battle_Start.ogg/revision/latest?cb=20150310064406</w:t>
      </w:r>
    </w:p>
    <w:p>
      <w:r>
        <w:t>夕雲姉さん達にも、負けませんから!</w:t>
      </w:r>
    </w:p>
    <w:p>
      <w:r>
        <w:t>I won't lose to Yuugumo-neesan or my other sisters!</w:t>
      </w:r>
    </w:p>
    <w:p>
      <w:r>
        <w:t>-----Attack-----</w:t>
      </w:r>
    </w:p>
    <w:p>
      <w:r>
        <w:t>https://vignette.wikia.nocookie.net/kancolle/images/e/e8/Kiyoshimo-Attack.ogg/revision/latest?cb=20150310064411</w:t>
      </w:r>
    </w:p>
    <w:p>
      <w:r>
        <w:t>武蔵さん、元気かな?私も、頑張る!</w:t>
      </w:r>
    </w:p>
    <w:p>
      <w:r>
        <w:t>I wonder how Musashi-san is doing? I've got to give it my best too!</w:t>
      </w:r>
    </w:p>
    <w:p>
      <w:r>
        <w:t>-----Night Battle-----</w:t>
      </w:r>
    </w:p>
    <w:p>
      <w:r>
        <w:t>https://vignette.wikia.nocookie.net/kancolle/images/1/10/Kiyoshimo-Night_Battle.ogg/revision/latest?cb=20150310064417</w:t>
      </w:r>
    </w:p>
    <w:p>
      <w:r>
        <w:t>夜の進撃かぁ…。あの夜、思い出しちゃう。</w:t>
      </w:r>
    </w:p>
    <w:p>
      <w:r>
        <w:t>A night deployment, huh... I ended up remembering that night.</w:t>
      </w:r>
    </w:p>
    <w:p>
      <w:r>
        <w:t>-----Night Attack-----</w:t>
      </w:r>
    </w:p>
    <w:p>
      <w:r>
        <w:t>https://vignette.wikia.nocookie.net/kancolle/images/c/cd/Kiyoshimo-Night_Attack.ogg/revision/latest?cb=20150310064423</w:t>
      </w:r>
    </w:p>
    <w:p>
      <w:r>
        <w:t>今度は守るって、言ったでしょ?</w:t>
      </w:r>
    </w:p>
    <w:p>
      <w:r>
        <w:t>I said I'd protect you this time, didn't I?</w:t>
      </w:r>
    </w:p>
    <w:p>
      <w:r>
        <w:t>-----MVP-----</w:t>
      </w:r>
    </w:p>
    <w:p>
      <w:r>
        <w:t>https://vignette.wikia.nocookie.net/kancolle/images/8/86/Kiyoshimo-MVP.ogg/revision/latest?cb=20150310064428</w:t>
      </w:r>
    </w:p>
    <w:p>
      <w:r>
        <w:t>ふふん、どお?これが実力だって。そろそろ戦艦にしてくれてもいいのよ?</w:t>
      </w:r>
    </w:p>
    <w:p>
      <w:r>
        <w:t>Hmhmm, how's that? Now you've seen what I can really do. You want to go ahead and remodel me into a battleship now?</w:t>
      </w:r>
    </w:p>
    <w:p>
      <w:r>
        <w:t>-----Minor Damage 1-----</w:t>
      </w:r>
    </w:p>
    <w:p>
      <w:r>
        <w:t>https://vignette.wikia.nocookie.net/kancolle/images/7/74/Kiyoshimo-Minor_Damage_1.ogg/revision/latest?cb=20150310064432</w:t>
      </w:r>
    </w:p>
    <w:p>
      <w:r>
        <w:t>ひゃあぁ!?当たったらおしまいじゃなーい!</w:t>
      </w:r>
    </w:p>
    <w:p>
      <w:r>
        <w:t>Hyaa!? It'll be the end if that hit on target!</w:t>
      </w:r>
    </w:p>
    <w:p>
      <w:r>
        <w:t>-----Minor Damage 2-----</w:t>
      </w:r>
    </w:p>
    <w:p>
      <w:r>
        <w:t>https://vignette.wikia.nocookie.net/kancolle/images/a/a8/Kiyoshimo-Minor_Damage_2.ogg/revision/latest?cb=20150310064439</w:t>
      </w:r>
    </w:p>
    <w:p>
      <w:r>
        <w:t>きゃぁっ!も、もう!痛いじゃない!</w:t>
      </w:r>
    </w:p>
    <w:p>
      <w:r>
        <w:t>Kyaa! H-Hey! That hurt!</w:t>
      </w:r>
    </w:p>
    <w:p>
      <w:r>
        <w:t>-----Major Damage-----</w:t>
      </w:r>
    </w:p>
    <w:p>
      <w:r>
        <w:t>https://vignette.wikia.nocookie.net/kancolle/images/1/14/Kiyoshimo-Major_Damage.ogg/revision/latest?cb=20150310064443</w:t>
      </w:r>
    </w:p>
    <w:p>
      <w:r>
        <w:t>え?左側?え?航行不能?そんな…やばい、じゃん…。</w:t>
      </w:r>
    </w:p>
    <w:p>
      <w:r>
        <w:t>Huh? Port side? Huh? Navigation is impossible? No way... that's... really bad, isn't it...?</w:t>
      </w:r>
    </w:p>
    <w:p>
      <w:r>
        <w:t>-----Sunk-----</w:t>
      </w:r>
    </w:p>
    <w:p>
      <w:r>
        <w:t>https://vignette.wikia.nocookie.net/kancolle/images/6/64/Kiyoshimo-Sunk.ogg/revision/latest?cb=20150310064449</w:t>
      </w:r>
    </w:p>
    <w:p>
      <w:r>
        <w:t>また…沈む…の?いいよ…みんな、先に行って…。敵、殴ったら…もどって…来て、ね…?</w:t>
      </w:r>
    </w:p>
    <w:p>
      <w:r>
        <w:t>Am I... going to sink... again? It's fine... Everyone, go on ahead... Once you hit the enemy... come back, ok?</w:t>
      </w:r>
    </w:p>
    <w:p>
      <w:r>
        <w:t>-----00:00-----</w:t>
      </w:r>
    </w:p>
    <w:p>
      <w:r>
        <w:t>https://vignette.wikia.nocookie.net/kancolle/images/4/46/Kiyoshimo-00.ogg/revision/latest?cb=20150322032107</w:t>
      </w:r>
    </w:p>
    <w:p>
      <w:r>
        <w:t>マルマルマルマルマル!あれ?マル一個多かった?マルマルマルマ…う、うん?うん?ううん??</w:t>
      </w:r>
    </w:p>
    <w:p>
      <w:r>
        <w:t>00000! Eh? Was there an extra 0? 0000-... H-huh? Huh? Huuuh?</w:t>
      </w:r>
    </w:p>
    <w:p>
      <w:r>
        <w:t>-----01:00-----</w:t>
      </w:r>
    </w:p>
    <w:p>
      <w:r>
        <w:t>https://vignette.wikia.nocookie.net/kancolle/images/4/47/Kiyoshimo-01.ogg/revision/latest?cb=20150322032114</w:t>
      </w:r>
    </w:p>
    <w:p>
      <w:r>
        <w:t>マルヒトマルマル。ふぅ…眠いねえ</w:t>
      </w:r>
    </w:p>
    <w:p>
      <w:r>
        <w:t>0100. So... Sleepy.</w:t>
      </w:r>
    </w:p>
    <w:p>
      <w:r>
        <w:t>-----02:00-----</w:t>
      </w:r>
    </w:p>
    <w:p>
      <w:r>
        <w:t>https://vignette.wikia.nocookie.net/kancolle/images/0/0b/Kiyoshimo-02.ogg/revision/latest?cb=20150322032118</w:t>
      </w:r>
    </w:p>
    <w:p>
      <w:r>
        <w:t>マルフタフタフタ!ふわぁ、また間違えた。やり直し!マルフタマルマルね!</w:t>
      </w:r>
    </w:p>
    <w:p>
      <w:r>
        <w:t>0222! Wah, I messed up again. I'll get it this time! It's 0200!</w:t>
      </w:r>
    </w:p>
    <w:p>
      <w:r>
        <w:t>-----03:00-----</w:t>
      </w:r>
    </w:p>
    <w:p>
      <w:r>
        <w:t>https://vignette.wikia.nocookie.net/kancolle/images/4/41/Kiyoshimo-03.ogg/revision/latest?cb=20150322032123</w:t>
      </w:r>
    </w:p>
    <w:p>
      <w:r>
        <w:t>マルサン!…マルマルゥ… 私眠いですぅ…この任務、きつい…</w:t>
      </w:r>
    </w:p>
    <w:p>
      <w:r>
        <w:t>03! ...00... I'm sleepy... This mission, is tough...</w:t>
      </w:r>
    </w:p>
    <w:p>
      <w:r>
        <w:t>-----04:00-----</w:t>
      </w:r>
    </w:p>
    <w:p>
      <w:r>
        <w:t>https://vignette.wikia.nocookie.net/kancolle/images/5/53/Kiyoshimo-04.ogg/revision/latest?cb=20150322032127</w:t>
      </w:r>
    </w:p>
    <w:p>
      <w:r>
        <w:t>マルヨンマルマル。だからーマジで眠いんだって!もー誰か代わってぇー!</w:t>
      </w:r>
    </w:p>
    <w:p>
      <w:r>
        <w:t>0400. I'm seriously sleepy right now! Won't someone take over already?!</w:t>
      </w:r>
    </w:p>
    <w:p>
      <w:r>
        <w:t>-----05:00-----</w:t>
      </w:r>
    </w:p>
    <w:p>
      <w:r>
        <w:t>https://vignette.wikia.nocookie.net/kancolle/images/d/d7/Kiyoshimo-05.ogg/revision/latest?cb=20150322032132</w:t>
      </w:r>
    </w:p>
    <w:p>
      <w:r>
        <w:t>マルゴーマルマル!えっ?これが完璧にできたら戦艦になれるの?くっ…頑張るか</w:t>
      </w:r>
    </w:p>
    <w:p>
      <w:r>
        <w:t>0500! Eh? If I do this right, I'll become a battleship? Guh... I guess I'll do my best.</w:t>
      </w:r>
    </w:p>
    <w:p>
      <w:r>
        <w:t>-----06:00-----</w:t>
      </w:r>
    </w:p>
    <w:p>
      <w:r>
        <w:t>https://vignette.wikia.nocookie.net/kancolle/images/4/41/Kiyoshimo-06.ogg/revision/latest?cb=20150322032136</w:t>
      </w:r>
    </w:p>
    <w:p>
      <w:r>
        <w:t>マルロクマルマル。よしっ!頑張るぞー!</w:t>
      </w:r>
    </w:p>
    <w:p>
      <w:r>
        <w:t>0600. Right! Let's do it!</w:t>
      </w:r>
    </w:p>
    <w:p>
      <w:r>
        <w:t>-----07:00-----</w:t>
      </w:r>
    </w:p>
    <w:p>
      <w:r>
        <w:t>https://vignette.wikia.nocookie.net/kancolle/images/3/30/Kiyoshimo-07.ogg/revision/latest?cb=20150322032142</w:t>
      </w:r>
    </w:p>
    <w:p>
      <w:r>
        <w:t>マルナナマルマル。ねえ、清霜が腕によりをかけて朝ごはん作るから!ねっ!</w:t>
      </w:r>
    </w:p>
    <w:p>
      <w:r>
        <w:t>0700. Hey, Kiyoshimo's gonna try her best and make breakfast, ok?!</w:t>
      </w:r>
    </w:p>
    <w:p>
      <w:r>
        <w:t>-----08:00-----</w:t>
      </w:r>
    </w:p>
    <w:p>
      <w:r>
        <w:t>https://vignette.wikia.nocookie.net/kancolle/images/9/9c/Kiyoshimo-08.ogg/revision/latest?cb=20150322032146</w:t>
      </w:r>
    </w:p>
    <w:p>
      <w:r>
        <w:t>マルハチマルマル。朝ごはん、お味はどう?モリモリ食べて一緒に戦艦になろう!</w:t>
      </w:r>
    </w:p>
    <w:p>
      <w:r>
        <w:t>0800. How is breakfast? Let's eat our fill and turn into battleships together!</w:t>
      </w:r>
    </w:p>
    <w:p>
      <w:r>
        <w:t>-----09:00-----</w:t>
      </w:r>
    </w:p>
    <w:p>
      <w:r>
        <w:t>https://vignette.wikia.nocookie.net/kancolle/images/9/92/Kiyoshimo-09.ogg/revision/latest?cb=20150322032151</w:t>
      </w:r>
    </w:p>
    <w:p>
      <w:r>
        <w:t>マルキューマルマル。さあっ、司令官。一緒に朝のトレーニング。いっきますかー!</w:t>
      </w:r>
    </w:p>
    <w:p>
      <w:r>
        <w:t>0900. Commander, we should go for morning training together. Let's go!</w:t>
      </w:r>
    </w:p>
    <w:p>
      <w:r>
        <w:t>-----10:00-----</w:t>
      </w:r>
    </w:p>
    <w:p>
      <w:r>
        <w:t>https://vignette.wikia.nocookie.net/kancolle/images/3/36/Kiyoshimo-10.ogg/revision/latest?cb=20150322032155</w:t>
      </w:r>
    </w:p>
    <w:p>
      <w:r>
        <w:t>ヒトマルマルマル。うぇえ… 朝ごはん食べ過ぎたぁ… 運動したら気持ち悪ぅ… ううっ…</w:t>
      </w:r>
    </w:p>
    <w:p>
      <w:r>
        <w:t>1000. Ugh... I ate too much for breakfast... And it feels bad after I've exercised... Uuu...</w:t>
      </w:r>
    </w:p>
    <w:p>
      <w:r>
        <w:t>-----11:00-----</w:t>
      </w:r>
    </w:p>
    <w:p>
      <w:r>
        <w:t>https://vignette.wikia.nocookie.net/kancolle/images/3/31/Kiyoshimo-11.ogg/revision/latest?cb=20150322032200</w:t>
      </w:r>
    </w:p>
    <w:p>
      <w:r>
        <w:t>調子悪ぅ…ヒトヒト…マル…マル… なっ…何とか時報、間に合ったぁ。ふえぇ…</w:t>
      </w:r>
    </w:p>
    <w:p>
      <w:r>
        <w:t>I don't feel so good... 11..0..0... S-Somehow I managed to report the time. Guh...</w:t>
      </w:r>
    </w:p>
    <w:p>
      <w:r>
        <w:t>-----12:00-----</w:t>
      </w:r>
    </w:p>
    <w:p>
      <w:r>
        <w:t>https://vignette.wikia.nocookie.net/kancolle/images/c/c0/Kiyoshimo-12.ogg/revision/latest?cb=20150322032204</w:t>
      </w:r>
    </w:p>
    <w:p>
      <w:r>
        <w:t>ヒトフタマルマル。司令官、お昼は一人で…ごめん…食べて。私 無理ぃ</w:t>
      </w:r>
    </w:p>
    <w:p>
      <w:r>
        <w:t>1200. Commander, I'm sorry... Please go ahead with lunch by yourself... I can't do it.</w:t>
      </w:r>
    </w:p>
    <w:p>
      <w:r>
        <w:t>-----13:00-----</w:t>
      </w:r>
    </w:p>
    <w:p>
      <w:r>
        <w:t>https://vignette.wikia.nocookie.net/kancolle/images/5/59/Kiyoshimo-13.ogg/revision/latest?cb=20150322032209</w:t>
      </w:r>
    </w:p>
    <w:p>
      <w:r>
        <w:t>ヒトサンマルマル。お昼何食べたの?大和姉さまとオムライス?いっ、いいなぁ</w:t>
      </w:r>
    </w:p>
    <w:p>
      <w:r>
        <w:t>1300. What did you have for lunch? Omurice with Yamato-nee-sama? H-how nice...</w:t>
      </w:r>
    </w:p>
    <w:p>
      <w:r>
        <w:t>-----14:00-----</w:t>
      </w:r>
    </w:p>
    <w:p>
      <w:r>
        <w:t>https://vignette.wikia.nocookie.net/kancolle/images/0/02/Kiyoshimo-14.ogg/revision/latest?cb=20150322032215</w:t>
      </w:r>
    </w:p>
    <w:p>
      <w:r>
        <w:t>ヒトヨンマルマル。あれっ、霞ちゃん?どうしたの、また心配してきてくれたの?</w:t>
      </w:r>
    </w:p>
    <w:p>
      <w:r>
        <w:t>1400. Eh, Kasumi-chan? What's wrong, you're here because you're worried about me again?</w:t>
      </w:r>
    </w:p>
    <w:p>
      <w:r>
        <w:t>-----15:00-----</w:t>
      </w:r>
    </w:p>
    <w:p>
      <w:r>
        <w:t>https://vignette.wikia.nocookie.net/kancolle/images/6/60/Kiyoshimo-15.ogg/revision/latest?cb=20150322032219</w:t>
      </w:r>
    </w:p>
    <w:p>
      <w:r>
        <w:t>ヒトゴーマルマル。お昼食べれなかったんで霞ちゃんがおにぎりくれました!今食べちゃお。うんうん、塩味がいい塩梅</w:t>
      </w:r>
    </w:p>
    <w:p>
      <w:r>
        <w:t>1500. I got a riceball from Kasumi-chan because I didn't have lunch! Let's have it now. Mmm, this flavor of salt from the salted plum is great.</w:t>
      </w:r>
    </w:p>
    <w:p>
      <w:r>
        <w:t>-----16:00-----</w:t>
      </w:r>
    </w:p>
    <w:p>
      <w:r>
        <w:t>https://vignette.wikia.nocookie.net/kancolle/images/e/e5/Kiyoshimo-16.ogg/revision/latest?cb=20150322032225</w:t>
      </w:r>
    </w:p>
    <w:p>
      <w:r>
        <w:t>ヒトロクマルマル。司令官。清霜、心入れ替えて。頑張ります!</w:t>
      </w:r>
    </w:p>
    <w:p>
      <w:r>
        <w:t>1600. Commander, this Kiyoshimo has mended her ways. Let's do it!</w:t>
      </w:r>
    </w:p>
    <w:p>
      <w:r>
        <w:t>-----17:00-----</w:t>
      </w:r>
    </w:p>
    <w:p>
      <w:r>
        <w:t>https://vignette.wikia.nocookie.net/kancolle/images/8/8c/Kiyoshimo-17.ogg/revision/latest?cb=20150322032230</w:t>
      </w:r>
    </w:p>
    <w:p>
      <w:r>
        <w:t>ヒトナナマルマル。さぁ!執務室の掃除も艤装の整備も頑張らないと!</w:t>
      </w:r>
    </w:p>
    <w:p>
      <w:r>
        <w:t>1700. Right, I should get to cleaning the office and prepare for outfitting!</w:t>
      </w:r>
    </w:p>
    <w:p>
      <w:r>
        <w:t>-----18:00-----</w:t>
      </w:r>
    </w:p>
    <w:p>
      <w:r>
        <w:t>https://vignette.wikia.nocookie.net/kancolle/images/3/31/Kiyoshimo-18.ogg/revision/latest?cb=20150322032234</w:t>
      </w:r>
    </w:p>
    <w:p>
      <w:r>
        <w:t>ヒトハチマルマル。司令官?今日は夜戦の演習?もち!ご一緒します!</w:t>
      </w:r>
    </w:p>
    <w:p>
      <w:r>
        <w:t>1800. Commander? There's night battle training for the day? Of course! I'll join too!</w:t>
      </w:r>
    </w:p>
    <w:p>
      <w:r>
        <w:t>-----19:00-----</w:t>
      </w:r>
    </w:p>
    <w:p>
      <w:r>
        <w:t>https://vignette.wikia.nocookie.net/kancolle/images/9/95/Kiyoshimo-19.ogg/revision/latest?cb=20150322032239</w:t>
      </w:r>
    </w:p>
    <w:p>
      <w:r>
        <w:t>ヒトキューマルマル。よし!ここで照明弾、照明だーん…あれ?私、持ってない?</w:t>
      </w:r>
    </w:p>
    <w:p>
      <w:r>
        <w:t>1900. Right! For this part, I should use the star flare, star flares... Huh? I don't have one?</w:t>
      </w:r>
    </w:p>
    <w:p>
      <w:r>
        <w:t>-----20:00-----</w:t>
      </w:r>
    </w:p>
    <w:p>
      <w:r>
        <w:t>https://vignette.wikia.nocookie.net/kancolle/images/6/6a/Kiyoshimo-20.ogg/revision/latest?cb=20150322032244</w:t>
      </w:r>
    </w:p>
    <w:p>
      <w:r>
        <w:t>フタマルマルマル。でもさすが、二水戦のメンバーも強かったな。いいなあ</w:t>
      </w:r>
    </w:p>
    <w:p>
      <w:r>
        <w:t>2000. Really, the members 2nd Torpedo Squadron were strong. How nice...</w:t>
      </w:r>
    </w:p>
    <w:p>
      <w:r>
        <w:t>-----21:00-----</w:t>
      </w:r>
    </w:p>
    <w:p>
      <w:r>
        <w:t>https://vignette.wikia.nocookie.net/kancolle/images/3/3e/Kiyoshimo-21.ogg/revision/latest?cb=20150322032250</w:t>
      </w:r>
    </w:p>
    <w:p>
      <w:r>
        <w:t>フタヒトマルマル。あれ、霞ちゃん。これおにぎり?また?いいの?</w:t>
      </w:r>
    </w:p>
    <w:p>
      <w:r>
        <w:t>2100. Huh, Kasumi-chan? Another riceball? Is it ok to have it?</w:t>
      </w:r>
    </w:p>
    <w:p>
      <w:r>
        <w:t>-----22:00-----</w:t>
      </w:r>
    </w:p>
    <w:p>
      <w:r>
        <w:t>https://vignette.wikia.nocookie.net/kancolle/images/8/85/Kiyoshimo-22.ogg/revision/latest?cb=20150322032255</w:t>
      </w:r>
    </w:p>
    <w:p>
      <w:r>
        <w:t>フタフタマルマル。そっかー夜戦に夢中で晩ご飯忘れてた。司令官、お腹空いてない?ねえ、一緒に食べる?</w:t>
      </w:r>
    </w:p>
    <w:p>
      <w:r>
        <w:t>2200. Oh right, I was so engrossed in the night battle that I forgot about dinner. Commander, are you hungry? Shall we have dinner together?</w:t>
      </w:r>
    </w:p>
    <w:p>
      <w:r>
        <w:t>-----23:00-----</w:t>
      </w:r>
    </w:p>
    <w:p>
      <w:r>
        <w:t>https://vignette.wikia.nocookie.net/kancolle/images/0/0f/Kiyoshimo-23.ogg/revision/latest?cb=20150322032259</w:t>
      </w:r>
    </w:p>
    <w:p>
      <w:r>
        <w:t>フタサンマルマル。ええっ!?武蔵さんとビフテキ食べたの?いいなー私も入れてよ!ずるい!</w:t>
      </w:r>
    </w:p>
    <w:p>
      <w:r>
        <w:t>2300. Ehh!? You had beef steak with Musashi-san? How nice... You should've invited me along too! That's not fair!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