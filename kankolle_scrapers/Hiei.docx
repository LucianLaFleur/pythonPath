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https://vignette.wikia.nocookie.net/kancolle/images/d/d6/Hiei-Introduction.ogg/revision/latest?cb=20150211042325</w:t>
      </w:r>
    </w:p>
    <w:p>
      <w:r>
        <w:t>金剛お姉さまの妹分、比叡です。経験を積んで、姉さまに少しでも近づきたいです。</w:t>
      </w:r>
    </w:p>
    <w:p>
      <w:r>
        <w:t>I'm Hiei, Kongou Onee-sama's sister. I'm looking forward to gaining experience and getting closer to my sister's brilliance.</w:t>
      </w:r>
    </w:p>
    <w:p>
      <w:r>
        <w:t>-----Library-----</w:t>
      </w:r>
    </w:p>
    <w:p>
      <w:r>
        <w:t>https://vignette.wikia.nocookie.net/kancolle/images/c/c1/Hiei-Library.ogg/revision/latest?cb=20150211042338</w:t>
      </w:r>
    </w:p>
    <w:p>
      <w:r>
        <w:t>井上提督も愛した巡洋戦艦、比叡です。ぴかぴかに肌を磨いて、御召艦としても活躍したの。大和型のテスト艦にもなったのよ、知ってた?え?ソロモン海戦?そうよ、奮闘したわ!</w:t>
      </w:r>
    </w:p>
    <w:p>
      <w:r>
        <w:t>The battlecruiser that Admiral Inoue loved, it's Hiei.Even though I'm a shiny Imperial ship, I'll work my hardest.I was even the test-ship for the Yamato class, didn't you know?Eh? The Battle of Guadalcanal? Yes, I fought hard.</w:t>
      </w:r>
    </w:p>
    <w:p>
      <w:r>
        <w:t>-----Secretary 1-----</w:t>
      </w:r>
    </w:p>
    <w:p>
      <w:r>
        <w:t>https://vignette.wikia.nocookie.net/kancolle/images/7/7f/Hiei-Secretary_1.ogg/revision/latest?cb=20150211042346</w:t>
      </w:r>
    </w:p>
    <w:p>
      <w:r>
        <w:t>あ、はぁい、お呼びになりましたでしょうか</w:t>
      </w:r>
    </w:p>
    <w:p>
      <w:r>
        <w:t>Ah, yes. Did you call for me?</w:t>
      </w:r>
    </w:p>
    <w:p>
      <w:r>
        <w:t>-----Secretary 2-----</w:t>
      </w:r>
    </w:p>
    <w:p>
      <w:r>
        <w:t>https://vignette.wikia.nocookie.net/kancolle/images/5/59/Hiei-Secretary_2.ogg/revision/latest?cb=20150211042354</w:t>
      </w:r>
    </w:p>
    <w:p>
      <w:r>
        <w:t>いつでも準備!出来てます!</w:t>
      </w:r>
    </w:p>
    <w:p>
      <w:r>
        <w:t>I'm always prepared! And ready!</w:t>
      </w:r>
    </w:p>
    <w:p>
      <w:r>
        <w:t>-----Secretary 3-----</w:t>
      </w:r>
    </w:p>
    <w:p>
      <w:r>
        <w:t>https://vignette.wikia.nocookie.net/kancolle/images/f/f3/Hiei-Secretary_3.ogg/revision/latest?cb=20150211042400</w:t>
      </w:r>
    </w:p>
    <w:p>
      <w:r>
        <w:t>ぅぅん、ハッ、何ですか?寝てません、寝てませんってば</w:t>
      </w:r>
    </w:p>
    <w:p>
      <w:r>
        <w:t>Unnnngh... Ah..!! What is it? I wasn't sleeping! I swear I wasn't!</w:t>
      </w:r>
    </w:p>
    <w:p>
      <w:r>
        <w:t>-----Idle (Kai)-----</w:t>
      </w:r>
    </w:p>
    <w:p>
      <w:r>
        <w:t>https://vignette.wikia.nocookie.net/kancolle/images/5/51/HieiKai-Idle.ogg/revision/latest?cb=20150211042411</w:t>
      </w:r>
    </w:p>
    <w:p>
      <w:r>
        <w:t>気合!入れて!…いるんだけどなぁ~?あれ~?あれぇ~?</w:t>
      </w:r>
    </w:p>
    <w:p>
      <w:r>
        <w:t>Oh yeah! I'm feelin' psyched! ...or so I felt? huh what?... whattt...?</w:t>
      </w:r>
    </w:p>
    <w:p>
      <w:r>
        <w:t>-----Secretary Married-----</w:t>
      </w:r>
    </w:p>
    <w:p>
      <w:r>
        <w:t>https://vignette.wikia.nocookie.net/kancolle/images/3/36/Hiei-Secretary_Married.ogg/revision/latest?cb=20150211042437</w:t>
      </w:r>
    </w:p>
    <w:p>
      <w:r>
        <w:t>比叡もまだまだ戦えます。司令、一緒に頑張りましょう!</w:t>
      </w:r>
    </w:p>
    <w:p>
      <w:r>
        <w:t>Hiei can still fight some more.  Commander, let's do our best together!</w:t>
      </w:r>
    </w:p>
    <w:p>
      <w:r>
        <w:t>-----Wedding-----</w:t>
      </w:r>
    </w:p>
    <w:p>
      <w:r>
        <w:t>https://vignette.wikia.nocookie.net/kancolle/images/5/5d/Hiei-Wedding.ogg/revision/latest?cb=20150211042444</w:t>
      </w:r>
    </w:p>
    <w:p>
      <w:r>
        <w:t>司令のご好意は有難いです…で、でも…私の心は…お姉様にっ! え? そういう話じゃないの!? あ…あぁ…そう? は、恥ずかしい~…!</w:t>
      </w:r>
    </w:p>
    <w:p>
      <w:r>
        <w:t>Thank you for your favour, commander... B-but... my heart... belongs to oneesama!  Eh? It's not that kind of talk!?  O-oh.. I see... I-I'm so embarrassed~!</w:t>
      </w:r>
    </w:p>
    <w:p>
      <w:r>
        <w:t>-----Looking At Scores-----</w:t>
      </w:r>
    </w:p>
    <w:p>
      <w:r>
        <w:t>https://vignette.wikia.nocookie.net/kancolle/images/1/12/Hiei-Looking_At_Scores.ogg/revision/latest?cb=20150211042453</w:t>
      </w:r>
    </w:p>
    <w:p>
      <w:r>
        <w:t>司令にお知らせみたいです</w:t>
      </w:r>
    </w:p>
    <w:p>
      <w:r>
        <w:t>Seems like there's a notice for the Admiral.</w:t>
      </w:r>
    </w:p>
    <w:p>
      <w:r>
        <w:t>-----Joining A Fleet-----</w:t>
      </w:r>
    </w:p>
    <w:p>
      <w:r>
        <w:t>https://vignette.wikia.nocookie.net/kancolle/images/5/5a/Hiei-Joining_A_Fleet.ogg/revision/latest?cb=20150211042500</w:t>
      </w:r>
    </w:p>
    <w:p>
      <w:r>
        <w:t>気合!入れて!行きます!</w:t>
      </w:r>
    </w:p>
    <w:p>
      <w:r>
        <w:t>Off I go! With all my spirit! Held high!</w:t>
      </w:r>
    </w:p>
    <w:p>
      <w:r>
        <w:t>-----Equipment 1-----</w:t>
      </w:r>
    </w:p>
    <w:p>
      <w:r>
        <w:t>https://vignette.wikia.nocookie.net/kancolle/images/d/df/Hiei-Equipment_1.ogg/revision/latest?cb=20150211042507</w:t>
      </w:r>
    </w:p>
    <w:p>
      <w:r>
        <w:t>はい!力が湧いてくるようです!</w:t>
      </w:r>
    </w:p>
    <w:p>
      <w:r>
        <w:t>Yes! I can feel the power surging!</w:t>
      </w:r>
    </w:p>
    <w:p>
      <w:r>
        <w:t>-----Equipment 2-----</w:t>
      </w:r>
    </w:p>
    <w:p>
      <w:r>
        <w:t>https://vignette.wikia.nocookie.net/kancolle/images/1/1f/Hiei-Equipment_2.ogg/revision/latest?cb=20150211042515</w:t>
      </w:r>
    </w:p>
    <w:p>
      <w:r>
        <w:t>少しはお姉さまに近づけたかな?</w:t>
      </w:r>
    </w:p>
    <w:p>
      <w:r>
        <w:t>I wonder if I got closer to Onee-sama?</w:t>
      </w:r>
    </w:p>
    <w:p>
      <w:r>
        <w:t>-----Equipment 3-----</w:t>
      </w:r>
    </w:p>
    <w:p>
      <w:r>
        <w:t>https://vignette.wikia.nocookie.net/kancolle/images/2/2a/Hiei-Equipment_3.ogg/revision/latest?cb=20150211042522</w:t>
      </w:r>
    </w:p>
    <w:p>
      <w:r>
        <w:t>さっすがですね~!</w:t>
      </w:r>
    </w:p>
    <w:p>
      <w:r>
        <w:t>As expected~!</w:t>
      </w:r>
    </w:p>
    <w:p>
      <w:r>
        <w:t>-----Kai Ni-----</w:t>
      </w:r>
    </w:p>
    <w:p>
      <w:r>
        <w:t>https://vignette.wikia.nocookie.net/kancolle/images/4/49/HieiKai2-Equipment_3.ogg/revision/latest?cb=20150728214339</w:t>
      </w:r>
    </w:p>
    <w:p>
      <w:r>
        <w:t>まっかせてー!</w:t>
      </w:r>
    </w:p>
    <w:p>
      <w:r>
        <w:t>Leave it to me-!</w:t>
      </w:r>
    </w:p>
    <w:p>
      <w:r>
        <w:t>-----Supply-----</w:t>
      </w:r>
    </w:p>
    <w:p>
      <w:r>
        <w:t>https://vignette.wikia.nocookie.net/kancolle/images/e/e6/Hiei-Supply.ogg/revision/latest?cb=20150211042530</w:t>
      </w:r>
    </w:p>
    <w:p>
      <w:r>
        <w:t>はい、力が湧いてくるようです!</w:t>
      </w:r>
    </w:p>
    <w:p>
      <w:r>
        <w:t>Yeah, my strength is surging up!</w:t>
      </w:r>
    </w:p>
    <w:p>
      <w:r>
        <w:t>-----Kai-----</w:t>
      </w:r>
    </w:p>
    <w:p>
      <w:r>
        <w:t>https://vignette.wikia.nocookie.net/kancolle/images/3/3f/HieiKai-Supply.ogg/revision/latest?cb=20150728214339</w:t>
      </w:r>
    </w:p>
    <w:p>
      <w:r>
        <w:t>よし!これで!いけます!</w:t>
      </w:r>
    </w:p>
    <w:p>
      <w:r>
        <w:t>Alright! With this, I'm good to go!</w:t>
      </w:r>
    </w:p>
    <w:p>
      <w:r>
        <w:t>-----Docking Minor-----</w:t>
      </w:r>
    </w:p>
    <w:p>
      <w:r>
        <w:t>https://vignette.wikia.nocookie.net/kancolle/images/f/f3/Hiei-Docking_Minor.ogg/revision/latest?cb=20150211042538</w:t>
      </w:r>
    </w:p>
    <w:p>
      <w:r>
        <w:t>こんなの、かすり傷程度なんだけど…。</w:t>
      </w:r>
    </w:p>
    <w:p>
      <w:r>
        <w:t>These injuries, are just scratches though...</w:t>
      </w:r>
    </w:p>
    <w:p>
      <w:r>
        <w:t>-----Docking Major-----</w:t>
      </w:r>
    </w:p>
    <w:p>
      <w:r>
        <w:t>https://vignette.wikia.nocookie.net/kancolle/images/9/96/Hiei-Docking_Major.ogg/revision/latest?cb=20150211042544</w:t>
      </w:r>
    </w:p>
    <w:p>
      <w:r>
        <w:t>お姉様の夢を見て、お休みしますっ。</w:t>
      </w:r>
    </w:p>
    <w:p>
      <w:r>
        <w:t>While dreaming of Onee-sama, I'll rest.</w:t>
      </w:r>
    </w:p>
    <w:p>
      <w:r>
        <w:t>-----Docking Complete-----</w:t>
      </w:r>
    </w:p>
    <w:p>
      <w:r>
        <w:t>https://vignette.wikia.nocookie.net/kancolle/images/3/32/Hiei-Docking_Complete.ogg/revision/latest?cb=20150719163603</w:t>
      </w:r>
    </w:p>
    <w:p>
      <w:r>
        <w:t>修理が完了したみたいです。</w:t>
      </w:r>
    </w:p>
    <w:p>
      <w:r>
        <w:t>The repair is completed.</w:t>
      </w:r>
    </w:p>
    <w:p>
      <w:r>
        <w:t>-----Construction-----</w:t>
      </w:r>
    </w:p>
    <w:p>
      <w:r>
        <w:t>https://vignette.wikia.nocookie.net/kancolle/images/8/88/Hiei-Construction.ogg/revision/latest?cb=20150211042553</w:t>
      </w:r>
    </w:p>
    <w:p>
      <w:r>
        <w:t>新しい妹…もしくはお姉さまが、いらっしゃるみたいですよ</w:t>
      </w:r>
    </w:p>
    <w:p>
      <w:r>
        <w:t>Looks like a new younger sister... or perhaps an older sister, has arrived.</w:t>
      </w:r>
    </w:p>
    <w:p>
      <w:r>
        <w:t>-----Returning From Sortie-----</w:t>
      </w:r>
    </w:p>
    <w:p>
      <w:r>
        <w:t>https://vignette.wikia.nocookie.net/kancolle/images/3/34/Hiei-Returning_From_Sortie.ogg/revision/latest?cb=20150211042600</w:t>
      </w:r>
    </w:p>
    <w:p>
      <w:r>
        <w:t>作戦が完了!艦隊帰投しました</w:t>
      </w:r>
    </w:p>
    <w:p>
      <w:r>
        <w:t>Operation complete! The fleet has returned to base.</w:t>
      </w:r>
    </w:p>
    <w:p>
      <w:r>
        <w:t>-----Starting A Sortie-----</w:t>
      </w:r>
    </w:p>
    <w:p>
      <w:r>
        <w:t>https://vignette.wikia.nocookie.net/kancolle/images/1/1b/Hiei-Starting_A_Sortie.ogg/revision/latest?cb=20150211042606</w:t>
      </w:r>
    </w:p>
    <w:p>
      <w:r>
        <w:t>司令には、恋も、戦いも!負けません!</w:t>
      </w:r>
    </w:p>
    <w:p>
      <w:r>
        <w:t>I won't lose to Commander, in love or in battle!</w:t>
      </w:r>
    </w:p>
    <w:p>
      <w:r>
        <w:t>-----Battle Start-----</w:t>
      </w:r>
    </w:p>
    <w:p>
      <w:r>
        <w:t>https://vignette.wikia.nocookie.net/kancolle/images/1/16/Hiei-Battle_Start.ogg/revision/latest?cb=20150211042613</w:t>
      </w:r>
    </w:p>
    <w:p>
      <w:r>
        <w:t>打ちます!当たって!</w:t>
      </w:r>
    </w:p>
    <w:p>
      <w:r>
        <w:t>I'm firing! Please hit!</w:t>
      </w:r>
    </w:p>
    <w:p>
      <w:r>
        <w:t>-----Attack-----</w:t>
      </w:r>
    </w:p>
    <w:p>
      <w:r>
        <w:t>https://vignette.wikia.nocookie.net/kancolle/images/f/f1/Hiei-Attack.ogg/revision/latest?cb=20150211042619</w:t>
      </w:r>
    </w:p>
    <w:p>
      <w:r>
        <w:t>主砲!斉射!当たってぇ!or主砲!斉射!撃ちます!or主砲!斉射!始め!</w:t>
      </w:r>
    </w:p>
    <w:p>
      <w:r>
        <w:t>All guns! Fire! Hit it! or Guns! Firing! or All guns! Commence firing!</w:t>
      </w:r>
    </w:p>
    <w:p>
      <w:r>
        <w:t>-----Night Battle-----</w:t>
      </w:r>
    </w:p>
    <w:p>
      <w:r>
        <w:t>https://vignette.wikia.nocookie.net/kancolle/images/2/29/Hiei-Night_Battle.ogg/revision/latest?cb=20150211042626</w:t>
      </w:r>
    </w:p>
    <w:p>
      <w:r>
        <w:t>お姉様を邪魔する人は許さない!</w:t>
      </w:r>
    </w:p>
    <w:p>
      <w:r>
        <w:t>I will not forgive anyone who gets in the way of Onee-sama!</w:t>
      </w:r>
    </w:p>
    <w:p>
      <w:r>
        <w:t>-----Night Attack-----</w:t>
      </w:r>
    </w:p>
    <w:p>
      <w:r>
        <w:t>https://vignette.wikia.nocookie.net/kancolle/images/4/46/Hiei-Night_Attack.ogg/revision/latest?cb=20150211042634</w:t>
      </w:r>
    </w:p>
    <w:p>
      <w:r>
        <w:t>私、頑張るから、見捨てないでぇぇ!</w:t>
      </w:r>
    </w:p>
    <w:p>
      <w:r>
        <w:t>I, will do my best, so don't abandon me!</w:t>
      </w:r>
    </w:p>
    <w:p>
      <w:r>
        <w:t>-----MVP-----</w:t>
      </w:r>
    </w:p>
    <w:p>
      <w:r>
        <w:t>https://vignette.wikia.nocookie.net/kancolle/images/6/64/Hiei-MVP.ogg/revision/latest?cb=20150211042642</w:t>
      </w:r>
    </w:p>
    <w:p>
      <w:r>
        <w:t>私の活躍見ていてくれました?そう!なら、頑張った甲斐がありました!</w:t>
      </w:r>
    </w:p>
    <w:p>
      <w:r>
        <w:t>Did you see me in action? Right! Then, giving my best was worth it!</w:t>
      </w:r>
    </w:p>
    <w:p>
      <w:r>
        <w:t>-----Minor Damage 1-----</w:t>
      </w:r>
    </w:p>
    <w:p>
      <w:r>
        <w:t>https://vignette.wikia.nocookie.net/kancolle/images/3/35/Hiei-Minor_Damage_1.ogg/revision/latest?cb=20150211042649</w:t>
      </w:r>
    </w:p>
    <w:p>
      <w:r>
        <w:t>きゃあっ!</w:t>
      </w:r>
    </w:p>
    <w:p>
      <w:r>
        <w:t>Kyaa!</w:t>
      </w:r>
    </w:p>
    <w:p>
      <w:r>
        <w:t>-----Minor Damage 2-----</w:t>
      </w:r>
    </w:p>
    <w:p>
      <w:r>
        <w:t>https://vignette.wikia.nocookie.net/kancolle/images/b/bb/Hiei-Minor_Damage_2.ogg/revision/latest?cb=20150211042658</w:t>
      </w:r>
    </w:p>
    <w:p>
      <w:r>
        <w:t>ひえー!</w:t>
      </w:r>
    </w:p>
    <w:p>
      <w:r>
        <w:t>Eeek! (Hie!~)</w:t>
      </w:r>
    </w:p>
    <w:p>
      <w:r>
        <w:t>-----Major Damage-----</w:t>
      </w:r>
    </w:p>
    <w:p>
      <w:r>
        <w:t>https://vignette.wikia.nocookie.net/kancolle/images/4/4a/Hiei-Major_Damage.ogg/revision/latest?cb=20150211042706</w:t>
      </w:r>
    </w:p>
    <w:p>
      <w:r>
        <w:t>お姉さま譲りの装備をこんなに……くっ、許さないんだからぁー!</w:t>
      </w:r>
    </w:p>
    <w:p>
      <w:r>
        <w:t>To do such things to the equipment handed over from Onee-sama... I-I can't forgive this!</w:t>
      </w:r>
    </w:p>
    <w:p>
      <w:r>
        <w:t>-----Sunk-----</w:t>
      </w:r>
    </w:p>
    <w:p>
      <w:r>
        <w:t>https://vignette.wikia.nocookie.net/kancolle/images/8/8a/Hiei-Sunk.ogg/revision/latest?cb=20150211042712</w:t>
      </w:r>
    </w:p>
    <w:p>
      <w:r>
        <w:t>金剛お姉さまは…無事か、な…。だったら…いい…かな…</w:t>
      </w:r>
    </w:p>
    <w:p>
      <w:r>
        <w:t>Is Kongou Onee-sama... safe? Then, it's... alright...</w:t>
      </w:r>
    </w:p>
    <w:p>
      <w:r>
        <w:t>-----00:00-----</w:t>
      </w:r>
    </w:p>
    <w:p>
      <w:r>
        <w:t>https://vignette.wikia.nocookie.net/kancolle/images/9/9f/Hiei-00.ogg/revision/latest?cb=20150305133505</w:t>
      </w:r>
    </w:p>
    <w:p>
      <w:r>
        <w:t>午前0時です ひぇ~おやすみなさーい</w:t>
      </w:r>
    </w:p>
    <w:p>
      <w:r>
        <w:t>It's 0 A.M. Hiei's go~ing to be~d.</w:t>
      </w:r>
    </w:p>
    <w:p>
      <w:r>
        <w:t>-----01:00-----</w:t>
      </w:r>
    </w:p>
    <w:p>
      <w:r>
        <w:t>https://vignette.wikia.nocookie.net/kancolle/images/1/1c/Hiei-01.ogg/revision/latest?cb=20150305133516</w:t>
      </w:r>
    </w:p>
    <w:p>
      <w:r>
        <w:t>午前1時です…比叡は睡眠中です</w:t>
      </w:r>
    </w:p>
    <w:p>
      <w:r>
        <w:t>It's 1 A.M... Hiei is fast asleep.</w:t>
      </w:r>
    </w:p>
    <w:p>
      <w:r>
        <w:t>-----02:00-----</w:t>
      </w:r>
    </w:p>
    <w:p>
      <w:r>
        <w:t>https://vignette.wikia.nocookie.net/kancolle/images/8/85/Hiei-02.ogg/revision/latest?cb=20150305133531</w:t>
      </w:r>
    </w:p>
    <w:p>
      <w:r>
        <w:t>午前2時 司令は眠くないんですか?</w:t>
      </w:r>
    </w:p>
    <w:p>
      <w:r>
        <w:t>2 A.M.  Admiral, aren't you sleepy?</w:t>
      </w:r>
    </w:p>
    <w:p>
      <w:r>
        <w:t>-----03:00-----</w:t>
      </w:r>
    </w:p>
    <w:p>
      <w:r>
        <w:t>https://vignette.wikia.nocookie.net/kancolle/images/b/b3/Hiei-03.ogg/revision/latest?cb=20150305133548</w:t>
      </w:r>
    </w:p>
    <w:p>
      <w:r>
        <w:t>午前3時 なんだか私まで目が冴えちゃいましたよ</w:t>
      </w:r>
    </w:p>
    <w:p>
      <w:r>
        <w:t>3 A.M.  Now I am getting wide awake.</w:t>
      </w:r>
    </w:p>
    <w:p>
      <w:r>
        <w:t>-----04:00-----</w:t>
      </w:r>
    </w:p>
    <w:p>
      <w:r>
        <w:t>https://vignette.wikia.nocookie.net/kancolle/images/9/9f/Hiei-04.ogg/revision/latest?cb=20150305133601</w:t>
      </w:r>
    </w:p>
    <w:p>
      <w:r>
        <w:t>午前4時 寝れない、何故か寝れない!どう責任とってくれるんですかー!</w:t>
      </w:r>
    </w:p>
    <w:p>
      <w:r>
        <w:t>4 A.M. Can't sleep, why can't I sleep! This is your fault, you know!</w:t>
      </w:r>
    </w:p>
    <w:p>
      <w:r>
        <w:t>-----05:00-----</w:t>
      </w:r>
    </w:p>
    <w:p>
      <w:r>
        <w:t>https://vignette.wikia.nocookie.net/kancolle/images/1/10/Hiei-05.ogg/revision/latest?cb=20150305133613</w:t>
      </w:r>
    </w:p>
    <w:p>
      <w:r>
        <w:t>午前5時 ひぇ~!ほぼ貫徹じゃないですかー</w:t>
      </w:r>
    </w:p>
    <w:p>
      <w:r>
        <w:t>5 A.M. Hie~i! This turned out to be pretty much an all-nighter!</w:t>
      </w:r>
    </w:p>
    <w:p>
      <w:r>
        <w:t>-----06:00-----</w:t>
      </w:r>
    </w:p>
    <w:p>
      <w:r>
        <w:t>https://vignette.wikia.nocookie.net/kancolle/images/7/73/Hiei-06.ogg/revision/latest?cb=20150305133631</w:t>
      </w:r>
    </w:p>
    <w:p>
      <w:r>
        <w:t>午前6時 むくんでる お姉さまにこんな顔見せられなーい!</w:t>
      </w:r>
    </w:p>
    <w:p>
      <w:r>
        <w:t>6 A.M. I'm all swollen... I can't let Onee-sama see my face like thiiiis!</w:t>
      </w:r>
    </w:p>
    <w:p>
      <w:r>
        <w:t>-----07:00-----</w:t>
      </w:r>
    </w:p>
    <w:p>
      <w:r>
        <w:t>https://vignette.wikia.nocookie.net/kancolle/images/2/23/Hiei-07.ogg/revision/latest?cb=20150305133642</w:t>
      </w:r>
    </w:p>
    <w:p>
      <w:r>
        <w:t>午前7時 んぁーちょっと寝不足ですね~気合!入れて!いきます!</w:t>
      </w:r>
    </w:p>
    <w:p>
      <w:r>
        <w:t>7 A.M. Hmmm... I didn't get enough sleep, you know~  Off I go! With all my spirit! Held high!</w:t>
      </w:r>
    </w:p>
    <w:p>
      <w:r>
        <w:t>-----08:00-----</w:t>
      </w:r>
    </w:p>
    <w:p>
      <w:r>
        <w:t>https://vignette.wikia.nocookie.net/kancolle/images/1/11/Hiei-08.ogg/revision/latest?cb=20150305133653</w:t>
      </w:r>
    </w:p>
    <w:p>
      <w:r>
        <w:t>午前8時 戦艦としては色々と朝の装備の手入れが大変なんですてっば~!</w:t>
      </w:r>
    </w:p>
    <w:p>
      <w:r>
        <w:t>8 A.M. Battleships have such a lot of maintenance to do in the morning, it's quite a strain, you know!</w:t>
      </w:r>
    </w:p>
    <w:p>
      <w:r>
        <w:t>-----09:00-----</w:t>
      </w:r>
    </w:p>
    <w:p>
      <w:r>
        <w:t>https://vignette.wikia.nocookie.net/kancolle/images/9/94/Hiei-09.ogg/revision/latest?cb=20150305133705</w:t>
      </w:r>
    </w:p>
    <w:p>
      <w:r>
        <w:t>午前9時 んん!これでいつでも準備万端ね!</w:t>
      </w:r>
    </w:p>
    <w:p>
      <w:r>
        <w:t>9 A.M. Yeah! The prep work will be always be ready now!</w:t>
      </w:r>
    </w:p>
    <w:p>
      <w:r>
        <w:t>-----10:00-----</w:t>
      </w:r>
    </w:p>
    <w:p>
      <w:r>
        <w:t>https://vignette.wikia.nocookie.net/kancolle/images/2/27/Hiei-10.ogg/revision/latest?cb=20150305133717</w:t>
      </w:r>
    </w:p>
    <w:p>
      <w:r>
        <w:t>午前10時です テレビでも見て待機してま~す ほほぉほぉほぉ</w:t>
      </w:r>
    </w:p>
    <w:p>
      <w:r>
        <w:t>10 A.M.  I'm gonna watch TV while on standby, 'ka~y?</w:t>
      </w:r>
    </w:p>
    <w:p>
      <w:r>
        <w:t>-----11:00-----</w:t>
      </w:r>
    </w:p>
    <w:p>
      <w:r>
        <w:t>https://vignette.wikia.nocookie.net/kancolle/images/f/f6/Hiei-11.ogg/revision/latest?cb=20150305133728</w:t>
      </w:r>
    </w:p>
    <w:p>
      <w:r>
        <w:t>午前11時です 司令?嫁姑問題ってなんですか?</w:t>
      </w:r>
    </w:p>
    <w:p>
      <w:r>
        <w:t>11 A.M.  Chief? What's this 'Wife and Mother-in-law' problem?</w:t>
      </w:r>
    </w:p>
    <w:p>
      <w:r>
        <w:t>-----12:00-----</w:t>
      </w:r>
    </w:p>
    <w:p>
      <w:r>
        <w:t>https://vignette.wikia.nocookie.net/kancolle/images/4/44/Hiei-12.ogg/revision/latest?cb=20150305133744</w:t>
      </w:r>
    </w:p>
    <w:p>
      <w:r>
        <w:t>12時~お昼のこの番組何気に好きなんですよ~ え?今度収録連れてってくれるの?ウキウキだなー</w:t>
      </w:r>
    </w:p>
    <w:p>
      <w:r>
        <w:t>12 midday~ I've taken a liking to this midday program~ Eh? You'll take me to the recording? I'm fired up now!</w:t>
      </w:r>
    </w:p>
    <w:p>
      <w:r>
        <w:t>-----13:00-----</w:t>
      </w:r>
    </w:p>
    <w:p>
      <w:r>
        <w:t>https://vignette.wikia.nocookie.net/kancolle/images/9/9a/Hiei-13.ogg/revision/latest?cb=20150305133755</w:t>
      </w:r>
    </w:p>
    <w:p>
      <w:r>
        <w:t>13時です ふぁ~お昼休み楽しかったー</w:t>
      </w:r>
    </w:p>
    <w:p>
      <w:r>
        <w:t>It's 13 o'clock. Whew~ Lunch breaks sure are fun~</w:t>
      </w:r>
    </w:p>
    <w:p>
      <w:r>
        <w:t>-----14:00-----</w:t>
      </w:r>
    </w:p>
    <w:p>
      <w:r>
        <w:t>https://vignette.wikia.nocookie.net/kancolle/images/5/58/Hiei-14.ogg/revision/latest?cb=20150305133814</w:t>
      </w:r>
    </w:p>
    <w:p>
      <w:r>
        <w:t>14時になりました てっあれ?お昼食べるの忘れてましたーどっどうします?</w:t>
      </w:r>
    </w:p>
    <w:p>
      <w:r>
        <w:t>It's 14 o'clock now. H-huh? Oh no, we forgot to eat lunch! Wha-what should we do?</w:t>
      </w:r>
    </w:p>
    <w:p>
      <w:r>
        <w:t>-----15:00-----</w:t>
      </w:r>
    </w:p>
    <w:p>
      <w:r>
        <w:t>https://vignette.wikia.nocookie.net/kancolle/images/b/b6/Hiei-15.ogg/revision/latest?cb=20150305133826</w:t>
      </w:r>
    </w:p>
    <w:p>
      <w:r>
        <w:t>15時 あっ司令、あそこのお店まだランチやってるって</w:t>
      </w:r>
    </w:p>
    <w:p>
      <w:r>
        <w:t>15 o'clock. Ah Commander, that store over there is still doing lunch.</w:t>
      </w:r>
    </w:p>
    <w:p>
      <w:r>
        <w:t>-----16:00-----</w:t>
      </w:r>
    </w:p>
    <w:p>
      <w:r>
        <w:t>https://vignette.wikia.nocookie.net/kancolle/images/f/f1/Hiei-16.ogg/revision/latest?cb=20150305133838</w:t>
      </w:r>
    </w:p>
    <w:p>
      <w:r>
        <w:t>16時 ふぇー今日は司令と外出も堪能しちゃったなーえ?ダメなの?</w:t>
      </w:r>
    </w:p>
    <w:p>
      <w:r>
        <w:t>16 o'clock.  Ah, today I got to enjoy an outing with the Commander. Eh? That's a bad thing?</w:t>
      </w:r>
    </w:p>
    <w:p>
      <w:r>
        <w:t>-----17:00-----</w:t>
      </w:r>
    </w:p>
    <w:p>
      <w:r>
        <w:t>https://vignette.wikia.nocookie.net/kancolle/images/a/af/Hiei-17.ogg/revision/latest?cb=20150305133850</w:t>
      </w:r>
    </w:p>
    <w:p>
      <w:r>
        <w:t>日が陰ってきたー 17時です 司令、今日は鎮守府も穏やかでよかった</w:t>
      </w:r>
    </w:p>
    <w:p>
      <w:r>
        <w:t>The day's gotten dark~  It's 17 o'clock.  I'm glad the base was quiet today, Commander.</w:t>
      </w:r>
    </w:p>
    <w:p>
      <w:r>
        <w:t>-----18:00-----</w:t>
      </w:r>
    </w:p>
    <w:p>
      <w:r>
        <w:t>https://vignette.wikia.nocookie.net/kancolle/images/2/29/Hiei-18.ogg/revision/latest?cb=20150305133901</w:t>
      </w:r>
    </w:p>
    <w:p>
      <w:r>
        <w:t>18時 さーて比叡夕食準備するよー!</w:t>
      </w:r>
    </w:p>
    <w:p>
      <w:r>
        <w:t>18 o'clock.  Oka~y, Hiei's dinner prep!</w:t>
      </w:r>
    </w:p>
    <w:p>
      <w:r>
        <w:t>-----19:00-----</w:t>
      </w:r>
    </w:p>
    <w:p>
      <w:r>
        <w:t>https://vignette.wikia.nocookie.net/kancolle/images/3/3f/Hiei-19.ogg/revision/latest?cb=20150305133915</w:t>
      </w:r>
    </w:p>
    <w:p>
      <w:r>
        <w:t>19時 出来たー!自慢のレシピ比叡カレーだよ さぁ食べて</w:t>
      </w:r>
    </w:p>
    <w:p>
      <w:r>
        <w:t>19 o'clock.  Done~! My famous recipe—Hiei Curry!  Go on, eat it up!</w:t>
      </w:r>
    </w:p>
    <w:p>
      <w:r>
        <w:t>-----20:00-----</w:t>
      </w:r>
    </w:p>
    <w:p>
      <w:r>
        <w:t>https://vignette.wikia.nocookie.net/kancolle/images/e/e6/Hiei-20.ogg/revision/latest?cb=20150305133930</w:t>
      </w:r>
    </w:p>
    <w:p>
      <w:r>
        <w:t>20時 どうでした?比叡カレーの感想は?感想…感想きかせてよー!</w:t>
      </w:r>
    </w:p>
    <w:p>
      <w:r>
        <w:t>20 o'clock.  How is it? Your impression of Hiei's curry? Your impressions...I wanna hear your impressions!</w:t>
      </w:r>
    </w:p>
    <w:p>
      <w:r>
        <w:t>-----21:00-----</w:t>
      </w:r>
    </w:p>
    <w:p>
      <w:r>
        <w:t>https://vignette.wikia.nocookie.net/kancolle/images/0/01/Hiei-21.ogg/revision/latest?cb=20150305133943</w:t>
      </w:r>
    </w:p>
    <w:p>
      <w:r>
        <w:t>21時です 司令が逃げまわって一時間 なぜ比叡から逃げるのですかー!?</w:t>
      </w:r>
    </w:p>
    <w:p>
      <w:r>
        <w:t>It's 21 o'clock. It's been an hour since the Commander ran away... Why do you run from Hiei?!</w:t>
      </w:r>
    </w:p>
    <w:p>
      <w:r>
        <w:t>-----22:00-----</w:t>
      </w:r>
    </w:p>
    <w:p>
      <w:r>
        <w:t>https://vignette.wikia.nocookie.net/kancolle/images/8/8c/Hiei-22.ogg/revision/latest?cb=20150305133953</w:t>
      </w:r>
    </w:p>
    <w:p>
      <w:r>
        <w:t>22時になりました しょぼーん司令は逃げ切ったようです</w:t>
      </w:r>
    </w:p>
    <w:p>
      <w:r>
        <w:t>It's now 22 o'clock. *sulk* Looks like the Commander got away...</w:t>
      </w:r>
    </w:p>
    <w:p>
      <w:r>
        <w:t>-----23:00-----</w:t>
      </w:r>
    </w:p>
    <w:p>
      <w:r>
        <w:t>https://vignette.wikia.nocookie.net/kancolle/images/a/a7/Hiei-23.ogg/revision/latest?cb=20150305134009</w:t>
      </w:r>
    </w:p>
    <w:p>
      <w:r>
        <w:t>23時 仕方ない 姉さまのところに行こう おねぇ…司令なんでここに!?</w:t>
      </w:r>
    </w:p>
    <w:p>
      <w:r>
        <w:t>23 o'clock. Oh well, I guess I'll go to Onee-sama's room... Onee-... Commander! Why are you here?!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