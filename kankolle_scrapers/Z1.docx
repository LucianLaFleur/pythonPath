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https://vignette.wikia.nocookie.net/kancolle/images/8/8c/Z1-Introduction.ogg/revision/latest?cb=20150309180858</w:t>
      </w:r>
    </w:p>
    <w:p>
      <w:r>
        <w:t>Guten Morgen. 僕の名前はレーベレヒト・マース。レーベでいいよ、うん。</w:t>
      </w:r>
    </w:p>
    <w:p>
      <w:r>
        <w:t>Good morning.  I'm Leberecht Maass. Lebe is fine, yep.</w:t>
      </w:r>
    </w:p>
    <w:p>
      <w:r>
        <w:t>-----Library-----</w:t>
      </w:r>
    </w:p>
    <w:p>
      <w:r>
        <w:t>https://vignette.wikia.nocookie.net/kancolle/images/4/4c/Z1-Library.ogg/revision/latest?cb=20150309180903</w:t>
      </w:r>
    </w:p>
    <w:p>
      <w:r>
        <w:t>ドイツ生まれの駆逐艦、その本格的な大型駆逐艦の一番艦だよ。高温高圧缶や機関部のシフト配置など、技術の国ならではの設計になっているんだ。あまり外洋での艦隊戦は得意じゃないけど…頑張るよ!</w:t>
      </w:r>
    </w:p>
    <w:p>
      <w:r>
        <w:t>The German-born destroyer, the first genuine large-type.This shifted high temperature, high pressure engine, it could only have been designed in the country of technical skills!I'm not so great at open-sea warfare though... I'll do my best!</w:t>
      </w:r>
    </w:p>
    <w:p>
      <w:r>
        <w:t>-----Secretary 1-----</w:t>
      </w:r>
    </w:p>
    <w:p>
      <w:r>
        <w:t>https://vignette.wikia.nocookie.net/kancolle/images/1/18/Z1-Secretary_1.ogg/revision/latest?cb=20150309181015</w:t>
      </w:r>
    </w:p>
    <w:p>
      <w:r>
        <w:t>ん、何かな?僕はボイラーの整備をしたいんだけど</w:t>
      </w:r>
    </w:p>
    <w:p>
      <w:r>
        <w:t>Nn, what is it? My boiler needs servicing...</w:t>
      </w:r>
    </w:p>
    <w:p>
      <w:r>
        <w:t>-----Secretary 2-----</w:t>
      </w:r>
    </w:p>
    <w:p>
      <w:r>
        <w:t>https://vignette.wikia.nocookie.net/kancolle/images/e/ed/Z1-Secretary_2.ogg/revision/latest?cb=20150309181020</w:t>
      </w:r>
    </w:p>
    <w:p>
      <w:r>
        <w:t>Einen schönen Tag.</w:t>
      </w:r>
    </w:p>
    <w:p>
      <w:r>
        <w:t>Have a nice day.</w:t>
      </w:r>
    </w:p>
    <w:p>
      <w:r>
        <w:t>-----Secretary 3-----</w:t>
      </w:r>
    </w:p>
    <w:p>
      <w:r>
        <w:t>https://vignette.wikia.nocookie.net/kancolle/images/6/6a/Z1-Secretary_3.ogg/revision/latest?cb=20150309181026</w:t>
      </w:r>
    </w:p>
    <w:p>
      <w:r>
        <w:t>提督、何かな?それがこの国での挨拶なのかな。慣れるまで大変そうだ。</w:t>
      </w:r>
    </w:p>
    <w:p>
      <w:r>
        <w:t>Admiral, what is it?  Is this one of this country's greetings?  It's going to be difficult until I'm used to it.</w:t>
      </w:r>
    </w:p>
    <w:p>
      <w:r>
        <w:t>-----Idle-----</w:t>
      </w:r>
    </w:p>
    <w:p>
      <w:r>
        <w:t>https://vignette.wikia.nocookie.net/kancolle/images/5/52/Z1-Idle.ogg/revision/latest?cb=20150309181032</w:t>
      </w:r>
    </w:p>
    <w:p>
      <w:r>
        <w:t>あ、いや。退屈してるわけじゃないんだ、大丈夫だよ</w:t>
      </w:r>
    </w:p>
    <w:p>
      <w:r>
        <w:t>Ah,  It's not that I'm bored, I'm just fine, yep.</w:t>
      </w:r>
    </w:p>
    <w:p>
      <w:r>
        <w:t>-----Secretary Married-----</w:t>
      </w:r>
    </w:p>
    <w:p>
      <w:r>
        <w:t>https://vignette.wikia.nocookie.net/kancolle/images/2/29/Z1-Secretary_Married.ogg/revision/latest?cb=20150309181037</w:t>
      </w:r>
    </w:p>
    <w:p>
      <w:r>
        <w:t>提督、いつも頑張ってるんだね。でも、無理はしないで。僕もいっしょだから。</w:t>
      </w:r>
    </w:p>
    <w:p>
      <w:r>
        <w:t>Admiral, you're always working so hard, aren't you.  But, you shouldn't push yourself so much.  I'll work with you.</w:t>
      </w:r>
    </w:p>
    <w:p>
      <w:r>
        <w:t>-----Wedding-----</w:t>
      </w:r>
    </w:p>
    <w:p>
      <w:r>
        <w:t>https://vignette.wikia.nocookie.net/kancolle/images/c/c7/Z1-Wedding.ogg/revision/latest?cb=20150309181042</w:t>
      </w:r>
    </w:p>
    <w:p>
      <w:r>
        <w:t>提督、なんで、そんなに真面目な顔をしてるの?…え?何この箱は…そ、そう。Danke.</w:t>
      </w:r>
    </w:p>
    <w:p>
      <w:r>
        <w:t>Admiral, why the serious face?  Eh? What's this box... O-oh. Thank you.</w:t>
      </w:r>
    </w:p>
    <w:p>
      <w:r>
        <w:t>-----Looking At Scores-----</w:t>
      </w:r>
    </w:p>
    <w:p>
      <w:r>
        <w:t>https://vignette.wikia.nocookie.net/kancolle/images/2/23/Z1-Looking_At_Scores.ogg/revision/latest?cb=20150309181047</w:t>
      </w:r>
    </w:p>
    <w:p>
      <w:r>
        <w:t>報告を見るんだね。分析は大事だ。</w:t>
      </w:r>
    </w:p>
    <w:p>
      <w:r>
        <w:t>Looking at the report?  Analysis is important.</w:t>
      </w:r>
    </w:p>
    <w:p>
      <w:r>
        <w:t>-----Joining A Fleet-----</w:t>
      </w:r>
    </w:p>
    <w:p>
      <w:r>
        <w:t>https://vignette.wikia.nocookie.net/kancolle/images/d/dc/Z1-Joining_A_Fleet.ogg/revision/latest?cb=20150309181052</w:t>
      </w:r>
    </w:p>
    <w:p>
      <w:r>
        <w:t>駆逐艦、レーベレヒト・マース。出撃するよ。</w:t>
      </w:r>
    </w:p>
    <w:p>
      <w:r>
        <w:t>Destroyer, Leberecht Maass. Sortieing.</w:t>
      </w:r>
    </w:p>
    <w:p>
      <w:r>
        <w:t>-----Equipment 1-----</w:t>
      </w:r>
    </w:p>
    <w:p>
      <w:r>
        <w:t>https://vignette.wikia.nocookie.net/kancolle/images/9/98/Z1-Equipment_1.ogg/revision/latest?cb=20150309181058</w:t>
      </w:r>
    </w:p>
    <w:p>
      <w:r>
        <w:t>Danke, gut!</w:t>
      </w:r>
    </w:p>
    <w:p>
      <w:r>
        <w:t>Good, thanks!</w:t>
      </w:r>
    </w:p>
    <w:p>
      <w:r>
        <w:t>-----Equipment 2-----</w:t>
      </w:r>
    </w:p>
    <w:p>
      <w:r>
        <w:t>https://vignette.wikia.nocookie.net/kancolle/images/a/a9/Z1-Equipment_2.ogg/revision/latest?cb=20150309181102</w:t>
      </w:r>
    </w:p>
    <w:p>
      <w:r>
        <w:t>Danke!</w:t>
      </w:r>
    </w:p>
    <w:p>
      <w:r>
        <w:t>Thanks!</w:t>
      </w:r>
    </w:p>
    <w:p>
      <w:r>
        <w:t>-----Equipment 3-----</w:t>
      </w:r>
    </w:p>
    <w:p>
      <w:r>
        <w:t>https://vignette.wikia.nocookie.net/kancolle/images/9/9e/Z1-Equipment_3.ogg/revision/latest?cb=20150309181109</w:t>
      </w:r>
    </w:p>
    <w:p>
      <w:r>
        <w:t>良いね</w:t>
      </w:r>
    </w:p>
    <w:p>
      <w:r>
        <w:t>Nice</w:t>
      </w:r>
    </w:p>
    <w:p>
      <w:r>
        <w:t>-----Supply-----</w:t>
      </w:r>
    </w:p>
    <w:p>
      <w:r>
        <w:t>https://vignette.wikia.nocookie.net/kancolle/images/4/4f/Z1-Supply.ogg/revision/latest?cb=20150309181115</w:t>
      </w:r>
    </w:p>
    <w:p>
      <w:r>
        <w:t>Danke。助かるよ</w:t>
      </w:r>
    </w:p>
    <w:p>
      <w:r>
        <w:t>Thanks for the help.</w:t>
      </w:r>
    </w:p>
    <w:p>
      <w:r>
        <w:t>-----Docking Minor-----</w:t>
      </w:r>
    </w:p>
    <w:p>
      <w:r>
        <w:t>https://vignette.wikia.nocookie.net/kancolle/images/3/33/Z1-Docking_Minor.ogg/revision/latest?cb=20150309181120</w:t>
      </w:r>
    </w:p>
    <w:p>
      <w:r>
        <w:t>やられちゃった。修理しないと</w:t>
      </w:r>
    </w:p>
    <w:p>
      <w:r>
        <w:t>Ah, they got me. I've gotta get fixed.</w:t>
      </w:r>
    </w:p>
    <w:p>
      <w:r>
        <w:t>-----Docking Major-----</w:t>
      </w:r>
    </w:p>
    <w:p>
      <w:r>
        <w:t>https://vignette.wikia.nocookie.net/kancolle/images/c/c8/Z1-Docking_Major.ogg/revision/latest?cb=20150309181127</w:t>
      </w:r>
    </w:p>
    <w:p>
      <w:r>
        <w:t>Gute Nacht.</w:t>
      </w:r>
    </w:p>
    <w:p>
      <w:r>
        <w:t>Good night.</w:t>
      </w:r>
    </w:p>
    <w:p>
      <w:r>
        <w:t>-----Docking Complete-----</w:t>
      </w:r>
    </w:p>
    <w:p>
      <w:r>
        <w:t>https://vignette.wikia.nocookie.net/kancolle/images/2/24/Z1-Docking_Complete.ogg/revision/latest?cb=20150322014750</w:t>
      </w:r>
    </w:p>
    <w:p>
      <w:r>
        <w:t>提督、仲間の修理が完了したよ</w:t>
      </w:r>
    </w:p>
    <w:p>
      <w:r>
        <w:t>Admiral, a comrade's repairs have been completed.</w:t>
      </w:r>
    </w:p>
    <w:p>
      <w:r>
        <w:t>-----Construction-----</w:t>
      </w:r>
    </w:p>
    <w:p>
      <w:r>
        <w:t>https://vignette.wikia.nocookie.net/kancolle/images/f/f0/Z1-Construction.ogg/revision/latest?cb=20150309181134</w:t>
      </w:r>
    </w:p>
    <w:p>
      <w:r>
        <w:t>提督、新しい仲間が来たみたいだ</w:t>
      </w:r>
    </w:p>
    <w:p>
      <w:r>
        <w:t>Admiral, looks like a new comrade is here.</w:t>
      </w:r>
    </w:p>
    <w:p>
      <w:r>
        <w:t>-----Returning From Sortie-----</w:t>
      </w:r>
    </w:p>
    <w:p>
      <w:r>
        <w:t>https://vignette.wikia.nocookie.net/kancolle/images/0/0b/Z1-Returning_From_Sortie.ogg/revision/latest?cb=20150309181139</w:t>
      </w:r>
    </w:p>
    <w:p>
      <w:r>
        <w:t>作戦終了、だね</w:t>
      </w:r>
    </w:p>
    <w:p>
      <w:r>
        <w:t>Operation complete, yeah?</w:t>
      </w:r>
    </w:p>
    <w:p>
      <w:r>
        <w:t>-----Starting A Sortie-----</w:t>
      </w:r>
    </w:p>
    <w:p>
      <w:r>
        <w:t>https://vignette.wikia.nocookie.net/kancolle/images/1/1e/Z1-Starting_A_Sortie.ogg/revision/latest?cb=20150309181144</w:t>
      </w:r>
    </w:p>
    <w:p>
      <w:r>
        <w:t>通商破壊じゃなくて、艦隊決戦?…や、やれるさ!</w:t>
      </w:r>
    </w:p>
    <w:p>
      <w:r>
        <w:t>Not commerce raiding, but a fleet battle?... I- I can do it!</w:t>
      </w:r>
    </w:p>
    <w:p>
      <w:r>
        <w:t>-----Battle Start-----</w:t>
      </w:r>
    </w:p>
    <w:p>
      <w:r>
        <w:t>https://vignette.wikia.nocookie.net/kancolle/images/7/78/Z1-Battle_Start.ogg/revision/latest?cb=20150309181150</w:t>
      </w:r>
    </w:p>
    <w:p>
      <w:r>
        <w:t>艦隊戦か、良し行こう</w:t>
      </w:r>
    </w:p>
    <w:p>
      <w:r>
        <w:t>Fleet battle, huh... Okay, here I go!</w:t>
      </w:r>
    </w:p>
    <w:p>
      <w:r>
        <w:t>-----Attack-----</w:t>
      </w:r>
    </w:p>
    <w:p>
      <w:r>
        <w:t>https://vignette.wikia.nocookie.net/kancolle/images/e/ee/Z1-Attack.ogg/revision/latest?cb=20150309181156</w:t>
      </w:r>
    </w:p>
    <w:p>
      <w:r>
        <w:t>敵艦発見、攻撃開始</w:t>
      </w:r>
    </w:p>
    <w:p>
      <w:r>
        <w:t>Enemy ship spotted, beginning attack</w:t>
      </w:r>
    </w:p>
    <w:p>
      <w:r>
        <w:t>-----Night Battle-----</w:t>
      </w:r>
    </w:p>
    <w:p>
      <w:r>
        <w:t>https://vignette.wikia.nocookie.net/kancolle/images/c/c0/Z1-Night_Battle.ogg/revision/latest?cb=20150309181202</w:t>
      </w:r>
    </w:p>
    <w:p>
      <w:r>
        <w:t>夜戦か、行ってみる</w:t>
      </w:r>
    </w:p>
    <w:p>
      <w:r>
        <w:t>Night battle huh, I'll give it a shot</w:t>
      </w:r>
    </w:p>
    <w:p>
      <w:r>
        <w:t>-----Night Attack-----</w:t>
      </w:r>
    </w:p>
    <w:p>
      <w:r>
        <w:t>https://vignette.wikia.nocookie.net/kancolle/images/7/70/Z1-Night_Attack.ogg/revision/latest?cb=20150309181207</w:t>
      </w:r>
    </w:p>
    <w:p>
      <w:r>
        <w:t>Feuer!</w:t>
      </w:r>
    </w:p>
    <w:p>
      <w:r>
        <w:t>Fire!</w:t>
      </w:r>
    </w:p>
    <w:p>
      <w:r>
        <w:t>-----MVP-----</w:t>
      </w:r>
    </w:p>
    <w:p>
      <w:r>
        <w:t>https://vignette.wikia.nocookie.net/kancolle/images/0/07/Z1-MVP.ogg/revision/latest?cb=20150309181212</w:t>
      </w:r>
    </w:p>
    <w:p>
      <w:r>
        <w:t>僕が一番活躍したの?そうか…良かった、うん</w:t>
      </w:r>
    </w:p>
    <w:p>
      <w:r>
        <w:t>I did the best?  Oh... that's great, yep.</w:t>
      </w:r>
    </w:p>
    <w:p>
      <w:r>
        <w:t>-----Minor Damage 1-----</w:t>
      </w:r>
    </w:p>
    <w:p>
      <w:r>
        <w:t>https://vignette.wikia.nocookie.net/kancolle/images/9/99/Z1-Minor_Damage_1.ogg/revision/latest?cb=20150402222759</w:t>
      </w:r>
    </w:p>
    <w:p>
      <w:r>
        <w:t>や、やられたっ</w:t>
      </w:r>
    </w:p>
    <w:p>
      <w:r>
        <w:t>I got hit~</w:t>
      </w:r>
    </w:p>
    <w:p>
      <w:r>
        <w:t>-----Minor Damage 2-----</w:t>
      </w:r>
    </w:p>
    <w:p>
      <w:r>
        <w:t>https://vignette.wikia.nocookie.net/kancolle/images/e/e6/Z1-Minor_Damage_2.ogg/revision/latest?cb=20150402222754</w:t>
      </w:r>
    </w:p>
    <w:p>
      <w:r>
        <w:t>うあっ!</w:t>
      </w:r>
    </w:p>
    <w:p>
      <w:r>
        <w:t>Whoa!</w:t>
      </w:r>
    </w:p>
    <w:p>
      <w:r>
        <w:t>-----Major Damage-----</w:t>
      </w:r>
    </w:p>
    <w:p>
      <w:r>
        <w:t>https://vignette.wikia.nocookie.net/kancolle/images/e/e4/Z1-Major_Damage.ogg/revision/latest?cb=20150309181228</w:t>
      </w:r>
    </w:p>
    <w:p>
      <w:r>
        <w:t>機関部は大丈夫、まだ航行できる</w:t>
      </w:r>
    </w:p>
    <w:p>
      <w:r>
        <w:t>The engine room is alright, I can still sail forth.</w:t>
      </w:r>
    </w:p>
    <w:p>
      <w:r>
        <w:t>-----Sunk-----</w:t>
      </w:r>
    </w:p>
    <w:p>
      <w:r>
        <w:t>https://vignette.wikia.nocookie.net/kancolle/images/7/74/Z1-Sunk.ogg/revision/latest?cb=20150309181233</w:t>
      </w:r>
    </w:p>
    <w:p>
      <w:r>
        <w:t>僕もまた、沈むのか。でも、今度は…艦隊戦だから</w:t>
      </w:r>
    </w:p>
    <w:p>
      <w:r>
        <w:t>I'm sinking, once again, huh.  But, this time... it was in a real battle...</w:t>
      </w:r>
    </w:p>
    <w:p>
      <w:r>
        <w:t>-----00:00-----</w:t>
      </w:r>
    </w:p>
    <w:p>
      <w:r>
        <w:t>https://vignette.wikia.nocookie.net/kancolle/images/5/5f/Z1-00.ogg/revision/latest?cb=20150322013433</w:t>
      </w:r>
    </w:p>
    <w:p>
      <w:r>
        <w:t>零時。新しい一日だね</w:t>
      </w:r>
    </w:p>
    <w:p>
      <w:r>
        <w:t>Midnight. It's a new day, yeah?</w:t>
      </w:r>
    </w:p>
    <w:p>
      <w:r>
        <w:t>-----01:00-----</w:t>
      </w:r>
    </w:p>
    <w:p>
      <w:r>
        <w:t>https://vignette.wikia.nocookie.net/kancolle/images/8/85/Z1-01.ogg/revision/latest?cb=20150322013444</w:t>
      </w:r>
    </w:p>
    <w:p>
      <w:r>
        <w:t>一時。そろそろ眠いかな</w:t>
      </w:r>
    </w:p>
    <w:p>
      <w:r>
        <w:t>1 o'clock. Getting sleepy by now.</w:t>
      </w:r>
    </w:p>
    <w:p>
      <w:r>
        <w:t>-----02:00-----</w:t>
      </w:r>
    </w:p>
    <w:p>
      <w:r>
        <w:t>https://vignette.wikia.nocookie.net/kancolle/images/8/89/Z1-02.ogg/revision/latest?cb=20150322013453</w:t>
      </w:r>
    </w:p>
    <w:p>
      <w:r>
        <w:t>二時。マックスはちゃんとやってるかな</w:t>
      </w:r>
    </w:p>
    <w:p>
      <w:r>
        <w:t>2 o'clock. I wonder if Max is still going?</w:t>
      </w:r>
    </w:p>
    <w:p>
      <w:r>
        <w:t>-----03:00-----</w:t>
      </w:r>
    </w:p>
    <w:p>
      <w:r>
        <w:t>https://vignette.wikia.nocookie.net/kancolle/images/a/a2/Z1-03.ogg/revision/latest?cb=20150322013500</w:t>
      </w:r>
    </w:p>
    <w:p>
      <w:r>
        <w:t>三時。んぁ・・・提督は眠くないの?そうなんだ、凄いね</w:t>
      </w:r>
    </w:p>
    <w:p>
      <w:r>
        <w:t>3 o'clock. Ngh... Admiral, aren't you tired? Wow, that's impressive.</w:t>
      </w:r>
    </w:p>
    <w:p>
      <w:r>
        <w:t>-----04:00-----</w:t>
      </w:r>
    </w:p>
    <w:p>
      <w:r>
        <w:t>https://vignette.wikia.nocookie.net/kancolle/images/5/5f/Z1-04.ogg/revision/latest?cb=20150322013508</w:t>
      </w:r>
    </w:p>
    <w:p>
      <w:r>
        <w:t>四時。そろそろ朝に成るね</w:t>
      </w:r>
    </w:p>
    <w:p>
      <w:r>
        <w:t>4 o'clock. Morning's almost here.</w:t>
      </w:r>
    </w:p>
    <w:p>
      <w:r>
        <w:t>-----05:00-----</w:t>
      </w:r>
    </w:p>
    <w:p>
      <w:r>
        <w:t>https://vignette.wikia.nocookie.net/kancolle/images/1/10/Z1-05.ogg/revision/latest?cb=20150322013515</w:t>
      </w:r>
    </w:p>
    <w:p>
      <w:r>
        <w:t>五時。朝だね、新しい任務をこなしてゆこう</w:t>
      </w:r>
    </w:p>
    <w:p>
      <w:r>
        <w:t>5 o'clock. It's morning, some new missions have come.</w:t>
      </w:r>
    </w:p>
    <w:p>
      <w:r>
        <w:t>-----06:00-----</w:t>
      </w:r>
    </w:p>
    <w:p>
      <w:r>
        <w:t>https://vignette.wikia.nocookie.net/kancolle/images/1/19/Z1-06.ogg/revision/latest?cb=20150322013522</w:t>
      </w:r>
    </w:p>
    <w:p>
      <w:r>
        <w:t>Guten Morgen. 六時。提督、おはようございます</w:t>
      </w:r>
    </w:p>
    <w:p>
      <w:r>
        <w:t>Good morning. 6 o'clock. Admiral, good day to you.</w:t>
      </w:r>
    </w:p>
    <w:p>
      <w:r>
        <w:t>-----07:00-----</w:t>
      </w:r>
    </w:p>
    <w:p>
      <w:r>
        <w:t>https://vignette.wikia.nocookie.net/kancolle/images/9/95/Z1-07.ogg/revision/latest?cb=20150322013530</w:t>
      </w:r>
    </w:p>
    <w:p>
      <w:r>
        <w:t>七時。朝食の時間だね、僕が用意するね</w:t>
      </w:r>
    </w:p>
    <w:p>
      <w:r>
        <w:t>7 o'clock. Breakfast time, yeah? I'll go and get it started.</w:t>
      </w:r>
    </w:p>
    <w:p>
      <w:r>
        <w:t>-----08:00-----</w:t>
      </w:r>
    </w:p>
    <w:p>
      <w:r>
        <w:t>https://vignette.wikia.nocookie.net/kancolle/images/3/3f/Z1-08.ogg/revision/latest?cb=20150322013537</w:t>
      </w:r>
    </w:p>
    <w:p>
      <w:r>
        <w:t>八時。提督、ニュルンベルガーソーセージはどうでした?美味しかった?</w:t>
      </w:r>
    </w:p>
    <w:p>
      <w:r>
        <w:t>8 o'clock. Admiral, how's the Nürnberger Rostbratwurst? Was it tasty?</w:t>
      </w:r>
    </w:p>
    <w:p>
      <w:r>
        <w:t>-----09:00-----</w:t>
      </w:r>
    </w:p>
    <w:p>
      <w:r>
        <w:t>https://vignette.wikia.nocookie.net/kancolle/images/c/cb/Z1-09.ogg/revision/latest?cb=20150322013544</w:t>
      </w:r>
    </w:p>
    <w:p>
      <w:r>
        <w:t>九時。そろそろ本格活動だね</w:t>
      </w:r>
    </w:p>
    <w:p>
      <w:r>
        <w:t>9 o'clock. Almost time for serious action, yeah?</w:t>
      </w:r>
    </w:p>
    <w:p>
      <w:r>
        <w:t>-----10:00-----</w:t>
      </w:r>
    </w:p>
    <w:p>
      <w:r>
        <w:t>https://vignette.wikia.nocookie.net/kancolle/images/3/3e/Z1-10.ogg/revision/latest?cb=20150322013554</w:t>
      </w:r>
    </w:p>
    <w:p>
      <w:r>
        <w:t>十時。そろそろ出撃だね。でも、機雷には気を付けないと</w:t>
      </w:r>
    </w:p>
    <w:p>
      <w:r>
        <w:t>10 o'clock. About time to sortie. But, I've gotta be careful of mines.</w:t>
      </w:r>
    </w:p>
    <w:p>
      <w:r>
        <w:t>-----11:00-----</w:t>
      </w:r>
    </w:p>
    <w:p>
      <w:r>
        <w:t>https://vignette.wikia.nocookie.net/kancolle/images/6/6a/Z1-11.ogg/revision/latest?cb=20150322013600</w:t>
      </w:r>
    </w:p>
    <w:p>
      <w:r>
        <w:t>十一時。漁船と敵艦は間違えないよ、うん。もちろん</w:t>
      </w:r>
    </w:p>
    <w:p>
      <w:r>
        <w:t>11 o'clock. I won't confuse fishing boats and enemy vessels, yep. Naturally.</w:t>
      </w:r>
    </w:p>
    <w:p>
      <w:r>
        <w:t>-----12:00-----</w:t>
      </w:r>
    </w:p>
    <w:p>
      <w:r>
        <w:t>https://vignette.wikia.nocookie.net/kancolle/images/a/a9/Z1-12.ogg/revision/latest?cb=20150322013609</w:t>
      </w:r>
    </w:p>
    <w:p>
      <w:r>
        <w:t>十二時。お昼です。お昼は何が良いかな、提督</w:t>
      </w:r>
    </w:p>
    <w:p>
      <w:r>
        <w:t>12 o'clock. Lunch time. What would be good for lunch, Admiral?</w:t>
      </w:r>
    </w:p>
    <w:p>
      <w:r>
        <w:t>-----13:00-----</w:t>
      </w:r>
    </w:p>
    <w:p>
      <w:r>
        <w:t>https://vignette.wikia.nocookie.net/kancolle/images/e/ec/Z1-13.ogg/revision/latest?cb=20150322013617</w:t>
      </w:r>
    </w:p>
    <w:p>
      <w:r>
        <w:t>十三時です。マックスは無事にやってるかな、ちょっと心配</w:t>
      </w:r>
    </w:p>
    <w:p>
      <w:r>
        <w:t>It's 13 o'clock. I wonder if Max is okay, I'm a bit worried.</w:t>
      </w:r>
    </w:p>
    <w:p>
      <w:r>
        <w:t>-----14:00-----</w:t>
      </w:r>
    </w:p>
    <w:p>
      <w:r>
        <w:t>https://vignette.wikia.nocookie.net/kancolle/images/f/fb/Z1-14.ogg/revision/latest?cb=20150322013625</w:t>
      </w:r>
    </w:p>
    <w:p>
      <w:r>
        <w:t>十四時です。演習も大事だよね、北海でも演習したよ、うん</w:t>
      </w:r>
    </w:p>
    <w:p>
      <w:r>
        <w:t>It's 14 o'clock. Practice is important, even in the North Sea, yep.</w:t>
      </w:r>
    </w:p>
    <w:p>
      <w:r>
        <w:t>-----15:00-----</w:t>
      </w:r>
    </w:p>
    <w:p>
      <w:r>
        <w:t>https://vignette.wikia.nocookie.net/kancolle/images/9/9f/Z1-15.ogg/revision/latest?cb=20150322013633</w:t>
      </w:r>
    </w:p>
    <w:p>
      <w:r>
        <w:t>十五時。凌波性の話・・・うーん、どうなんだろう</w:t>
      </w:r>
    </w:p>
    <w:p>
      <w:r>
        <w:t>15 o'clock. Talking about seaworthiness...nah, I'm just wondering...</w:t>
      </w:r>
    </w:p>
    <w:p>
      <w:r>
        <w:t>-----16:00-----</w:t>
      </w:r>
    </w:p>
    <w:p>
      <w:r>
        <w:t>https://vignette.wikia.nocookie.net/kancolle/images/5/5c/Z1-16.ogg/revision/latest?cb=20150322013643</w:t>
      </w:r>
    </w:p>
    <w:p>
      <w:r>
        <w:t>十六時。大丈夫、やれてるよ</w:t>
      </w:r>
    </w:p>
    <w:p>
      <w:r>
        <w:t>16 o'clock. It's okay, I can do it.</w:t>
      </w:r>
    </w:p>
    <w:p>
      <w:r>
        <w:t>-----17:00-----</w:t>
      </w:r>
    </w:p>
    <w:p>
      <w:r>
        <w:t>https://vignette.wikia.nocookie.net/kancolle/images/b/b9/Z1-17.ogg/revision/latest?cb=20150322013711</w:t>
      </w:r>
    </w:p>
    <w:p>
      <w:r>
        <w:t>十七時。少し暗くなってきたね、うん</w:t>
      </w:r>
    </w:p>
    <w:p>
      <w:r>
        <w:t>17 o'clock. It's getting a little dark, yep.</w:t>
      </w:r>
    </w:p>
    <w:p>
      <w:r>
        <w:t>-----18:00-----</w:t>
      </w:r>
    </w:p>
    <w:p>
      <w:r>
        <w:t>https://vignette.wikia.nocookie.net/kancolle/images/7/77/Z1-18.ogg/revision/latest?cb=20150322013723</w:t>
      </w:r>
    </w:p>
    <w:p>
      <w:r>
        <w:t>十八時。夕食は何にしましょう</w:t>
      </w:r>
    </w:p>
    <w:p>
      <w:r>
        <w:t>18 o'clock. What shall we do for dinner?</w:t>
      </w:r>
    </w:p>
    <w:p>
      <w:r>
        <w:t>-----19:00-----</w:t>
      </w:r>
    </w:p>
    <w:p>
      <w:r>
        <w:t>https://vignette.wikia.nocookie.net/kancolle/images/a/ac/Z1-19.ogg/revision/latest?cb=20150322013731</w:t>
      </w:r>
    </w:p>
    <w:p>
      <w:r>
        <w:t>ザワークラウトにアイスバイン、どう?提督、美味しい?あ、十九時です</w:t>
      </w:r>
    </w:p>
    <w:p>
      <w:r>
        <w:t>The Sauerkraut and Eisbein, how is it? Admiral, is it tasty? Ah, 19 o'clock.</w:t>
      </w:r>
    </w:p>
    <w:p>
      <w:r>
        <w:t>-----20:00-----</w:t>
      </w:r>
    </w:p>
    <w:p>
      <w:r>
        <w:t>https://vignette.wikia.nocookie.net/kancolle/images/0/07/Z1-20.ogg/revision/latest?cb=20150322013737</w:t>
      </w:r>
    </w:p>
    <w:p>
      <w:r>
        <w:t>二十時。お腹一杯になったね、うん</w:t>
      </w:r>
    </w:p>
    <w:p>
      <w:r>
        <w:t>20 o'clock. I'm all full, yep.</w:t>
      </w:r>
    </w:p>
    <w:p>
      <w:r>
        <w:t>-----21:00-----</w:t>
      </w:r>
    </w:p>
    <w:p>
      <w:r>
        <w:t>https://vignette.wikia.nocookie.net/kancolle/images/b/b7/Z1-21.ogg/revision/latest?cb=20150322013748</w:t>
      </w:r>
    </w:p>
    <w:p>
      <w:r>
        <w:t>二十一時。そろそろ夜戦時間だね。僕あんまり得意じゃないな</w:t>
      </w:r>
    </w:p>
    <w:p>
      <w:r>
        <w:t>21 o'clock. About time for night battles, yeah?  I'm not so great at those.</w:t>
      </w:r>
    </w:p>
    <w:p>
      <w:r>
        <w:t>-----22:00-----</w:t>
      </w:r>
    </w:p>
    <w:p>
      <w:r>
        <w:t>https://vignette.wikia.nocookie.net/kancolle/images/1/15/Z1-22.ogg/revision/latest?cb=20150322013758</w:t>
      </w:r>
    </w:p>
    <w:p>
      <w:r>
        <w:t>二十二時。凄いね、ここのみんなは本当に夜戦が好きなんだね、びっくりだ</w:t>
      </w:r>
    </w:p>
    <w:p>
      <w:r>
        <w:t>22 o'clock. It's amazing, everybody here just loves night battles, I'm surprised.</w:t>
      </w:r>
    </w:p>
    <w:p>
      <w:r>
        <w:t>-----23:00-----</w:t>
      </w:r>
    </w:p>
    <w:p>
      <w:r>
        <w:t>https://vignette.wikia.nocookie.net/kancolle/images/5/5d/Z1-23.ogg/revision/latest?cb=20150322013805</w:t>
      </w:r>
    </w:p>
    <w:p>
      <w:r>
        <w:t>二十三時。提督、今日もお疲れだったね、また明日もガンバろ</w:t>
      </w:r>
    </w:p>
    <w:p>
      <w:r>
        <w:t>23 o'clock. Admiral, thanks for everything today. Let's do our best tomorrow too!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