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https://vignette.wikia.nocookie.net/kancolle/images/0/07/Wakaba-Introduction.ogg/revision/latest?cb=20150305004235</w:t>
      </w:r>
    </w:p>
    <w:p>
      <w:r>
        <w:t>駆逐艦、若葉だ</w:t>
      </w:r>
    </w:p>
    <w:p>
      <w:r>
        <w:t>Destroyer, Wakaba.</w:t>
      </w:r>
    </w:p>
    <w:p>
      <w:r>
        <w:t>-----Library-----</w:t>
      </w:r>
    </w:p>
    <w:p>
      <w:r>
        <w:t>https://vignette.wikia.nocookie.net/kancolle/images/1/15/Wakaba-Library.ogg/revision/latest?cb=20150305004249</w:t>
      </w:r>
    </w:p>
    <w:p>
      <w:r>
        <w:t>初春型駆逐艦3番艦、若葉だ。アッツ島沖海戦やキスカ島撤退作戦などに参加した。そうだ、北方海域だ。ああ、濃霧には注意が必要だ。ぶつかりやすい。特に「初霜」、お前は要注意だ。</w:t>
      </w:r>
    </w:p>
    <w:p>
      <w:r>
        <w:t>Third of the Hatsuharu-class, Wakaba.I participated in the Attu and Kiska Island exit operations. Yes, the Northern forces.Ah, be careful of heavy fog.  It's easy to get hit.Especially 'Hatsushimo', you need to watch out for collision.</w:t>
      </w:r>
    </w:p>
    <w:p>
      <w:r>
        <w:t>-----Secretary 1-----</w:t>
      </w:r>
    </w:p>
    <w:p>
      <w:r>
        <w:t>https://vignette.wikia.nocookie.net/kancolle/images/1/17/Wakaba-Secretary_1.ogg/revision/latest?cb=20150305004252</w:t>
      </w:r>
    </w:p>
    <w:p>
      <w:r>
        <w:t>若葉だ</w:t>
      </w:r>
    </w:p>
    <w:p>
      <w:r>
        <w:t>Wakaba.</w:t>
      </w:r>
    </w:p>
    <w:p>
      <w:r>
        <w:t>-----Secretary 2-----</w:t>
      </w:r>
    </w:p>
    <w:p>
      <w:r>
        <w:t>https://vignette.wikia.nocookie.net/kancolle/images/6/60/Wakaba-Secretary_2.ogg/revision/latest?cb=20150305004325</w:t>
      </w:r>
    </w:p>
    <w:p>
      <w:r>
        <w:t>いつでも出撃可能だ</w:t>
      </w:r>
    </w:p>
    <w:p>
      <w:r>
        <w:t>I'm able to deploy at any time.</w:t>
      </w:r>
    </w:p>
    <w:p>
      <w:r>
        <w:t>-----Kai-----</w:t>
      </w:r>
    </w:p>
    <w:p>
      <w:r>
        <w:t>https://vignette.wikia.nocookie.net/kancolle/images/7/70/WakabaKai-Secretary_2.ogg/revision/latest?cb=20150808014246</w:t>
      </w:r>
    </w:p>
    <w:p>
      <w:r>
        <w:t>若葉、準備OKだ。</w:t>
      </w:r>
    </w:p>
    <w:p>
      <w:r>
        <w:t>Wakaba is perfectly prepared.</w:t>
      </w:r>
    </w:p>
    <w:p>
      <w:r>
        <w:t>-----Secretary 3-----</w:t>
      </w:r>
    </w:p>
    <w:p>
      <w:r>
        <w:t>https://vignette.wikia.nocookie.net/kancolle/images/b/bf/Wakaba-Secretary_3.ogg/revision/latest?cb=20150305004333</w:t>
      </w:r>
    </w:p>
    <w:p>
      <w:r>
        <w:t>ん?解読不能なモールス信号だな、どういう意味だ?</w:t>
      </w:r>
    </w:p>
    <w:p>
      <w:r>
        <w:t>Hm? This unbreakable Morse code, what is it's meaning?</w:t>
      </w:r>
    </w:p>
    <w:p>
      <w:r>
        <w:t>-----Idle (Kai)-----</w:t>
      </w:r>
    </w:p>
    <w:p>
      <w:r>
        <w:t>https://vignette.wikia.nocookie.net/kancolle/images/1/1b/WakabaKai-Idle.ogg/revision/latest?cb=20150808014245</w:t>
      </w:r>
    </w:p>
    <w:p>
      <w:r>
        <w:t>時間は貴重だ。こうしている間にも、事態は動いているのに…。体がむずむずするな…。</w:t>
      </w:r>
    </w:p>
    <w:p>
      <w:r>
        <w:t>Time is valuable. As we stay like this, situation will change. My body is tingling all over...</w:t>
      </w:r>
    </w:p>
    <w:p>
      <w:r>
        <w:t>-----Secretary Married-----</w:t>
      </w:r>
    </w:p>
    <w:p>
      <w:r>
        <w:t>https://vignette.wikia.nocookie.net/kancolle/images/c/c9/Wakaba-Secretary_Married.ogg/revision/latest?cb=20150305004338</w:t>
      </w:r>
    </w:p>
    <w:p>
      <w:r>
        <w:t>24時間、寝なくても大丈夫。</w:t>
      </w:r>
    </w:p>
    <w:p>
      <w:r>
        <w:t>Even without sleep for 24 hours I'm okay.</w:t>
      </w:r>
    </w:p>
    <w:p>
      <w:r>
        <w:t>-----Kai-----</w:t>
      </w:r>
    </w:p>
    <w:p>
      <w:r>
        <w:t>https://vignette.wikia.nocookie.net/kancolle/images/0/08/WakabaKai-Secretary_Married.ogg/revision/latest?cb=20150808014246</w:t>
      </w:r>
    </w:p>
    <w:p>
      <w:r>
        <w:t>休め…って?お言葉ですが提督、艦隊任務を続けさせてください…。大丈夫、です。</w:t>
      </w:r>
    </w:p>
    <w:p>
      <w:r>
        <w:t>I should rest, you say? I appreciate your kindness, Admiral, but please allow me to continue my fleet duty... I'm fine.</w:t>
      </w:r>
    </w:p>
    <w:p>
      <w:r>
        <w:t>-----Wedding-----</w:t>
      </w:r>
    </w:p>
    <w:p>
      <w:r>
        <w:t>https://vignette.wikia.nocookie.net/kancolle/images/b/b3/Wakaba-Wedding.ogg/revision/latest?cb=20150305004411</w:t>
      </w:r>
    </w:p>
    <w:p>
      <w:r>
        <w:t>奇跡の作戦、キスカ! キス……か?……って、なんだ、おい。顔が近いぞ!</w:t>
      </w:r>
    </w:p>
    <w:p>
      <w:r>
        <w:t>The miracle battle, Kiska!  Kiss… ka?  Hey, wait! Your face is too close!</w:t>
      </w:r>
    </w:p>
    <w:p>
      <w:r>
        <w:t>-----Looking At Scores-----</w:t>
      </w:r>
    </w:p>
    <w:p>
      <w:r>
        <w:t>https://vignette.wikia.nocookie.net/kancolle/images/7/72/Wakaba-Looking_At_Scores.ogg/revision/latest?cb=20150305004422</w:t>
      </w:r>
    </w:p>
    <w:p>
      <w:r>
        <w:t>連絡があるみたいだぞ</w:t>
      </w:r>
    </w:p>
    <w:p>
      <w:r>
        <w:t>There appears to be a message.</w:t>
      </w:r>
    </w:p>
    <w:p>
      <w:r>
        <w:t>-----Kai-----</w:t>
      </w:r>
    </w:p>
    <w:p>
      <w:r>
        <w:t>https://vignette.wikia.nocookie.net/kancolle/images/3/32/WakabaKai-Looking_At_Scores.ogg/revision/latest?cb=20150808014245</w:t>
      </w:r>
    </w:p>
    <w:p>
      <w:r>
        <w:t>そうだな、状況をまず確認しよう。</w:t>
      </w:r>
    </w:p>
    <w:p>
      <w:r>
        <w:t>Good idea, let's review our current situation.</w:t>
      </w:r>
    </w:p>
    <w:p>
      <w:r>
        <w:t>-----Joining A Fleet-----</w:t>
      </w:r>
    </w:p>
    <w:p>
      <w:r>
        <w:t>https://vignette.wikia.nocookie.net/kancolle/images/b/b4/Wakaba-Joining_A_Fleet.ogg/revision/latest?cb=20150305004428</w:t>
      </w:r>
    </w:p>
    <w:p>
      <w:r>
        <w:t>若葉、出撃する</w:t>
      </w:r>
    </w:p>
    <w:p>
      <w:r>
        <w:t>Wakaba, launching.</w:t>
      </w:r>
    </w:p>
    <w:p>
      <w:r>
        <w:t>-----Equipment 1-----</w:t>
      </w:r>
    </w:p>
    <w:p>
      <w:r>
        <w:t>https://vignette.wikia.nocookie.net/kancolle/images/a/aa/Wakaba-Equipment_1.ogg/revision/latest?cb=20150305004628</w:t>
      </w:r>
    </w:p>
    <w:p>
      <w:r>
        <w:t>24時間寝なくても大丈夫</w:t>
      </w:r>
    </w:p>
    <w:p>
      <w:r>
        <w:t>Even without sleep for 24 hours I'm okay.</w:t>
      </w:r>
    </w:p>
    <w:p>
      <w:r>
        <w:t>-----Kai-----</w:t>
      </w:r>
    </w:p>
    <w:p>
      <w:r>
        <w:t>https://vignette.wikia.nocookie.net/kancolle/images/0/02/WakabaKai-Equipment_1.ogg/revision/latest?cb=20150808014245</w:t>
      </w:r>
    </w:p>
    <w:p>
      <w:r>
        <w:t>ふむ、助かる。これはいい!</w:t>
      </w:r>
    </w:p>
    <w:p>
      <w:r>
        <w:t>Mm, it's all good. I appreciate it!</w:t>
      </w:r>
    </w:p>
    <w:p>
      <w:r>
        <w:t>-----Equipment 2-----</w:t>
      </w:r>
    </w:p>
    <w:p>
      <w:r>
        <w:t>https://vignette.wikia.nocookie.net/kancolle/images/c/c9/Wakaba-Equipment_2.ogg/revision/latest?cb=20150305004544</w:t>
      </w:r>
    </w:p>
    <w:p>
      <w:r>
        <w:t>また、この手を汚せというのか</w:t>
      </w:r>
    </w:p>
    <w:p>
      <w:r>
        <w:t>Again, do you want to soil that hand?</w:t>
      </w:r>
    </w:p>
    <w:p>
      <w:r>
        <w:t>-----Kai-----</w:t>
      </w:r>
    </w:p>
    <w:p>
      <w:r>
        <w:t>https://vignette.wikia.nocookie.net/kancolle/images/e/ea/WakabaKai-Equipment_2.ogg/revision/latest?cb=20150809023048</w:t>
      </w:r>
    </w:p>
    <w:p>
      <w:r>
        <w:t>初春型とて、改修すれば問題無い。いけるぞ。</w:t>
      </w:r>
    </w:p>
    <w:p>
      <w:r>
        <w:t>The Hatsuharu-class have no problem after an improvement. I can do it.</w:t>
      </w:r>
    </w:p>
    <w:p>
      <w:r>
        <w:t>-----Equipment 3-----</w:t>
      </w:r>
    </w:p>
    <w:p>
      <w:r>
        <w:t>https://vignette.wikia.nocookie.net/kancolle/images/5/5b/Wakaba-Equipment_3.ogg/revision/latest?cb=20150305004546</w:t>
      </w:r>
    </w:p>
    <w:p>
      <w:r>
        <w:t>強化、助かる</w:t>
      </w:r>
    </w:p>
    <w:p>
      <w:r>
        <w:t>Improvements, helpful.</w:t>
      </w:r>
    </w:p>
    <w:p>
      <w:r>
        <w:t>-----Supply-----</w:t>
      </w:r>
    </w:p>
    <w:p>
      <w:r>
        <w:t>https://vignette.wikia.nocookie.net/kancolle/images/b/b4/Wakaba-Supply.ogg/revision/latest?cb=20150305004701</w:t>
      </w:r>
    </w:p>
    <w:p>
      <w:r>
        <w:t>強化、助かる。</w:t>
      </w:r>
    </w:p>
    <w:p>
      <w:r>
        <w:t>Improvements, helpful.</w:t>
      </w:r>
    </w:p>
    <w:p>
      <w:r>
        <w:t>-----Kai-----</w:t>
      </w:r>
    </w:p>
    <w:p>
      <w:r>
        <w:t>https://vignette.wikia.nocookie.net/kancolle/images/4/4e/WakabaKai-Supply.ogg/revision/latest?cb=20150808014246</w:t>
      </w:r>
    </w:p>
    <w:p>
      <w:r>
        <w:t>ありがたい。これでまた、戦える。</w:t>
      </w:r>
    </w:p>
    <w:p>
      <w:r>
        <w:t>Thank you. With this I can fight again.</w:t>
      </w:r>
    </w:p>
    <w:p>
      <w:r>
        <w:t>-----Docking Minor-----</w:t>
      </w:r>
    </w:p>
    <w:p>
      <w:r>
        <w:t>https://vignette.wikia.nocookie.net/kancolle/images/b/b4/Wakaba-Docking_Minor.ogg/revision/latest?cb=20150305004705</w:t>
      </w:r>
    </w:p>
    <w:p>
      <w:r>
        <w:t>うむ。礼を言う。</w:t>
      </w:r>
    </w:p>
    <w:p>
      <w:r>
        <w:t>Yes, you have my thanks.</w:t>
      </w:r>
    </w:p>
    <w:p>
      <w:r>
        <w:t>-----Kai-----</w:t>
      </w:r>
    </w:p>
    <w:p>
      <w:r>
        <w:t>https://vignette.wikia.nocookie.net/kancolle/images/1/1b/WakabaKai-Docking_Minor.ogg/revision/latest?cb=20150928001823</w:t>
      </w:r>
    </w:p>
    <w:p>
      <w:r>
        <w:t>そうか…。修理すれば、また、すぐ戦える…。すぐだ!</w:t>
      </w:r>
    </w:p>
    <w:p>
      <w:r>
        <w:t>Is that so... If I get repaired I can fight again soon. Soon.</w:t>
      </w:r>
    </w:p>
    <w:p>
      <w:r>
        <w:t>-----Docking Major-----</w:t>
      </w:r>
    </w:p>
    <w:p>
      <w:r>
        <w:t>https://vignette.wikia.nocookie.net/kancolle/images/c/c0/Wakaba-Docking_Major.ogg/revision/latest?cb=20150305004753</w:t>
      </w:r>
    </w:p>
    <w:p>
      <w:r>
        <w:t>修理か。それも悪くない。</w:t>
      </w:r>
    </w:p>
    <w:p>
      <w:r>
        <w:t>Repair, huh.  That's not bad.</w:t>
      </w:r>
    </w:p>
    <w:p>
      <w:r>
        <w:t>-----Docking Complete-----</w:t>
      </w:r>
    </w:p>
    <w:p>
      <w:r>
        <w:t>https://vignette.wikia.nocookie.net/kancolle/images/f/ff/Wakaba-Docking_Complete.ogg/revision/latest?cb=20150719163936</w:t>
      </w:r>
    </w:p>
    <w:p>
      <w:r>
        <w:t>修理が終わった艦がいる。</w:t>
      </w:r>
    </w:p>
    <w:p>
      <w:r>
        <w:t>A ship has returned from the repair.</w:t>
      </w:r>
    </w:p>
    <w:p>
      <w:r>
        <w:t>-----Construction-----</w:t>
      </w:r>
    </w:p>
    <w:p>
      <w:r>
        <w:t>https://vignette.wikia.nocookie.net/kancolle/images/b/b7/Wakaba-Construction.ogg/revision/latest?cb=20150305004827</w:t>
      </w:r>
    </w:p>
    <w:p>
      <w:r>
        <w:t>新造艦が完成した</w:t>
      </w:r>
    </w:p>
    <w:p>
      <w:r>
        <w:t>Ship construction complete.</w:t>
      </w:r>
    </w:p>
    <w:p>
      <w:r>
        <w:t>-----Returning From Sortie-----</w:t>
      </w:r>
    </w:p>
    <w:p>
      <w:r>
        <w:t>https://vignette.wikia.nocookie.net/kancolle/images/5/59/Wakaba-Returning_From_Sortie.ogg/revision/latest?cb=20150305004823</w:t>
      </w:r>
    </w:p>
    <w:p>
      <w:r>
        <w:t>艦隊が帰投した</w:t>
      </w:r>
    </w:p>
    <w:p>
      <w:r>
        <w:t>The fleet is back.</w:t>
      </w:r>
    </w:p>
    <w:p>
      <w:r>
        <w:t>-----Starting A Sortie-----</w:t>
      </w:r>
    </w:p>
    <w:p>
      <w:r>
        <w:t>https://vignette.wikia.nocookie.net/kancolle/images/c/c3/Wakaba-Starting_A_Sortie.ogg/revision/latest?cb=20150305004833</w:t>
      </w:r>
    </w:p>
    <w:p>
      <w:r>
        <w:t>出る</w:t>
      </w:r>
    </w:p>
    <w:p>
      <w:r>
        <w:t>Launching.</w:t>
      </w:r>
    </w:p>
    <w:p>
      <w:r>
        <w:t>-----Battle Start-----</w:t>
      </w:r>
    </w:p>
    <w:p>
      <w:r>
        <w:t>https://vignette.wikia.nocookie.net/kancolle/images/9/96/Wakaba-Battle_Start.ogg/revision/latest?cb=20150305004946</w:t>
      </w:r>
    </w:p>
    <w:p>
      <w:r>
        <w:t>左舷、敵艦発見だ</w:t>
      </w:r>
    </w:p>
    <w:p>
      <w:r>
        <w:t>Enemy spotted to port.</w:t>
      </w:r>
    </w:p>
    <w:p>
      <w:r>
        <w:t>-----Attack-----</w:t>
      </w:r>
    </w:p>
    <w:p>
      <w:r>
        <w:t>https://vignette.wikia.nocookie.net/kancolle/images/6/66/Wakaba-Attack.ogg/revision/latest?cb=20150305004950</w:t>
      </w:r>
    </w:p>
    <w:p>
      <w:r>
        <w:t>大丈夫だ</w:t>
      </w:r>
    </w:p>
    <w:p>
      <w:r>
        <w:t>I'm fine.</w:t>
      </w:r>
    </w:p>
    <w:p>
      <w:r>
        <w:t>-----Night Battle-----</w:t>
      </w:r>
    </w:p>
    <w:p>
      <w:r>
        <w:t>https://vignette.wikia.nocookie.net/kancolle/images/f/ff/Wakaba-Night_Battle.ogg/revision/latest?cb=20150305005102</w:t>
      </w:r>
    </w:p>
    <w:p>
      <w:r>
        <w:t>この瞬間を待っていた</w:t>
      </w:r>
    </w:p>
    <w:p>
      <w:r>
        <w:t>I've been waiting for this moment.</w:t>
      </w:r>
    </w:p>
    <w:p>
      <w:r>
        <w:t>-----Night Attack-----</w:t>
      </w:r>
    </w:p>
    <w:p>
      <w:r>
        <w:t>https://vignette.wikia.nocookie.net/kancolle/images/5/58/Wakaba-Night_Attack.ogg/revision/latest?cb=20150305005105</w:t>
      </w:r>
    </w:p>
    <w:p>
      <w:r>
        <w:t>安心しろ</w:t>
      </w:r>
    </w:p>
    <w:p>
      <w:r>
        <w:t>Have no fear.</w:t>
      </w:r>
    </w:p>
    <w:p>
      <w:r>
        <w:t>-----Kai-----</w:t>
      </w:r>
    </w:p>
    <w:p>
      <w:r>
        <w:t>https://vignette.wikia.nocookie.net/kancolle/images/b/b7/WakabaKai-Night_Attack.ogg/revision/latest?cb=20150808014246</w:t>
      </w:r>
    </w:p>
    <w:p>
      <w:r>
        <w:t>大丈夫だ。</w:t>
      </w:r>
    </w:p>
    <w:p>
      <w:r>
        <w:t>No problem.</w:t>
      </w:r>
    </w:p>
    <w:p>
      <w:r>
        <w:t>-----MVP-----</w:t>
      </w:r>
    </w:p>
    <w:p>
      <w:r>
        <w:t>https://vignette.wikia.nocookie.net/kancolle/images/2/22/Wakaba-MVP.ogg/revision/latest?cb=20150305005120</w:t>
      </w:r>
    </w:p>
    <w:p>
      <w:r>
        <w:t>そうか、これが奇跡の作戦キスカだな?何、違うのか</w:t>
      </w:r>
    </w:p>
    <w:p>
      <w:r>
        <w:t>So, this is the miracle Kiska operation? What, I'm mistaken?</w:t>
      </w:r>
    </w:p>
    <w:p>
      <w:r>
        <w:t>-----Minor Damage 1-----</w:t>
      </w:r>
    </w:p>
    <w:p>
      <w:r>
        <w:t>https://vignette.wikia.nocookie.net/kancolle/images/7/70/Wakaba-Minor_Damage_1.ogg/revision/latest?cb=20150305005129</w:t>
      </w:r>
    </w:p>
    <w:p>
      <w:r>
        <w:t>くっそぉ…</w:t>
      </w:r>
    </w:p>
    <w:p>
      <w:r>
        <w:t>Dang.</w:t>
      </w:r>
    </w:p>
    <w:p>
      <w:r>
        <w:t>-----Minor Damage 2-----</w:t>
      </w:r>
    </w:p>
    <w:p>
      <w:r>
        <w:t>https://vignette.wikia.nocookie.net/kancolle/images/2/2a/Wakaba-Minor_Damage_2.ogg/revision/latest?cb=20150305005240</w:t>
      </w:r>
    </w:p>
    <w:p>
      <w:r>
        <w:t>やるな……!</w:t>
      </w:r>
    </w:p>
    <w:p>
      <w:r>
        <w:t>Not bad...!</w:t>
      </w:r>
    </w:p>
    <w:p>
      <w:r>
        <w:t>-----Major Damage-----</w:t>
      </w:r>
    </w:p>
    <w:p>
      <w:r>
        <w:t>https://vignette.wikia.nocookie.net/kancolle/images/6/6d/Wakaba-Major_Damage.ogg/revision/latest?cb=20150305005234</w:t>
      </w:r>
    </w:p>
    <w:p>
      <w:r>
        <w:t>痛いぞ!だが…悪くない。</w:t>
      </w:r>
    </w:p>
    <w:p>
      <w:r>
        <w:t>It hurts... but, I don't mind...</w:t>
      </w:r>
    </w:p>
    <w:p>
      <w:r>
        <w:t>-----Sunk-----</w:t>
      </w:r>
    </w:p>
    <w:p>
      <w:r>
        <w:t>https://vignette.wikia.nocookie.net/kancolle/images/6/6e/Wakaba-Sunk.ogg/revision/latest?cb=20150305005328</w:t>
      </w:r>
    </w:p>
    <w:p>
      <w:r>
        <w:t>若葉だ。沈むぞ。少し……嫌だな</w:t>
      </w:r>
    </w:p>
    <w:p>
      <w:r>
        <w:t>Wakaba.  Is sunk.  I... hate it.. a bit...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