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https://vignette.wikia.nocookie.net/kancolle/images/8/8a/Akigumo-Introduction.ogg/revision/latest?cb=20150305200008</w:t>
      </w:r>
    </w:p>
    <w:p>
      <w:r>
        <w:t>秋雲着任~提督よろしくねぇー</w:t>
      </w:r>
    </w:p>
    <w:p>
      <w:r>
        <w:t>Akigumo, reporting for duty~ Look after me Admiral~</w:t>
      </w:r>
    </w:p>
    <w:p>
      <w:r>
        <w:t>-----Library-----</w:t>
      </w:r>
    </w:p>
    <w:p>
      <w:r>
        <w:t>https://vignette.wikia.nocookie.net/kancolle/images/8/8d/Akigumo-Library.ogg/revision/latest?cb=20150305200014</w:t>
      </w:r>
    </w:p>
    <w:p>
      <w:r>
        <w:t>横須賀生まれ横須賀育ちの秋雲さんだよ!陽炎型の中でも(圧倒的な)航続距離は南雲さんの目にも留まって、一航戦に入ったんだ。っていうか、自分では夕雲型だと思ってたんだけどな…(制服も同じだし)...ブツブツ…ま、いいや。その後、五航戦の護衛を務めたよ。翔鶴瑞鶴も描き残したかったな。</w:t>
      </w:r>
    </w:p>
    <w:p>
      <w:r>
        <w:t>Yokosuka born and raised, I'm Akigumo!I'm in the the Kagerou-class, but my (overwhelming) cruising range caught the eye of Adm. Nagumo and so I joined the 1st CarDiv.I mean, I always thought I was a Yuugumo-class... (even our uniforms are the same)... *grumble, mutter*... ah, whatever.After that, I was assigned to guard the 5th CarDiv.  I didn't get to finish drawing Shoukaku and Zuikaku, though...</w:t>
      </w:r>
    </w:p>
    <w:p>
      <w:r>
        <w:t>-----Secretary 1-----</w:t>
      </w:r>
    </w:p>
    <w:p>
      <w:r>
        <w:t>https://vignette.wikia.nocookie.net/kancolle/images/d/dc/Akigumo-Secretary_1.ogg/revision/latest?cb=20150305200018</w:t>
      </w:r>
    </w:p>
    <w:p>
      <w:r>
        <w:t>制服ー?夕雲型かー、陽炎型かー…まぁいっかー!</w:t>
      </w:r>
    </w:p>
    <w:p>
      <w:r>
        <w:t>Uniform? Yuugumo-class, Kagerou-class... Ah, whatever~!</w:t>
      </w:r>
    </w:p>
    <w:p>
      <w:r>
        <w:t>-----Secretary 2-----</w:t>
      </w:r>
    </w:p>
    <w:p>
      <w:r>
        <w:t>https://vignette.wikia.nocookie.net/kancolle/images/c/cf/Akigumo-Secretary_2.ogg/revision/latest?cb=20150305200032</w:t>
      </w:r>
    </w:p>
    <w:p>
      <w:r>
        <w:t>ふっふーん。そんなに遊んで欲しいなら、提督の絵描いてあげよっかー?こう見えても絵心あるんだよぉー!ふっふふーん♪</w:t>
      </w:r>
    </w:p>
    <w:p>
      <w:r>
        <w:t>Hmmh~mm. If you want to play with me that much, then why don't I sketch you? If you look at it this way, you can see the artistic sensibilities! Hmmh~mm♪</w:t>
      </w:r>
    </w:p>
    <w:p>
      <w:r>
        <w:t>-----Secretary 3-----</w:t>
      </w:r>
    </w:p>
    <w:p>
      <w:r>
        <w:t>https://vignette.wikia.nocookie.net/kancolle/images/1/1d/Akigumo-Secretary_3.ogg/revision/latest?cb=20150305200039</w:t>
      </w:r>
    </w:p>
    <w:p>
      <w:r>
        <w:t>なになにー?セクハラー?いいのー?</w:t>
      </w:r>
    </w:p>
    <w:p>
      <w:r>
        <w:t>What what? Sexual harrassment? Is that okay?</w:t>
      </w:r>
    </w:p>
    <w:p>
      <w:r>
        <w:t>-----Idle-----</w:t>
      </w:r>
    </w:p>
    <w:p>
      <w:r>
        <w:t>https://vignette.wikia.nocookie.net/kancolle/images/c/cf/Akigumo-Idle.ogg/revision/latest?cb=20150321023521</w:t>
      </w:r>
    </w:p>
    <w:p>
      <w:r>
        <w:t>わああぁぁ!そうだ!もうすぐ早割入稿日じゃない!こうしちゃいられない!</w:t>
      </w:r>
    </w:p>
    <w:p>
      <w:r>
        <w:t>Waaaa! That's it! It's almost the submission deadline, isn't it! I can't just sit around!</w:t>
      </w:r>
    </w:p>
    <w:p>
      <w:r>
        <w:t>-----Secretary Married-----</w:t>
      </w:r>
    </w:p>
    <w:p>
      <w:r>
        <w:t>https://vignette.wikia.nocookie.net/kancolle/images/4/47/Akigumo-Secretary_Married.ogg/revision/latest?cb=20150305200044</w:t>
      </w:r>
    </w:p>
    <w:p>
      <w:r>
        <w:t>提督ー、疲れたのー? じゃあ、秋雲が提督の絵、描いてあげる♪</w:t>
      </w:r>
    </w:p>
    <w:p>
      <w:r>
        <w:t>Admiral, are you beat?  Well then, Akigumo will draw a picture of you♪</w:t>
      </w:r>
    </w:p>
    <w:p>
      <w:r>
        <w:t>-----Kai-----</w:t>
      </w:r>
    </w:p>
    <w:p>
      <w:r>
        <w:t>https://vignette.wikia.nocookie.net/kancolle/images/5/55/AkigumoKai-Secretary_Married.ogg/revision/latest?cb=20160229105217</w:t>
      </w:r>
    </w:p>
    <w:p>
      <w:r>
        <w:t>提督、何? 暇してるの? じゃあ、秋雲が提督の絵書いてあげる! いいのいいの、そこでポーズとってて! よ、いいね~いいよ~スラスラスラ~っと……出来たー! あ、服? 忘れてたー!</w:t>
      </w:r>
    </w:p>
    <w:p>
      <w:r>
        <w:t>Admiral, what, are you free?! Then, Akigumo will draw a portrait of the Admiral! Its fine, its fine! Just take a pose over there~ Oh... It looks good... its great! Sketch sketch sketch and... Its done! Oh, clothes? I forgot~!</w:t>
      </w:r>
    </w:p>
    <w:p>
      <w:r>
        <w:t>-----Wedding-----</w:t>
      </w:r>
    </w:p>
    <w:p>
      <w:r>
        <w:t>https://vignette.wikia.nocookie.net/kancolle/images/f/ff/Akigumo-Wedding.ogg/revision/latest?cb=20150305200048</w:t>
      </w:r>
    </w:p>
    <w:p>
      <w:r>
        <w:t>いよいよ提督も、秋雲の魅力に気づいちゃったの~? なぁ~んてっ! でも、提督との未来がどんな絵になるかぁ…ちょっち、本気で薄い本、描いてみようかなぁ? いいよね?</w:t>
      </w:r>
    </w:p>
    <w:p>
      <w:r>
        <w:t>At last the Admiral has been caught by my charm~? Ju~st kidding! But I wonder what kind of picture the future of me and the Admiral would be… Should I seriously try drawing a thin book?  Wouldn't it be great?</w:t>
      </w:r>
    </w:p>
    <w:p>
      <w:r>
        <w:t>-----Looking At Scores-----</w:t>
      </w:r>
    </w:p>
    <w:p>
      <w:r>
        <w:t>https://vignette.wikia.nocookie.net/kancolle/images/e/e3/Akigumo-Looking_At_Scores.ogg/revision/latest?cb=20150305200054</w:t>
      </w:r>
    </w:p>
    <w:p>
      <w:r>
        <w:t>提督に報告書来てるよー。ん、読んだらー?</w:t>
      </w:r>
    </w:p>
    <w:p>
      <w:r>
        <w:t>A report has arrived for the Admiral. Hmm, gonna read it?</w:t>
      </w:r>
    </w:p>
    <w:p>
      <w:r>
        <w:t>-----Joining A Fleet-----</w:t>
      </w:r>
    </w:p>
    <w:p>
      <w:r>
        <w:t>https://vignette.wikia.nocookie.net/kancolle/images/a/a3/Akigumo-Joining_A_Fleet.ogg/revision/latest?cb=20150305200059</w:t>
      </w:r>
    </w:p>
    <w:p>
      <w:r>
        <w:t>駆逐艦秋雲!出撃するよぉー!</w:t>
      </w:r>
    </w:p>
    <w:p>
      <w:r>
        <w:t>Destroyer Akigumo! Heading o~ut!</w:t>
      </w:r>
    </w:p>
    <w:p>
      <w:r>
        <w:t>-----Equipment 1-----</w:t>
      </w:r>
    </w:p>
    <w:p>
      <w:r>
        <w:t>https://vignette.wikia.nocookie.net/kancolle/images/9/9d/Akigumo-Equipment_1.ogg/revision/latest?cb=20150305200103</w:t>
      </w:r>
    </w:p>
    <w:p>
      <w:r>
        <w:t>イラスト描きた~い</w:t>
      </w:r>
    </w:p>
    <w:p>
      <w:r>
        <w:t>I w~anna draw some illustrations!</w:t>
      </w:r>
    </w:p>
    <w:p>
      <w:r>
        <w:t>-----Equipment 2-----</w:t>
      </w:r>
    </w:p>
    <w:p>
      <w:r>
        <w:t>https://vignette.wikia.nocookie.net/kancolle/images/5/56/Akigumo-Equipment_2.ogg/revision/latest?cb=20150305200109</w:t>
      </w:r>
    </w:p>
    <w:p>
      <w:r>
        <w:t>うん、そう、装備は大切だよねぇ</w:t>
      </w:r>
    </w:p>
    <w:p>
      <w:r>
        <w:t>Mmm, yeah, equipment is important, you know.</w:t>
      </w:r>
    </w:p>
    <w:p>
      <w:r>
        <w:t>-----Equipment 3-----</w:t>
      </w:r>
    </w:p>
    <w:p>
      <w:r>
        <w:t>https://vignette.wikia.nocookie.net/kancolle/images/3/37/Akigumo-Equipment_3.ogg/revision/latest?cb=20150305200114</w:t>
      </w:r>
    </w:p>
    <w:p>
      <w:r>
        <w:t>い~もんみっけ</w:t>
      </w:r>
    </w:p>
    <w:p>
      <w:r>
        <w:t>Found some~thing good!</w:t>
      </w:r>
    </w:p>
    <w:p>
      <w:r>
        <w:t>-----Supply-----</w:t>
      </w:r>
    </w:p>
    <w:p>
      <w:r>
        <w:t>https://vignette.wikia.nocookie.net/kancolle/images/c/c7/Akigumo-Supply.ogg/revision/latest?cb=20150305200159</w:t>
      </w:r>
    </w:p>
    <w:p>
      <w:r>
        <w:t>あ゛ぁ~、捗るわ~</w:t>
      </w:r>
    </w:p>
    <w:p>
      <w:r>
        <w:t>Vaa~ Moving ahead~</w:t>
      </w:r>
    </w:p>
    <w:p>
      <w:r>
        <w:t>-----Docking Minor-----</w:t>
      </w:r>
    </w:p>
    <w:p>
      <w:r>
        <w:t>https://vignette.wikia.nocookie.net/kancolle/images/c/c4/Akigumo-Docking_Minor.ogg/revision/latest?cb=20150305200211</w:t>
      </w:r>
    </w:p>
    <w:p>
      <w:r>
        <w:t>そりゃ~この秋雲だって修理ぐらいするさ~ お風呂でイラスト描こ~っと</w:t>
      </w:r>
    </w:p>
    <w:p>
      <w:r>
        <w:t>Even Akigumo needs some repairs, yeah?  I'll draw an illustration in the bath~</w:t>
      </w:r>
    </w:p>
    <w:p>
      <w:r>
        <w:t>-----Docking Major-----</w:t>
      </w:r>
    </w:p>
    <w:p>
      <w:r>
        <w:t>https://vignette.wikia.nocookie.net/kancolle/images/e/e8/Akigumo-Docking_Major.ogg/revision/latest?cb=20150305200216</w:t>
      </w:r>
    </w:p>
    <w:p>
      <w:r>
        <w:t>長風呂行くわー。んもーあいつらー、治ったら倍返ししてやるんだからー!</w:t>
      </w:r>
    </w:p>
    <w:p>
      <w:r>
        <w:t>Going for a long bath~. Geez, those guys~ After I'm fixed, I'll return it twice over!</w:t>
      </w:r>
    </w:p>
    <w:p>
      <w:r>
        <w:t>-----Docking Complete-----</w:t>
      </w:r>
    </w:p>
    <w:p>
      <w:r>
        <w:t>https://vignette.wikia.nocookie.net/kancolle/images/b/b0/Akigumo-Docking_Complete.ogg/revision/latest?cb=20150605135939</w:t>
      </w:r>
    </w:p>
    <w:p>
      <w:r>
        <w:t>ほいほい~、修理終わったって。</w:t>
      </w:r>
    </w:p>
    <w:p>
      <w:r>
        <w:t>Yes yes~, repairing is finished.</w:t>
      </w:r>
    </w:p>
    <w:p>
      <w:r>
        <w:t>-----Construction-----</w:t>
      </w:r>
    </w:p>
    <w:p>
      <w:r>
        <w:t>https://vignette.wikia.nocookie.net/kancolle/images/9/9a/Akigumo-Construction.ogg/revision/latest?cb=20150305200221</w:t>
      </w:r>
    </w:p>
    <w:p>
      <w:r>
        <w:t>新しい艦娘だってさー。提督も好きだねぇ~</w:t>
      </w:r>
    </w:p>
    <w:p>
      <w:r>
        <w:t>A new shipdaughter~ Admiral likes them too, yeah?</w:t>
      </w:r>
    </w:p>
    <w:p>
      <w:r>
        <w:t>-----Returning From Sortie-----</w:t>
      </w:r>
    </w:p>
    <w:p>
      <w:r>
        <w:t>https://vignette.wikia.nocookie.net/kancolle/images/c/cb/Akigumo-Returning_From_Sortie.ogg/revision/latest?cb=20150305200226</w:t>
      </w:r>
    </w:p>
    <w:p>
      <w:r>
        <w:t>艦隊が戻ってきたぞー。おっつかっれちゃん</w:t>
      </w:r>
    </w:p>
    <w:p>
      <w:r>
        <w:t>The fleet has come back. Good work!</w:t>
      </w:r>
    </w:p>
    <w:p>
      <w:r>
        <w:t>-----Starting A Sortie-----</w:t>
      </w:r>
    </w:p>
    <w:p>
      <w:r>
        <w:t>https://vignette.wikia.nocookie.net/kancolle/images/c/cf/Akigumo-Starting_A_Sortie.ogg/revision/latest?cb=20150305200230</w:t>
      </w:r>
    </w:p>
    <w:p>
      <w:r>
        <w:t>秋雲にイラスト発注ですかー?</w:t>
      </w:r>
    </w:p>
    <w:p>
      <w:r>
        <w:t>You wanna order one of my illustrations?</w:t>
      </w:r>
    </w:p>
    <w:p>
      <w:r>
        <w:t>-----Battle Start-----</w:t>
      </w:r>
    </w:p>
    <w:p>
      <w:r>
        <w:t>https://vignette.wikia.nocookie.net/kancolle/images/1/1d/Akigumo-Battle_Start.ogg/revision/latest?cb=20150305200236</w:t>
      </w:r>
    </w:p>
    <w:p>
      <w:r>
        <w:t>雁首揃えて、いらっしゃいませぇー!</w:t>
      </w:r>
    </w:p>
    <w:p>
      <w:r>
        <w:t>All of you who are waiting, welcome!</w:t>
      </w:r>
    </w:p>
    <w:p>
      <w:r>
        <w:t>-----Attack-----</w:t>
      </w:r>
    </w:p>
    <w:p>
      <w:r>
        <w:t>https://vignette.wikia.nocookie.net/kancolle/images/9/98/Akigumo-Attack.ogg/revision/latest?cb=20150305200241</w:t>
      </w:r>
    </w:p>
    <w:p>
      <w:r>
        <w:t>戦艦クラス…喰いたいなぁ</w:t>
      </w:r>
    </w:p>
    <w:p>
      <w:r>
        <w:t>Battleship class... I wanna beat them up~</w:t>
      </w:r>
    </w:p>
    <w:p>
      <w:r>
        <w:t>-----Night Battle-----</w:t>
      </w:r>
    </w:p>
    <w:p>
      <w:r>
        <w:t>https://vignette.wikia.nocookie.net/kancolle/images/4/40/Akigumo-Night_Battle.ogg/revision/latest?cb=20150305200249</w:t>
      </w:r>
    </w:p>
    <w:p>
      <w:r>
        <w:t>夜は暗くて絵が描きにくいよねぇー。探照灯で照らしちゃうぜぇ!</w:t>
      </w:r>
    </w:p>
    <w:p>
      <w:r>
        <w:t>The night's so dark that I can't draw very well, you know~  Let's fire up the searchlights!</w:t>
      </w:r>
    </w:p>
    <w:p>
      <w:r>
        <w:t>-----Night Attack-----</w:t>
      </w:r>
    </w:p>
    <w:p>
      <w:r>
        <w:t>https://vignette.wikia.nocookie.net/kancolle/images/1/12/Akigumo-Night_Attack.ogg/revision/latest?cb=20150305200256</w:t>
      </w:r>
    </w:p>
    <w:p>
      <w:r>
        <w:t>巻雲ー、見ててー。攻撃ってのはぁ、こうよぉ?</w:t>
      </w:r>
    </w:p>
    <w:p>
      <w:r>
        <w:t>Makigumo, look, look!  Attacking is like th~is, yeah?</w:t>
      </w:r>
    </w:p>
    <w:p>
      <w:r>
        <w:t>-----MVP-----</w:t>
      </w:r>
    </w:p>
    <w:p>
      <w:r>
        <w:t>https://vignette.wikia.nocookie.net/kancolle/images/0/00/Akigumo-MVP.ogg/revision/latest?cb=20150305200300</w:t>
      </w:r>
    </w:p>
    <w:p>
      <w:r>
        <w:t>ほぉらぁ、戦艦にも重巡にも出来ないことを出来ちゃうのよぉ。あ、スケブいる?</w:t>
      </w:r>
    </w:p>
    <w:p>
      <w:r>
        <w:t>Lo~ok, I can do things that even battleships and heavy cruisers can't, you know.  Oh, do you have a sketchbook?</w:t>
      </w:r>
    </w:p>
    <w:p>
      <w:r>
        <w:t>-----Minor Damage 1-----</w:t>
      </w:r>
    </w:p>
    <w:p>
      <w:r>
        <w:t>https://vignette.wikia.nocookie.net/kancolle/images/3/3f/Akigumo-Minor_Damage_1.ogg/revision/latest?cb=20150305200304</w:t>
      </w:r>
    </w:p>
    <w:p>
      <w:r>
        <w:t>はん!こんなの被弾の内に入らないけど!</w:t>
      </w:r>
    </w:p>
    <w:p>
      <w:r>
        <w:t>Woah! A hit like this won't penetrate me!</w:t>
      </w:r>
    </w:p>
    <w:p>
      <w:r>
        <w:t>-----Minor Damage 2-----</w:t>
      </w:r>
    </w:p>
    <w:p>
      <w:r>
        <w:t>https://vignette.wikia.nocookie.net/kancolle/images/b/bf/Akigumo-Minor_Damage_2.ogg/revision/latest?cb=20150305200308</w:t>
      </w:r>
    </w:p>
    <w:p>
      <w:r>
        <w:t>何してくれてんのよー!もー!</w:t>
      </w:r>
    </w:p>
    <w:p>
      <w:r>
        <w:t>What are you doing, geez~!</w:t>
      </w:r>
    </w:p>
    <w:p>
      <w:r>
        <w:t>-----Major Damage-----</w:t>
      </w:r>
    </w:p>
    <w:p>
      <w:r>
        <w:t>https://vignette.wikia.nocookie.net/kancolle/images/5/5b/Akigumo-Major_Damage.ogg/revision/latest?cb=20150305200314</w:t>
      </w:r>
    </w:p>
    <w:p>
      <w:r>
        <w:t>これじゃあイラスト描けないよぉ…</w:t>
      </w:r>
    </w:p>
    <w:p>
      <w:r>
        <w:t>I won't able to draw like this~!</w:t>
      </w:r>
    </w:p>
    <w:p>
      <w:r>
        <w:t>-----Sunk-----</w:t>
      </w:r>
    </w:p>
    <w:p>
      <w:r>
        <w:t>https://vignette.wikia.nocookie.net/kancolle/images/3/34/Akigumo-Sunk.ogg/revision/latest?cb=20150305200319</w:t>
      </w:r>
    </w:p>
    <w:p>
      <w:r>
        <w:t>ねぇ、秋雲が沈むところも、誰か描いてくれないかな…</w:t>
      </w:r>
    </w:p>
    <w:p>
      <w:r>
        <w:t>Hey, my resting place... will anybody sketch it out...</w:t>
      </w:r>
    </w:p>
    <w:p>
      <w:r>
        <w:t>-----00:00-----</w:t>
      </w:r>
    </w:p>
    <w:p>
      <w:r>
        <w:t>https://vignette.wikia.nocookie.net/kancolle/images/3/38/Akigumo-00.ogg/revision/latest?cb=20150321022309</w:t>
      </w:r>
    </w:p>
    <w:p>
      <w:r>
        <w:t>0時だよ、大丈夫?ぼーっとしてない?</w:t>
      </w:r>
    </w:p>
    <w:p>
      <w:r>
        <w:t>It's 0 o'clock. Are you okay? You ain't spacing out?</w:t>
      </w:r>
    </w:p>
    <w:p>
      <w:r>
        <w:t>-----01:00-----</w:t>
      </w:r>
    </w:p>
    <w:p>
      <w:r>
        <w:t>https://vignette.wikia.nocookie.net/kancolle/images/3/34/Akigumo-01.ogg/revision/latest?cb=20150321022313</w:t>
      </w:r>
    </w:p>
    <w:p>
      <w:r>
        <w:t>深夜1時、まだまだいけそぉ?</w:t>
      </w:r>
    </w:p>
    <w:p>
      <w:r>
        <w:t>1 at night, looks like you're still going, yeah?</w:t>
      </w:r>
    </w:p>
    <w:p>
      <w:r>
        <w:t>-----02:00-----</w:t>
      </w:r>
    </w:p>
    <w:p>
      <w:r>
        <w:t>https://vignette.wikia.nocookie.net/kancolle/images/d/d3/Akigumo-02.ogg/revision/latest?cb=20150321022334</w:t>
      </w:r>
    </w:p>
    <w:p>
      <w:r>
        <w:t>2時よー、秋雲も夜型だからいいよ~、原稿描きながら付き合ってあげる~!</w:t>
      </w:r>
    </w:p>
    <w:p>
      <w:r>
        <w:t>It's 2 o'clock, I'm a night owl too, so it's fine~  I'll stay with you while I write out a manuscript!</w:t>
      </w:r>
    </w:p>
    <w:p>
      <w:r>
        <w:t>-----03:00-----</w:t>
      </w:r>
    </w:p>
    <w:p>
      <w:r>
        <w:t>https://vignette.wikia.nocookie.net/kancolle/images/8/8a/Akigumo-03.ogg/revision/latest?cb=20150321022341</w:t>
      </w:r>
    </w:p>
    <w:p>
      <w:r>
        <w:t>3時だけどぉ~、平気?明日昼間の仕事とか大丈夫?</w:t>
      </w:r>
    </w:p>
    <w:p>
      <w:r>
        <w:t>It's 3 o'clock, but... are you alright? Will you be okay at your job tomorrow?</w:t>
      </w:r>
    </w:p>
    <w:p>
      <w:r>
        <w:t>-----04:00-----</w:t>
      </w:r>
    </w:p>
    <w:p>
      <w:r>
        <w:t>https://vignette.wikia.nocookie.net/kancolle/images/c/ca/Akigumo-04.ogg/revision/latest?cb=20150321022420</w:t>
      </w:r>
    </w:p>
    <w:p>
      <w:r>
        <w:t>午前4時でーす。休めるときに休む!描くときには描く!これがイケてるサークルなのよ?</w:t>
      </w:r>
    </w:p>
    <w:p>
      <w:r>
        <w:t>It's 4 A.M. At resting times you rest! At drawing times you draw! That's what the great circles do, yeah?</w:t>
      </w:r>
    </w:p>
    <w:p>
      <w:r>
        <w:t>-----05:00-----</w:t>
      </w:r>
    </w:p>
    <w:p>
      <w:r>
        <w:t>https://vignette.wikia.nocookie.net/kancolle/images/b/b0/Akigumo-05.ogg/revision/latest?cb=20150321022344</w:t>
      </w:r>
    </w:p>
    <w:p>
      <w:r>
        <w:t>午前5時…そんなわけで秋雲さんは朝から昼まで寝るわけでーす…Zzz</w:t>
      </w:r>
    </w:p>
    <w:p>
      <w:r>
        <w:t>5 A.M... And that's why I sleep from morning to mid~day...Zzz</w:t>
      </w:r>
    </w:p>
    <w:p>
      <w:r>
        <w:t>-----06:00-----</w:t>
      </w:r>
    </w:p>
    <w:p>
      <w:r>
        <w:t>https://vignette.wikia.nocookie.net/kancolle/images/3/3e/Akigumo-06.ogg/revision/latest?cb=20150321022640</w:t>
      </w:r>
    </w:p>
    <w:p>
      <w:r>
        <w:t>いよいよ朝の6時か…提督~布団借りるわね~おやすみぃ~</w:t>
      </w:r>
    </w:p>
    <w:p>
      <w:r>
        <w:t>It's finally 6 in the Morning, huh.... Admiral~ I'm gonna borrow a futon~ G'night~</w:t>
      </w:r>
    </w:p>
    <w:p>
      <w:r>
        <w:t>-----07:00-----</w:t>
      </w:r>
    </w:p>
    <w:p>
      <w:r>
        <w:t>https://vignette.wikia.nocookie.net/kancolle/images/d/de/Akigumo-07.ogg/revision/latest?cb=20150321022629</w:t>
      </w:r>
    </w:p>
    <w:p>
      <w:r>
        <w:t>7時…さすがに明るくなると眠れないわ…んーどうしよう…</w:t>
      </w:r>
    </w:p>
    <w:p>
      <w:r>
        <w:t>7o'clock... As I feared, it's bright so I can't sleep... What ever will I do...</w:t>
      </w:r>
    </w:p>
    <w:p>
      <w:r>
        <w:t>-----08:00-----</w:t>
      </w:r>
    </w:p>
    <w:p>
      <w:r>
        <w:t>https://vignette.wikia.nocookie.net/kancolle/images/4/4d/Akigumo-08.ogg/revision/latest?cb=20150321022631</w:t>
      </w:r>
    </w:p>
    <w:p>
      <w:r>
        <w:t>8時…朝ご飯食べたから原稿するかなー…提督は朝はパンとご飯、どっち派?</w:t>
      </w:r>
    </w:p>
    <w:p>
      <w:r>
        <w:t>8 o'clock.  I'll be able to do a manuscript 'cause I ate breakfast... Admiral, bread or rice in the morning, what kinda guy are you?</w:t>
      </w:r>
    </w:p>
    <w:p>
      <w:r>
        <w:t>-----09:00-----</w:t>
      </w:r>
    </w:p>
    <w:p>
      <w:r>
        <w:t>https://vignette.wikia.nocookie.net/kancolle/images/c/c7/Akigumo-09.ogg/revision/latest?cb=20150321022638</w:t>
      </w:r>
    </w:p>
    <w:p>
      <w:r>
        <w:t>9時ね…さてさて表紙まわりだけ入稿して訓練でも行きますか!</w:t>
      </w:r>
    </w:p>
    <w:p>
      <w:r>
        <w:t>9 o'clock, huh... a~nyway, flipping around the front cover and submit first and then off for training!</w:t>
      </w:r>
    </w:p>
    <w:p>
      <w:r>
        <w:t>-----10:00-----</w:t>
      </w:r>
    </w:p>
    <w:p>
      <w:r>
        <w:t>https://vignette.wikia.nocookie.net/kancolle/images/d/df/Akigumo-10.ogg/revision/latest?cb=20150321022651</w:t>
      </w:r>
    </w:p>
    <w:p>
      <w:r>
        <w:t>10時になりました~、提督もちゃんとお仕事進めてるー?</w:t>
      </w:r>
    </w:p>
    <w:p>
      <w:r>
        <w:t>It's now 10 o'clock~ Are you making progress on your work, Admiral?</w:t>
      </w:r>
    </w:p>
    <w:p>
      <w:r>
        <w:t>-----11:00-----</w:t>
      </w:r>
    </w:p>
    <w:p>
      <w:r>
        <w:t>https://vignette.wikia.nocookie.net/kancolle/images/e/ee/Akigumo-11.ogg/revision/latest?cb=20150321022652</w:t>
      </w:r>
    </w:p>
    <w:p>
      <w:r>
        <w:t>11時。提督は結局、どの娘が一番好きなの?</w:t>
      </w:r>
    </w:p>
    <w:p>
      <w:r>
        <w:t>11. With that said, Admiral, what kind of girl do you like the most?</w:t>
      </w:r>
    </w:p>
    <w:p>
      <w:r>
        <w:t>-----12:00-----</w:t>
      </w:r>
    </w:p>
    <w:p>
      <w:r>
        <w:t>https://vignette.wikia.nocookie.net/kancolle/images/a/a8/Akigumo-12.ogg/revision/latest?cb=20150321022846</w:t>
      </w:r>
    </w:p>
    <w:p>
      <w:r>
        <w:t>お昼ー!この時間になるとウキウキウォッチしたくなるう!...あ、あんまり気にしないで</w:t>
      </w:r>
    </w:p>
    <w:p>
      <w:r>
        <w:t>Lunch~! When this time comes around, it's UkiUkiWatching time!... Ah, d-don't mind me...</w:t>
      </w:r>
    </w:p>
    <w:p>
      <w:r>
        <w:t>-----13:00-----</w:t>
      </w:r>
    </w:p>
    <w:p>
      <w:r>
        <w:t>https://vignette.wikia.nocookie.net/kancolle/images/1/10/Akigumo-13.ogg/revision/latest?cb=20150321022853</w:t>
      </w:r>
    </w:p>
    <w:p>
      <w:r>
        <w:t>午後1時.…ランチタイムってなんだかんだ楽しみよね...何食べる?</w:t>
      </w:r>
    </w:p>
    <w:p>
      <w:r>
        <w:t>1 P.M... 'Lunch time' somehow sounds fun, yeah?... What'cha eating?</w:t>
      </w:r>
    </w:p>
    <w:p>
      <w:r>
        <w:t>-----14:00-----</w:t>
      </w:r>
    </w:p>
    <w:p>
      <w:r>
        <w:t>https://vignette.wikia.nocookie.net/kancolle/images/b/b8/Akigumo-14.ogg/revision/latest?cb=20150321022906</w:t>
      </w:r>
    </w:p>
    <w:p>
      <w:r>
        <w:t>午後2時…さぁ、午後の出撃しましょ!</w:t>
      </w:r>
    </w:p>
    <w:p>
      <w:r>
        <w:t>2 P.M... Well, let's do the afternoon sortie!</w:t>
      </w:r>
    </w:p>
    <w:p>
      <w:r>
        <w:t>-----15:00-----</w:t>
      </w:r>
    </w:p>
    <w:p>
      <w:r>
        <w:t>https://vignette.wikia.nocookie.net/kancolle/images/6/69/Akigumo-15.ogg/revision/latest?cb=20150321022912</w:t>
      </w:r>
    </w:p>
    <w:p>
      <w:r>
        <w:t>午後3時!提督ランクチェーック!上がってるといいよね</w:t>
      </w:r>
    </w:p>
    <w:p>
      <w:r>
        <w:t>3 P.M! Admiral Ranks, check 'em! It'd be great if it's gone up, yes?</w:t>
      </w:r>
    </w:p>
    <w:p>
      <w:r>
        <w:t>-----16:00-----</w:t>
      </w:r>
    </w:p>
    <w:p>
      <w:r>
        <w:t>https://vignette.wikia.nocookie.net/kancolle/images/3/3c/Akigumo-16.ogg/revision/latest?cb=20150321022913</w:t>
      </w:r>
    </w:p>
    <w:p>
      <w:r>
        <w:t>午後4時…そろそろ日が傾いてくるよね…暗くなると絵が描けないなあ</w:t>
      </w:r>
    </w:p>
    <w:p>
      <w:r>
        <w:t>4 P.M.  Almost time for the sun to go down... If it gets dark, you can't really draw, you know?</w:t>
      </w:r>
    </w:p>
    <w:p>
      <w:r>
        <w:t>-----17:00-----</w:t>
      </w:r>
    </w:p>
    <w:p>
      <w:r>
        <w:t>https://vignette.wikia.nocookie.net/kancolle/images/6/64/Akigumo-17.ogg/revision/latest?cb=20150321022921</w:t>
      </w:r>
    </w:p>
    <w:p>
      <w:r>
        <w:t>午後5時…はあー…戦闘ばかりだけど何か無性に沈む空母を描きたいなあ…何で?</w:t>
      </w:r>
    </w:p>
    <w:p>
      <w:r>
        <w:t>5 P.M. Hah-... Even though I'm, always fighting, I somehow really want to draw a carrier sinking... Why?</w:t>
      </w:r>
    </w:p>
    <w:p>
      <w:r>
        <w:t>-----18:00-----</w:t>
      </w:r>
    </w:p>
    <w:p>
      <w:r>
        <w:t>https://vignette.wikia.nocookie.net/kancolle/images/7/72/Akigumo-18.ogg/revision/latest?cb=20150321023145</w:t>
      </w:r>
    </w:p>
    <w:p>
      <w:r>
        <w:t>午後6時…お腹空いてきたー牛缶食べたーい牛缶、提督ー牛缶開けてよー</w:t>
      </w:r>
    </w:p>
    <w:p>
      <w:r>
        <w:t>6 P.M... I'm hungry~ I wanna eat canned beef, yeah, canned beef... Admiral, open up a can, will ya?</w:t>
      </w:r>
    </w:p>
    <w:p>
      <w:r>
        <w:t>-----19:00-----</w:t>
      </w:r>
    </w:p>
    <w:p>
      <w:r>
        <w:t>https://vignette.wikia.nocookie.net/kancolle/images/e/e7/Akigumo-19.ogg/revision/latest?cb=20150321023154</w:t>
      </w:r>
    </w:p>
    <w:p>
      <w:r>
        <w:t>午後7時ー、うーん牛缶と銀シャリーこれ最高よねー</w:t>
      </w:r>
    </w:p>
    <w:p>
      <w:r>
        <w:t>7 P.M. Yeah, canned beef with silver chalis is great!</w:t>
      </w:r>
    </w:p>
    <w:p>
      <w:r>
        <w:t>-----20:00-----</w:t>
      </w:r>
    </w:p>
    <w:p>
      <w:r>
        <w:t>https://vignette.wikia.nocookie.net/kancolle/images/f/f7/Akigumo-20.ogg/revision/latest?cb=20150321023204</w:t>
      </w:r>
    </w:p>
    <w:p>
      <w:r>
        <w:t>午後8時...夜の部突入、サーチライトなら勿論照らしちゃいます!</w:t>
      </w:r>
    </w:p>
    <w:p>
      <w:r>
        <w:t>8 P.M... For this evening's performance, of course the searchlight will be lit!</w:t>
      </w:r>
    </w:p>
    <w:p>
      <w:r>
        <w:t>-----21:00-----</w:t>
      </w:r>
    </w:p>
    <w:p>
      <w:r>
        <w:t>https://vignette.wikia.nocookie.net/kancolle/images/d/d8/Akigumo-21.ogg/revision/latest?cb=20150321023205</w:t>
      </w:r>
    </w:p>
    <w:p>
      <w:r>
        <w:t>午後9時...巻雲ちゃんが寝ろ寝ろうっせんだよねー何なのさー</w:t>
      </w:r>
    </w:p>
    <w:p>
      <w:r>
        <w:t>9 P.M.  Makigumo's 'Sleep, Sleep!' is so annoying~. Why does she do it?</w:t>
      </w:r>
    </w:p>
    <w:p>
      <w:r>
        <w:t>-----22:00-----</w:t>
      </w:r>
    </w:p>
    <w:p>
      <w:r>
        <w:t>https://vignette.wikia.nocookie.net/kancolle/images/4/4a/Akigumo-22.ogg/revision/latest?cb=20150321023223</w:t>
      </w:r>
    </w:p>
    <w:p>
      <w:r>
        <w:t>午後10時、眠いからちょっと布団借りるね~、入ってきちゃ だ め よ</w:t>
      </w:r>
    </w:p>
    <w:p>
      <w:r>
        <w:t>10 P.M.  I'm tired, so I'm just borrowing a futon~  Getting in with me is for-bid-den!</w:t>
      </w:r>
    </w:p>
    <w:p>
      <w:r>
        <w:t>-----23:00-----</w:t>
      </w:r>
    </w:p>
    <w:p>
      <w:r>
        <w:t>https://vignette.wikia.nocookie.net/kancolle/images/c/c4/Akigumo-23.ogg/revision/latest?cb=20150321023224</w:t>
      </w:r>
    </w:p>
    <w:p>
      <w:r>
        <w:t>午後11時~。瞬間睡眠っ!ぐはぁ~…これも訓練のうちの一つぅー…提督もー、寝ちゃえーっ!</w:t>
      </w:r>
    </w:p>
    <w:p>
      <w:r>
        <w:t>11 P.M. Just a moment's sleep! Zzzz~... This is just practice, one more time.... Admiral, you too... go to sleep!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