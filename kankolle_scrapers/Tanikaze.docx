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https://vignette.wikia.nocookie.net/kancolle/images/c/c0/Tanikaze-Introduction.ogg/revision/latest?cb=20150308215730</w:t>
      </w:r>
    </w:p>
    <w:p>
      <w:r>
        <w:t>提督、谷風だよ。これからお世話になるね!</w:t>
      </w:r>
    </w:p>
    <w:p>
      <w:r>
        <w:t>Admiral, I'm Tanikaze! I'll be in your care from now on.</w:t>
      </w:r>
    </w:p>
    <w:p>
      <w:r>
        <w:t>-----D Kai-----</w:t>
      </w:r>
    </w:p>
    <w:p>
      <w:r>
        <w:t>https://vignette.wikia.nocookie.net/kancolle/images/6/6a/TanikazeDKai-Introduction.ogg/revision/latest?cb=20181026120713</w:t>
      </w:r>
    </w:p>
    <w:p>
      <w:r>
        <w:t>?</w:t>
      </w:r>
    </w:p>
    <w:p/>
    <w:p>
      <w:r>
        <w:t>-----Library-----</w:t>
      </w:r>
    </w:p>
    <w:p>
      <w:r>
        <w:t>https://vignette.wikia.nocookie.net/kancolle/images/0/0c/Tanikaze-Library.ogg/revision/latest?cb=20150308215735</w:t>
      </w:r>
    </w:p>
    <w:p>
      <w:r>
        <w:t>谷風さんだよ。あのミッドウェー海戦では、飛龍を助ようとしてたら、くそ敵機から雨あられの集中爆撃…。あんときゃ、まいったけど、勝見艦長がすげえんだ、マジで。</w:t>
      </w:r>
    </w:p>
    <w:p>
      <w:r>
        <w:t>Madam Tanikaze here!I was helpin' out Hiryuu during the Battle of Midway, damn enemy planes were dropping bombs on us like rain... Back then, C'mmander Katsumi was amazin' like seriously.</w:t>
      </w:r>
    </w:p>
    <w:p>
      <w:r>
        <w:t>-----Secretary 1-----</w:t>
      </w:r>
    </w:p>
    <w:p>
      <w:r>
        <w:t>https://vignette.wikia.nocookie.net/kancolle/images/f/ff/Tanikaze-Secretary_1.ogg/revision/latest?cb=20160131030534</w:t>
      </w:r>
    </w:p>
    <w:p>
      <w:r>
        <w:t>お呼びかい、提督?</w:t>
      </w:r>
    </w:p>
    <w:p>
      <w:r>
        <w:t>Did you call, Admiral?</w:t>
      </w:r>
    </w:p>
    <w:p>
      <w:r>
        <w:t>-----Secretary 2-----</w:t>
      </w:r>
    </w:p>
    <w:p>
      <w:r>
        <w:t>https://vignette.wikia.nocookie.net/kancolle/images/e/e4/Tanikaze-Secretary_2.ogg/revision/latest?cb=20150308215750</w:t>
      </w:r>
    </w:p>
    <w:p>
      <w:r>
        <w:t>よっ、提督、頑張ってるね!</w:t>
      </w:r>
    </w:p>
    <w:p>
      <w:r>
        <w:t>Yoo, Admiral, do your best!</w:t>
      </w:r>
    </w:p>
    <w:p>
      <w:r>
        <w:t>-----D Kai-----</w:t>
      </w:r>
    </w:p>
    <w:p>
      <w:r>
        <w:t>https://vignette.wikia.nocookie.net/kancolle/images/9/92/TanikazeDKai-Secretary_2.ogg/revision/latest?cb=20181026120734</w:t>
      </w:r>
    </w:p>
    <w:p>
      <w:r>
        <w:t>?</w:t>
      </w:r>
    </w:p>
    <w:p/>
    <w:p>
      <w:r>
        <w:t>-----Secretary 3-----</w:t>
      </w:r>
    </w:p>
    <w:p>
      <w:r>
        <w:t>https://vignette.wikia.nocookie.net/kancolle/images/d/db/Tanikaze-Secretary_3.ogg/revision/latest?cb=20150308215759</w:t>
      </w:r>
    </w:p>
    <w:p>
      <w:r>
        <w:t>なーにー? よしよしされたいの?</w:t>
      </w:r>
    </w:p>
    <w:p>
      <w:r>
        <w:t>What's going on? Do you want "There there, a good boy"?</w:t>
      </w:r>
    </w:p>
    <w:p>
      <w:r>
        <w:t>-----D Kai-----</w:t>
      </w:r>
    </w:p>
    <w:p>
      <w:r>
        <w:t>https://vignette.wikia.nocookie.net/kancolle/images/3/30/TanikazeDKai-Secretary_3.ogg/revision/latest?cb=20181026120737</w:t>
      </w:r>
    </w:p>
    <w:p>
      <w:r>
        <w:t>?</w:t>
      </w:r>
    </w:p>
    <w:p/>
    <w:p>
      <w:r>
        <w:t>-----Idle-----</w:t>
      </w:r>
    </w:p>
    <w:p>
      <w:r>
        <w:t>https://vignette.wikia.nocookie.net/kancolle/images/b/b1/Tanikaze-Idle.ogg/revision/latest?cb=20150308215804</w:t>
      </w:r>
    </w:p>
    <w:p>
      <w:r>
        <w:t>かぁーっ! なんか、退屈ー。どっかに夜戦にでも行こうよぉー?</w:t>
      </w:r>
    </w:p>
    <w:p>
      <w:r>
        <w:t>Eeeeeek! I'm bored anyway. Why not go somewhere to have a night battle?</w:t>
      </w:r>
    </w:p>
    <w:p>
      <w:r>
        <w:t>-----D Kai-----</w:t>
      </w:r>
    </w:p>
    <w:p>
      <w:r>
        <w:t>https://vignette.wikia.nocookie.net/kancolle/images/6/67/TanikazeDKai-Idle.ogg/revision/latest?cb=20181026120710</w:t>
      </w:r>
    </w:p>
    <w:p>
      <w:r>
        <w:t>?</w:t>
      </w:r>
    </w:p>
    <w:p/>
    <w:p>
      <w:r>
        <w:t>-----Secretary Married-----</w:t>
      </w:r>
    </w:p>
    <w:p>
      <w:r>
        <w:t>https://vignette.wikia.nocookie.net/kancolle/images/3/3a/Tanikaze-Secretary_Married.ogg/revision/latest?cb=20150308215811</w:t>
      </w:r>
    </w:p>
    <w:p>
      <w:r>
        <w:t>提督、どうした?疲れたのかい?</w:t>
      </w:r>
    </w:p>
    <w:p>
      <w:r>
        <w:t>Admiral, what's up? Are you tired?</w:t>
      </w:r>
    </w:p>
    <w:p>
      <w:r>
        <w:t>-----D Kai-----</w:t>
      </w:r>
    </w:p>
    <w:p>
      <w:r>
        <w:t>https://vignette.wikia.nocookie.net/kancolle/images/d/de/TanikazeDKai-Secretary_Married.ogg/revision/latest?cb=20181026120740</w:t>
      </w:r>
    </w:p>
    <w:p>
      <w:r>
        <w:t>?</w:t>
      </w:r>
    </w:p>
    <w:p/>
    <w:p>
      <w:r>
        <w:t>-----Wedding-----</w:t>
      </w:r>
    </w:p>
    <w:p>
      <w:r>
        <w:t>https://vignette.wikia.nocookie.net/kancolle/images/2/2c/Tanikaze-Wedding.ogg/revision/latest?cb=20150308215816</w:t>
      </w:r>
    </w:p>
    <w:p>
      <w:r>
        <w:t>この谷風さんに興味を持ってくれるなんて変わった提督だねぇ。じゃあ、その経緯を最初から教えてもらおうじゃない。へへ、いいじゃないか、夜は長いんだしさ。</w:t>
      </w:r>
    </w:p>
    <w:p>
      <w:r>
        <w:t>What a strange admiral you are to be interested in me, Tanikaze! Then, tell me how you get to love me from the beginning. Hehe, it's fine, the night is long, you know.</w:t>
      </w:r>
    </w:p>
    <w:p>
      <w:r>
        <w:t>-----Looking At Scores-----</w:t>
      </w:r>
    </w:p>
    <w:p>
      <w:r>
        <w:t>https://vignette.wikia.nocookie.net/kancolle/images/8/8a/Tanikaze-Looking_At_Scores.ogg/revision/latest?cb=20150308215821</w:t>
      </w:r>
    </w:p>
    <w:p>
      <w:r>
        <w:t>提督に報告書が届いてるね!</w:t>
      </w:r>
    </w:p>
    <w:p>
      <w:r>
        <w:t>A report is coming to you, Admiral!</w:t>
      </w:r>
    </w:p>
    <w:p>
      <w:r>
        <w:t>-----D Kai-----</w:t>
      </w:r>
    </w:p>
    <w:p>
      <w:r>
        <w:t>https://vignette.wikia.nocookie.net/kancolle/images/3/3b/TanikazeDKai-Looking_At_Scores.ogg/revision/latest?cb=20181026120721</w:t>
      </w:r>
    </w:p>
    <w:p>
      <w:r>
        <w:t>?</w:t>
      </w:r>
    </w:p>
    <w:p/>
    <w:p>
      <w:r>
        <w:t>-----Joining A Fleet-----</w:t>
      </w:r>
    </w:p>
    <w:p>
      <w:r>
        <w:t>https://vignette.wikia.nocookie.net/kancolle/images/b/bd/Tanikaze-Joining_A_Fleet.ogg/revision/latest?cb=20150308215826</w:t>
      </w:r>
    </w:p>
    <w:p>
      <w:r>
        <w:t>谷風にお任せだよ!出撃!</w:t>
      </w:r>
    </w:p>
    <w:p>
      <w:r>
        <w:t>Just leave it to Tanikaze! Sortie!</w:t>
      </w:r>
    </w:p>
    <w:p>
      <w:r>
        <w:t>-----Equipment 1-----</w:t>
      </w:r>
    </w:p>
    <w:p>
      <w:r>
        <w:t>https://vignette.wikia.nocookie.net/kancolle/images/1/1e/Tanikaze-Equipment_1.ogg/revision/latest?cb=20150308215831</w:t>
      </w:r>
    </w:p>
    <w:p>
      <w:r>
        <w:t>よっしゃあ!</w:t>
      </w:r>
    </w:p>
    <w:p>
      <w:r>
        <w:t>Here we go!</w:t>
      </w:r>
    </w:p>
    <w:p>
      <w:r>
        <w:t>-----Equipment 2-----</w:t>
      </w:r>
    </w:p>
    <w:p>
      <w:r>
        <w:t>https://vignette.wikia.nocookie.net/kancolle/images/7/75/Tanikaze-Equipment_2.ogg/revision/latest?cb=20150308215835</w:t>
      </w:r>
    </w:p>
    <w:p>
      <w:r>
        <w:t>こいつは粋な計らいだね!</w:t>
      </w:r>
    </w:p>
    <w:p>
      <w:r>
        <w:t>A nice arrangement is it!</w:t>
      </w:r>
    </w:p>
    <w:p>
      <w:r>
        <w:t>-----D Kai-----</w:t>
      </w:r>
    </w:p>
    <w:p>
      <w:r>
        <w:t>https://vignette.wikia.nocookie.net/kancolle/images/8/82/TanikazeDKai-Equipment_2.ogg/revision/latest?cb=20181026120707</w:t>
      </w:r>
    </w:p>
    <w:p>
      <w:r>
        <w:t>?</w:t>
      </w:r>
    </w:p>
    <w:p/>
    <w:p>
      <w:r>
        <w:t>-----Equipment 3-----</w:t>
      </w:r>
    </w:p>
    <w:p>
      <w:r>
        <w:t>https://vignette.wikia.nocookie.net/kancolle/images/1/16/Tanikaze-Equipment_3.ogg/revision/latest?cb=20150308215840</w:t>
      </w:r>
    </w:p>
    <w:p>
      <w:r>
        <w:t>おう、景気いいな!</w:t>
      </w:r>
    </w:p>
    <w:p>
      <w:r>
        <w:t>Wow, how generous you are!</w:t>
      </w:r>
    </w:p>
    <w:p>
      <w:r>
        <w:t>-----Supply-----</w:t>
      </w:r>
    </w:p>
    <w:p>
      <w:r>
        <w:t>https://vignette.wikia.nocookie.net/kancolle/images/e/ec/Tanikaze-Supply.ogg/revision/latest?cb=20150308215845</w:t>
      </w:r>
    </w:p>
    <w:p>
      <w:r>
        <w:t>かぁー! これで勝つる!</w:t>
      </w:r>
    </w:p>
    <w:p>
      <w:r>
        <w:t>Eeeek! Thanks to it, I CON win!</w:t>
      </w:r>
    </w:p>
    <w:p>
      <w:r>
        <w:t>-----Docking Minor-----</w:t>
      </w:r>
    </w:p>
    <w:p>
      <w:r>
        <w:t>https://vignette.wikia.nocookie.net/kancolle/images/2/28/Tanikaze-Docking_Minor.ogg/revision/latest?cb=20150308215851</w:t>
      </w:r>
    </w:p>
    <w:p>
      <w:r>
        <w:t>ひとっ風呂浴びてくるかなー</w:t>
      </w:r>
    </w:p>
    <w:p>
      <w:r>
        <w:t>I'm taking a bath.</w:t>
      </w:r>
    </w:p>
    <w:p>
      <w:r>
        <w:t>-----Docking Major-----</w:t>
      </w:r>
    </w:p>
    <w:p>
      <w:r>
        <w:t>https://vignette.wikia.nocookie.net/kancolle/images/3/3d/Tanikaze-Docking_Major.ogg/revision/latest?cb=20150308215856</w:t>
      </w:r>
    </w:p>
    <w:p>
      <w:r>
        <w:t>お風呂はいいよね…お風呂はさぁ…</w:t>
      </w:r>
    </w:p>
    <w:p>
      <w:r>
        <w:t>I love taking a bath... a bath...</w:t>
      </w:r>
    </w:p>
    <w:p>
      <w:r>
        <w:t>-----Docking Complete-----</w:t>
      </w:r>
    </w:p>
    <w:p>
      <w:r>
        <w:t>https://vignette.wikia.nocookie.net/kancolle/images/6/6f/Tanikaze-Docking_Complete.ogg/revision/latest?cb=20150719163904</w:t>
      </w:r>
    </w:p>
    <w:p>
      <w:r>
        <w:t>修理完了ーってかぁ…</w:t>
      </w:r>
    </w:p>
    <w:p>
      <w:r>
        <w:t>The repair is, com~plete!</w:t>
      </w:r>
    </w:p>
    <w:p>
      <w:r>
        <w:t>-----Construction-----</w:t>
      </w:r>
    </w:p>
    <w:p>
      <w:r>
        <w:t>https://vignette.wikia.nocookie.net/kancolle/images/b/b9/Tanikaze-Construction.ogg/revision/latest?cb=20150308215901</w:t>
      </w:r>
    </w:p>
    <w:p>
      <w:r>
        <w:t>新造艦が仕上がったみたい!</w:t>
      </w:r>
    </w:p>
    <w:p>
      <w:r>
        <w:t>A new ship seems to be ready!</w:t>
      </w:r>
    </w:p>
    <w:p>
      <w:r>
        <w:t>-----Returning From Sortie-----</w:t>
      </w:r>
    </w:p>
    <w:p>
      <w:r>
        <w:t>https://vignette.wikia.nocookie.net/kancolle/images/9/97/Tanikaze-Returning_From_Sortie.ogg/revision/latest?cb=20150308215905</w:t>
      </w:r>
    </w:p>
    <w:p>
      <w:r>
        <w:t>艦隊が帰投したよ、お疲れぇい!</w:t>
      </w:r>
    </w:p>
    <w:p>
      <w:r>
        <w:t>The fleet has returned! Goood job!</w:t>
      </w:r>
    </w:p>
    <w:p>
      <w:r>
        <w:t>-----Starting A Sortie-----</w:t>
      </w:r>
    </w:p>
    <w:p>
      <w:r>
        <w:t>https://vignette.wikia.nocookie.net/kancolle/images/0/03/Tanikaze-Starting_A_Sortie.ogg/revision/latest?cb=20150308215911</w:t>
      </w:r>
    </w:p>
    <w:p>
      <w:r>
        <w:t>駆逐艦、谷風! 出番だよ!</w:t>
      </w:r>
    </w:p>
    <w:p>
      <w:r>
        <w:t>Destroyer Tanikaze. It's my time!</w:t>
      </w:r>
    </w:p>
    <w:p>
      <w:r>
        <w:t>-----Battle Start-----</w:t>
      </w:r>
    </w:p>
    <w:p>
      <w:r>
        <w:t>https://vignette.wikia.nocookie.net/kancolle/images/3/32/Tanikaze-Battle_Start.ogg/revision/latest?cb=20150308215917</w:t>
      </w:r>
    </w:p>
    <w:p>
      <w:r>
        <w:t>砲雷撃戦、いっときますか!</w:t>
      </w:r>
    </w:p>
    <w:p>
      <w:r>
        <w:t>Shelling and torpedo attack, now let's start!</w:t>
      </w:r>
    </w:p>
    <w:p>
      <w:r>
        <w:t>-----D Kai-----</w:t>
      </w:r>
    </w:p>
    <w:p>
      <w:r>
        <w:t>https://vignette.wikia.nocookie.net/kancolle/images/6/64/TanikazeDKai-Battle_Start.ogg/revision/latest?cb=20181026120603</w:t>
      </w:r>
    </w:p>
    <w:p>
      <w:r>
        <w:t>?</w:t>
      </w:r>
    </w:p>
    <w:p/>
    <w:p>
      <w:r>
        <w:t>-----Attack-----</w:t>
      </w:r>
    </w:p>
    <w:p>
      <w:r>
        <w:t>https://vignette.wikia.nocookie.net/kancolle/images/3/35/Tanikaze-Attack.ogg/revision/latest?cb=20150308215922</w:t>
      </w:r>
    </w:p>
    <w:p>
      <w:r>
        <w:t>よいしょー!</w:t>
      </w:r>
    </w:p>
    <w:p>
      <w:r>
        <w:t>Hooah!</w:t>
      </w:r>
    </w:p>
    <w:p>
      <w:r>
        <w:t>-----Night Battle-----</w:t>
      </w:r>
    </w:p>
    <w:p>
      <w:r>
        <w:t>https://vignette.wikia.nocookie.net/kancolle/images/2/21/Tanikaze-Night_Battle.ogg/revision/latest?cb=20150308215928</w:t>
      </w:r>
    </w:p>
    <w:p>
      <w:r>
        <w:t>ちっくしょーめ!</w:t>
      </w:r>
    </w:p>
    <w:p>
      <w:r>
        <w:t>Heeeeeck!</w:t>
      </w:r>
    </w:p>
    <w:p>
      <w:r>
        <w:t>-----D Kai-----</w:t>
      </w:r>
    </w:p>
    <w:p>
      <w:r>
        <w:t>https://vignette.wikia.nocookie.net/kancolle/images/9/98/TanikazeDKai-Night_Battle.ogg/revision/latest?cb=20181026120732</w:t>
      </w:r>
    </w:p>
    <w:p>
      <w:r>
        <w:t>?</w:t>
      </w:r>
    </w:p>
    <w:p/>
    <w:p>
      <w:r>
        <w:t>-----Night Attack-----</w:t>
      </w:r>
    </w:p>
    <w:p>
      <w:r>
        <w:t>https://vignette.wikia.nocookie.net/kancolle/images/3/31/Tanikaze-Night_Attack.ogg/revision/latest?cb=20150308215933</w:t>
      </w:r>
    </w:p>
    <w:p>
      <w:r>
        <w:t>がってん!</w:t>
      </w:r>
    </w:p>
    <w:p>
      <w:r>
        <w:t>Roger!</w:t>
      </w:r>
    </w:p>
    <w:p>
      <w:r>
        <w:t>-----MVP-----</w:t>
      </w:r>
    </w:p>
    <w:p>
      <w:r>
        <w:t>https://vignette.wikia.nocookie.net/kancolle/images/0/0b/Tanikaze-MVP.ogg/revision/latest?cb=20150308215939</w:t>
      </w:r>
    </w:p>
    <w:p>
      <w:r>
        <w:t>こー見えて、この谷風はすばしっこいんだよ? 爆弾なんて、当たる気がしないね!</w:t>
      </w:r>
    </w:p>
    <w:p>
      <w:r>
        <w:t>Even though you may not imagine it, I Tanikaze is very alert, right? Bombs can't hit me, I suppose!</w:t>
      </w:r>
    </w:p>
    <w:p>
      <w:r>
        <w:t>-----Minor Damage 1-----</w:t>
      </w:r>
    </w:p>
    <w:p>
      <w:r>
        <w:t>https://vignette.wikia.nocookie.net/kancolle/images/1/1d/Tanikaze-Minor_Damage_1.ogg/revision/latest?cb=20150308215945</w:t>
      </w:r>
    </w:p>
    <w:p>
      <w:r>
        <w:t>なんてこった!</w:t>
      </w:r>
    </w:p>
    <w:p>
      <w:r>
        <w:t>Oh man!</w:t>
      </w:r>
    </w:p>
    <w:p>
      <w:r>
        <w:t>-----Minor Damage 2-----</w:t>
      </w:r>
    </w:p>
    <w:p>
      <w:r>
        <w:t>https://vignette.wikia.nocookie.net/kancolle/images/2/21/Tanikaze-Minor_Damage_2.ogg/revision/latest?cb=20150308215949</w:t>
      </w:r>
    </w:p>
    <w:p>
      <w:r>
        <w:t>かぁー…</w:t>
      </w:r>
    </w:p>
    <w:p>
      <w:r>
        <w:t>Eeek...</w:t>
      </w:r>
    </w:p>
    <w:p>
      <w:r>
        <w:t>-----D Kai-----</w:t>
      </w:r>
    </w:p>
    <w:p>
      <w:r>
        <w:t>https://vignette.wikia.nocookie.net/kancolle/images/a/a5/TanikazeDKai-Minor_Damage_2.ogg/revision/latest?cb=20181026120728</w:t>
      </w:r>
    </w:p>
    <w:p>
      <w:r>
        <w:t>?</w:t>
      </w:r>
    </w:p>
    <w:p/>
    <w:p>
      <w:r>
        <w:t>-----Major Damage-----</w:t>
      </w:r>
    </w:p>
    <w:p>
      <w:r>
        <w:t>https://vignette.wikia.nocookie.net/kancolle/images/f/fc/Tanikaze-Major_Damage.ogg/revision/latest?cb=20150308215955</w:t>
      </w:r>
    </w:p>
    <w:p>
      <w:r>
        <w:t>冗談じゃないよ、こんな姿、誰も見たくないんだよぉ…</w:t>
      </w:r>
    </w:p>
    <w:p>
      <w:r>
        <w:t>No kidding! Nobody wants to see a figure like this...</w:t>
      </w:r>
    </w:p>
    <w:p>
      <w:r>
        <w:t>-----Sunk-----</w:t>
      </w:r>
    </w:p>
    <w:p>
      <w:r>
        <w:t>https://vignette.wikia.nocookie.net/kancolle/images/d/d3/Tanikaze-Sunk.ogg/revision/latest?cb=20150308220001</w:t>
      </w:r>
    </w:p>
    <w:p>
      <w:r>
        <w:t>この谷風が回避、できない、とはね…仕方ない、沈んで…やる…かぁー</w:t>
      </w:r>
    </w:p>
    <w:p>
      <w:r>
        <w:t>Even I, Tanikaze can't avoid it... It can't be help. I dare... to be sunk, eek...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