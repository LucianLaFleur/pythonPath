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https://vignette.wikia.nocookie.net/kancolle/images/8/8f/Mikuma-Introduction.ogg/revision/latest?cb=20150303161741</w:t>
      </w:r>
    </w:p>
    <w:p>
      <w:r>
        <w:t>ごきげんよう、三隈です。最上さんはどこにいらっしゃるのかしら?</w:t>
      </w:r>
    </w:p>
    <w:p>
      <w:r>
        <w:t>Greetings, I'm Mikuma. I wonder where Mogami could be hiding?</w:t>
      </w:r>
    </w:p>
    <w:p>
      <w:r>
        <w:t>-----Kai-----</w:t>
      </w:r>
    </w:p>
    <w:p>
      <w:r>
        <w:t>https://vignette.wikia.nocookie.net/kancolle/images/a/ad/MikumaKai-Introduction.ogg/revision/latest?cb=20150303163239</w:t>
      </w:r>
    </w:p>
    <w:p>
      <w:r>
        <w:t>提督、三隈、新型になりましたよ</w:t>
      </w:r>
    </w:p>
    <w:p>
      <w:r>
        <w:t>Admiral, I've attained a new form!</w:t>
      </w:r>
    </w:p>
    <w:p>
      <w:r>
        <w:t>-----Library-----</w:t>
      </w:r>
    </w:p>
    <w:p>
      <w:r>
        <w:t>https://vignette.wikia.nocookie.net/kancolle/images/7/7b/Mikuma-Library.ogg/revision/latest?cb=20150303161752</w:t>
      </w:r>
    </w:p>
    <w:p>
      <w:r>
        <w:t>最上型1番艦のモガミンとは、とっても仲がいいのだけれど、仲が良すぎて彼女とは衝突することも多いの…ええ、そう…物理的に…私はちゃんと前見てるのよ?</w:t>
      </w:r>
    </w:p>
    <w:p>
      <w:r>
        <w:t>I get along very well with Mogamin, the first ship in the Mogami class, but we get along too well sometimes and collide often...Yeah... literally... I do watch where I'm going, okay?</w:t>
      </w:r>
    </w:p>
    <w:p>
      <w:r>
        <w:t>-----Secretary 1-----</w:t>
      </w:r>
    </w:p>
    <w:p>
      <w:r>
        <w:t>https://vignette.wikia.nocookie.net/kancolle/images/9/9b/Mikuma-Secretary_1.ogg/revision/latest?cb=20150303161801</w:t>
      </w:r>
    </w:p>
    <w:p>
      <w:r>
        <w:t>提督、今日も頑張りましょうね</w:t>
      </w:r>
    </w:p>
    <w:p>
      <w:r>
        <w:t>Admiral, let's do our best today as well.</w:t>
      </w:r>
    </w:p>
    <w:p>
      <w:r>
        <w:t>-----Kai-----</w:t>
      </w:r>
    </w:p>
    <w:p>
      <w:r>
        <w:t>https://vignette.wikia.nocookie.net/kancolle/images/d/d7/MikumaKai-Secretary_1.ogg/revision/latest?cb=20150303163210</w:t>
      </w:r>
    </w:p>
    <w:p>
      <w:r>
        <w:t>今までの私と、同じと思ってもらっては困ります。</w:t>
      </w:r>
    </w:p>
    <w:p>
      <w:r>
        <w:t>I will be troubled if you believe that I am the same as before.</w:t>
      </w:r>
    </w:p>
    <w:p>
      <w:r>
        <w:t>-----Secretary 2-----</w:t>
      </w:r>
    </w:p>
    <w:p>
      <w:r>
        <w:t>https://vignette.wikia.nocookie.net/kancolle/images/7/73/Mikuma-Secretary_2.ogg/revision/latest?cb=20150303161807</w:t>
      </w:r>
    </w:p>
    <w:p>
      <w:r>
        <w:t>提督、準備はよろしくて?</w:t>
      </w:r>
    </w:p>
    <w:p>
      <w:r>
        <w:t>Admiral, are the preparations complete?</w:t>
      </w:r>
    </w:p>
    <w:p>
      <w:r>
        <w:t>-----Kai-----</w:t>
      </w:r>
    </w:p>
    <w:p>
      <w:r>
        <w:t>https://vignette.wikia.nocookie.net/kancolle/images/b/bd/MikumaKai-Secretary_2.ogg/revision/latest?cb=20150303163216</w:t>
      </w:r>
    </w:p>
    <w:p>
      <w:r>
        <w:t>これでやっとモガミンに追いつけそう</w:t>
      </w:r>
    </w:p>
    <w:p>
      <w:r>
        <w:t>With this, I'll surely catch up to Mogamin.</w:t>
      </w:r>
    </w:p>
    <w:p>
      <w:r>
        <w:t>-----Secretary 3-----</w:t>
      </w:r>
    </w:p>
    <w:p>
      <w:r>
        <w:t>https://vignette.wikia.nocookie.net/kancolle/images/b/be/Mikuma-Secretary_3.ogg/revision/latest?cb=20150303161821</w:t>
      </w:r>
    </w:p>
    <w:p>
      <w:r>
        <w:t>提督、近いです、近いですよぉ</w:t>
      </w:r>
    </w:p>
    <w:p>
      <w:r>
        <w:t>Admiral, you're too close, too clooose.</w:t>
      </w:r>
    </w:p>
    <w:p>
      <w:r>
        <w:t>-----Kai-----</w:t>
      </w:r>
    </w:p>
    <w:p>
      <w:r>
        <w:t>https://vignette.wikia.nocookie.net/kancolle/images/0/0e/MikumaKai-Secretary_3.ogg/revision/latest?cb=20150303163222</w:t>
      </w:r>
    </w:p>
    <w:p>
      <w:r>
        <w:t>提督、航空甲板返してくださらないかしら</w:t>
      </w:r>
    </w:p>
    <w:p>
      <w:r>
        <w:t>Admiral, I wonder if you could please return my flight deck?</w:t>
      </w:r>
    </w:p>
    <w:p>
      <w:r>
        <w:t>-----Idle-----</w:t>
      </w:r>
    </w:p>
    <w:p>
      <w:r>
        <w:t>https://vignette.wikia.nocookie.net/kancolle/images/c/cc/Mikuma-Idle.ogg/revision/latest?cb=20150303161843</w:t>
      </w:r>
    </w:p>
    <w:p>
      <w:r>
        <w:t>提督ったら……三隈、忘れられたかと思いましたわ</w:t>
      </w:r>
    </w:p>
    <w:p>
      <w:r>
        <w:t>Really, Admiral... I thought you've forgotten about me.</w:t>
      </w:r>
    </w:p>
    <w:p>
      <w:r>
        <w:t>-----Secretary Married-----</w:t>
      </w:r>
    </w:p>
    <w:p>
      <w:r>
        <w:t>https://vignette.wikia.nocookie.net/kancolle/images/8/83/Mikuma-Secretary_Married.ogg/revision/latest?cb=20150303161853</w:t>
      </w:r>
    </w:p>
    <w:p>
      <w:r>
        <w:t>三隈、かならず御恩はお返ししますね。</w:t>
      </w:r>
    </w:p>
    <w:p>
      <w:r>
        <w:t>I'll certainly repay this kindness.</w:t>
      </w:r>
    </w:p>
    <w:p>
      <w:r>
        <w:t>-----Wedding-----</w:t>
      </w:r>
    </w:p>
    <w:p>
      <w:r>
        <w:t>https://vignette.wikia.nocookie.net/kancolle/images/0/03/Mikuma-Wedding.ogg/revision/latest?cb=20150303161902</w:t>
      </w:r>
    </w:p>
    <w:p>
      <w:r>
        <w:t>提督、三隈をここまで大切に育てて頂いて、本当に感謝の気持ちでいっぱいです。あ、あの…もしよかったらこの後も三隈と一緒に…くまりんこ!</w:t>
      </w:r>
    </w:p>
    <w:p>
      <w:r>
        <w:t>Admiral, for taking such great care of me up until now, my gratitude is boundless.  Umm.. If it's okay, afterwards, together with Mikuma…. Kumarinko!</w:t>
      </w:r>
    </w:p>
    <w:p>
      <w:r>
        <w:t>-----Looking At Scores-----</w:t>
      </w:r>
    </w:p>
    <w:p>
      <w:r>
        <w:t>https://vignette.wikia.nocookie.net/kancolle/images/b/bb/Mikuma-Looking_At_Scores.ogg/revision/latest?cb=20150303161911</w:t>
      </w:r>
    </w:p>
    <w:p>
      <w:r>
        <w:t>まあ! 提督の情報ですの? 三隈も見てもいいかしら</w:t>
      </w:r>
    </w:p>
    <w:p>
      <w:r>
        <w:t>Well! Intelligence for the Admiral? Would I be able to see it too, I wonder?</w:t>
      </w:r>
    </w:p>
    <w:p>
      <w:r>
        <w:t>-----Kai-----</w:t>
      </w:r>
    </w:p>
    <w:p>
      <w:r>
        <w:t>https://vignette.wikia.nocookie.net/kancolle/images/4/4f/MikumaKai-Looking_At_Scores.ogg/revision/latest?cb=20150303163152</w:t>
      </w:r>
    </w:p>
    <w:p>
      <w:r>
        <w:t>まあ! まぁ!新しい情報ですの?見てもいい?</w:t>
      </w:r>
    </w:p>
    <w:p>
      <w:r>
        <w:t>Well, well! A new communique? Can I see it?</w:t>
      </w:r>
    </w:p>
    <w:p>
      <w:r>
        <w:t>-----Joining A Fleet-----</w:t>
      </w:r>
    </w:p>
    <w:p>
      <w:r>
        <w:t>https://vignette.wikia.nocookie.net/kancolle/images/b/bb/Mikuma-Joining_A_Fleet.ogg/revision/latest?cb=20150303161919</w:t>
      </w:r>
    </w:p>
    <w:p>
      <w:r>
        <w:t>はい! 提督、三隈がご一緒しましょう!</w:t>
      </w:r>
    </w:p>
    <w:p>
      <w:r>
        <w:t>Yes! Admiral, let's go together!</w:t>
      </w:r>
    </w:p>
    <w:p>
      <w:r>
        <w:t>-----Kai-----</w:t>
      </w:r>
    </w:p>
    <w:p>
      <w:r>
        <w:t>https://vignette.wikia.nocookie.net/kancolle/images/3/30/MikumaKai-Joining_A_Fleet.ogg/revision/latest?cb=20150303163127</w:t>
      </w:r>
    </w:p>
    <w:p>
      <w:r>
        <w:t>航空巡洋艦三隈、出撃しますわ</w:t>
      </w:r>
    </w:p>
    <w:p>
      <w:r>
        <w:t>Aviation cruiser Mikuma, setting off!</w:t>
      </w:r>
    </w:p>
    <w:p>
      <w:r>
        <w:t>-----Equipment 1-----</w:t>
      </w:r>
    </w:p>
    <w:p>
      <w:r>
        <w:t>https://vignette.wikia.nocookie.net/kancolle/images/8/87/Mikuma-Equipment_1.ogg/revision/latest?cb=20150427044144</w:t>
      </w:r>
    </w:p>
    <w:p>
      <w:r>
        <w:t>三隈、嬉しい! ……み……くま!</w:t>
      </w:r>
    </w:p>
    <w:p>
      <w:r>
        <w:t>I'm so happy! Mi... kuma!</w:t>
      </w:r>
    </w:p>
    <w:p>
      <w:r>
        <w:t>-----Kai-----</w:t>
      </w:r>
    </w:p>
    <w:p>
      <w:r>
        <w:t>https://vignette.wikia.nocookie.net/kancolle/images/1/13/MikumaKai-Equipment_1.ogg/revision/latest?cb=20150823205329</w:t>
      </w:r>
    </w:p>
    <w:p>
      <w:r>
        <w:t>素敵な装備ですわ</w:t>
      </w:r>
    </w:p>
    <w:p>
      <w:r>
        <w:t>That's some lovely equipment.</w:t>
      </w:r>
    </w:p>
    <w:p>
      <w:r>
        <w:t>-----Equipment 2-----</w:t>
      </w:r>
    </w:p>
    <w:p>
      <w:r>
        <w:t>https://vignette.wikia.nocookie.net/kancolle/images/a/a0/Mikuma-Equipment_2.ogg/revision/latest?cb=20150303161933</w:t>
      </w:r>
    </w:p>
    <w:p>
      <w:r>
        <w:t>提督、ご覧頂けて? 三隈に似合う?</w:t>
      </w:r>
    </w:p>
    <w:p>
      <w:r>
        <w:t>Admiral, how does it look? Does it suit me?</w:t>
      </w:r>
    </w:p>
    <w:p>
      <w:r>
        <w:t>-----Kai-----</w:t>
      </w:r>
    </w:p>
    <w:p>
      <w:r>
        <w:t>https://vignette.wikia.nocookie.net/kancolle/images/1/14/MikumaKai-Equipment_2.ogg/revision/latest?cb=20150823205330</w:t>
      </w:r>
    </w:p>
    <w:p>
      <w:r>
        <w:t>くまりんこ。…あらやだ…</w:t>
      </w:r>
    </w:p>
    <w:p>
      <w:r>
        <w:t>Kumarinko. ...wait, no...</w:t>
      </w:r>
    </w:p>
    <w:p>
      <w:r>
        <w:t>-----Equipment 3-----</w:t>
      </w:r>
    </w:p>
    <w:p>
      <w:r>
        <w:t>https://vignette.wikia.nocookie.net/kancolle/images/3/3a/Mikuma-Equipment_3.ogg/revision/latest?cb=20150303161940</w:t>
      </w:r>
    </w:p>
    <w:p>
      <w:r>
        <w:t>私がくまくま言ったって、いいわよね?</w:t>
      </w:r>
    </w:p>
    <w:p>
      <w:r>
        <w:t>Would it be alright if I said 'Kumakuma'?</w:t>
      </w:r>
    </w:p>
    <w:p>
      <w:r>
        <w:t>-----Kai-----</w:t>
      </w:r>
    </w:p>
    <w:p>
      <w:r>
        <w:t>https://vignette.wikia.nocookie.net/kancolle/images/6/61/MikumaKai-Equipment_3.ogg/revision/latest?cb=20150303163114</w:t>
      </w:r>
    </w:p>
    <w:p>
      <w:r>
        <w:t>私がくまくま言ったって、いいわよね?</w:t>
      </w:r>
    </w:p>
    <w:p>
      <w:r>
        <w:t>Would it be alright if I said 'Kumakuma'?</w:t>
      </w:r>
    </w:p>
    <w:p>
      <w:r>
        <w:t>-----Supply-----</w:t>
      </w:r>
    </w:p>
    <w:p>
      <w:r>
        <w:t>https://vignette.wikia.nocookie.net/kancolle/images/2/2e/Mikuma-Supply.ogg/revision/latest?cb=20150303161953</w:t>
      </w:r>
    </w:p>
    <w:p>
      <w:r>
        <w:t>三隈、感謝いたします</w:t>
      </w:r>
    </w:p>
    <w:p>
      <w:r>
        <w:t>You have my thanks.</w:t>
      </w:r>
    </w:p>
    <w:p>
      <w:r>
        <w:t>-----Docking Minor-----</w:t>
      </w:r>
    </w:p>
    <w:p>
      <w:r>
        <w:t>https://vignette.wikia.nocookie.net/kancolle/images/9/9d/Mikuma-Docking_Minor.ogg/revision/latest?cb=20150303162000</w:t>
      </w:r>
    </w:p>
    <w:p>
      <w:r>
        <w:t>ありがとう、これで十分です。</w:t>
      </w:r>
    </w:p>
    <w:p>
      <w:r>
        <w:t>Thank you, this is sufficient.</w:t>
      </w:r>
    </w:p>
    <w:p>
      <w:r>
        <w:t>-----Kai-----</w:t>
      </w:r>
    </w:p>
    <w:p>
      <w:r>
        <w:t>https://vignette.wikia.nocookie.net/kancolle/images/3/3d/MikumaKai-Docking_Minor.ogg/revision/latest?cb=20150303163029</w:t>
      </w:r>
    </w:p>
    <w:p>
      <w:r>
        <w:t>航空甲板は特に大事にお願いしますね。</w:t>
      </w:r>
    </w:p>
    <w:p>
      <w:r>
        <w:t>Please take special care with my flight deck.</w:t>
      </w:r>
    </w:p>
    <w:p>
      <w:r>
        <w:t>-----Docking Major-----</w:t>
      </w:r>
    </w:p>
    <w:p>
      <w:r>
        <w:t>https://vignette.wikia.nocookie.net/kancolle/images/4/42/Mikuma-Docking_Major.ogg/revision/latest?cb=20150303162006</w:t>
      </w:r>
    </w:p>
    <w:p>
      <w:r>
        <w:t>三隈少しだけ寝かせていただきますね。</w:t>
      </w:r>
    </w:p>
    <w:p>
      <w:r>
        <w:t>I will just take a short break...</w:t>
      </w:r>
    </w:p>
    <w:p>
      <w:r>
        <w:t>-----Kai-----</w:t>
      </w:r>
    </w:p>
    <w:p>
      <w:r>
        <w:t>https://vignette.wikia.nocookie.net/kancolle/images/7/72/MikumaKai-Docking_Major.ogg/revision/latest?cb=20150303163039</w:t>
      </w:r>
    </w:p>
    <w:p>
      <w:r>
        <w:t>モガミンとぶつかった所…やっと治ったと思ったのに…また入渠なの…</w:t>
      </w:r>
    </w:p>
    <w:p>
      <w:r>
        <w:t>Even though  I though I fixed where Mogamin hit me.... I'm back in the dock...</w:t>
      </w:r>
    </w:p>
    <w:p>
      <w:r>
        <w:t>-----Docking Complete-----</w:t>
      </w:r>
    </w:p>
    <w:p>
      <w:r>
        <w:t>https://vignette.wikia.nocookie.net/kancolle/images/b/b7/Mikuma-Docking_Complete.ogg/revision/latest?cb=20150719163656</w:t>
      </w:r>
    </w:p>
    <w:p>
      <w:r>
        <w:t>修理が終わったようですね。</w:t>
      </w:r>
    </w:p>
    <w:p>
      <w:r>
        <w:t>It seems the repair has completed.</w:t>
      </w:r>
    </w:p>
    <w:p>
      <w:r>
        <w:t>-----Kai-----</w:t>
      </w:r>
    </w:p>
    <w:p>
      <w:r>
        <w:t>https://vignette.wikia.nocookie.net/kancolle/images/b/b8/MikumaKai-Docking_Complete.ogg/revision/latest?cb=20150823205339</w:t>
      </w:r>
    </w:p>
    <w:p>
      <w:r>
        <w:t>修理が完了したとのご報告ですわ。</w:t>
      </w:r>
    </w:p>
    <w:p>
      <w:r>
        <w:t>Reporting that the repair has been completed.</w:t>
      </w:r>
    </w:p>
    <w:p>
      <w:r>
        <w:t>-----Construction-----</w:t>
      </w:r>
    </w:p>
    <w:p>
      <w:r>
        <w:t>https://vignette.wikia.nocookie.net/kancolle/images/7/7f/Mikuma-Construction.ogg/revision/latest?cb=20150303162014</w:t>
      </w:r>
    </w:p>
    <w:p>
      <w:r>
        <w:t>新人さん? 素敵な方だといいですね</w:t>
      </w:r>
    </w:p>
    <w:p>
      <w:r>
        <w:t>A newcomer? It would be good if they were a good one.</w:t>
      </w:r>
    </w:p>
    <w:p>
      <w:r>
        <w:t>-----Kai-----</w:t>
      </w:r>
    </w:p>
    <w:p>
      <w:r>
        <w:t>https://vignette.wikia.nocookie.net/kancolle/images/6/6b/MikumaKai-Construction.ogg/revision/latest?cb=20150823205348</w:t>
      </w:r>
    </w:p>
    <w:p>
      <w:r>
        <w:t>新艦完成のご連絡ですわ</w:t>
      </w:r>
    </w:p>
    <w:p>
      <w:r>
        <w:t>I am informing you that a new ship has been completed.</w:t>
      </w:r>
    </w:p>
    <w:p>
      <w:r>
        <w:t>-----Returning From Sortie-----</w:t>
      </w:r>
    </w:p>
    <w:p>
      <w:r>
        <w:t>https://vignette.wikia.nocookie.net/kancolle/images/9/90/Mikuma-Returning_From_Sortie.ogg/revision/latest?cb=20150303162023</w:t>
      </w:r>
    </w:p>
    <w:p>
      <w:r>
        <w:t>艦隊が無事帰投しましたわ。ふぅ……</w:t>
      </w:r>
    </w:p>
    <w:p>
      <w:r>
        <w:t>The fleet has returned safely. Phew...</w:t>
      </w:r>
    </w:p>
    <w:p>
      <w:r>
        <w:t>-----Kai-----</w:t>
      </w:r>
    </w:p>
    <w:p>
      <w:r>
        <w:t>https://vignette.wikia.nocookie.net/kancolle/images/b/b9/MikumaKai-Returning_From_Sortie.ogg/revision/latest?cb=20150303163507</w:t>
      </w:r>
    </w:p>
    <w:p>
      <w:r>
        <w:t>艦隊が無事に帰還できました、よかった…</w:t>
      </w:r>
    </w:p>
    <w:p>
      <w:r>
        <w:t>The fleet has returned safely, thank goodness...</w:t>
      </w:r>
    </w:p>
    <w:p>
      <w:r>
        <w:t>-----Starting A Sortie-----</w:t>
      </w:r>
    </w:p>
    <w:p>
      <w:r>
        <w:t>https://vignette.wikia.nocookie.net/kancolle/images/0/0f/Mikuma-Starting_A_Sortie.ogg/revision/latest?cb=20150303162031</w:t>
      </w:r>
    </w:p>
    <w:p>
      <w:r>
        <w:t>モガミンはどこ? 彼女には気をつけないと……</w:t>
      </w:r>
    </w:p>
    <w:p>
      <w:r>
        <w:t>Where is Mogamin? I always have to watch out for her...</w:t>
      </w:r>
    </w:p>
    <w:p>
      <w:r>
        <w:t>-----Kai-----</w:t>
      </w:r>
    </w:p>
    <w:p>
      <w:r>
        <w:t>https://vignette.wikia.nocookie.net/kancolle/images/0/0b/MikumaKai-Starting_A_Sortie.ogg/revision/latest?cb=20150303162722</w:t>
      </w:r>
    </w:p>
    <w:p>
      <w:r>
        <w:t>モガミンにも見せたいですわ、三隈の晴れ舞台!</w:t>
      </w:r>
    </w:p>
    <w:p>
      <w:r>
        <w:t>I want Mogamin to see this, my big performance!</w:t>
      </w:r>
    </w:p>
    <w:p>
      <w:r>
        <w:t>-----Battle Start-----</w:t>
      </w:r>
    </w:p>
    <w:p>
      <w:r>
        <w:t>https://vignette.wikia.nocookie.net/kancolle/images/1/15/Mikuma-Battle_Start.ogg/revision/latest?cb=20150303162040</w:t>
      </w:r>
    </w:p>
    <w:p>
      <w:r>
        <w:t>さて、砲雷撃戦、始めますわ!</w:t>
      </w:r>
    </w:p>
    <w:p>
      <w:r>
        <w:t>All right, surface action, commence!</w:t>
      </w:r>
    </w:p>
    <w:p>
      <w:r>
        <w:t>-----Kai-----</w:t>
      </w:r>
    </w:p>
    <w:p>
      <w:r>
        <w:t>https://vignette.wikia.nocookie.net/kancolle/images/c/cb/MikumaKai-Battle_Start.ogg/revision/latest?cb=20150303162612</w:t>
      </w:r>
    </w:p>
    <w:p>
      <w:r>
        <w:t>さぁ、三隈の立体的な航空砲雷撃戦、始めますわ!</w:t>
      </w:r>
    </w:p>
    <w:p>
      <w:r>
        <w:t>Well now, lets begin my three-dimensional air AND surface actions!</w:t>
      </w:r>
    </w:p>
    <w:p>
      <w:r>
        <w:t>-----Air Battle (Kai)-----</w:t>
      </w:r>
    </w:p>
    <w:p>
      <w:r>
        <w:t>https://vignette.wikia.nocookie.net/kancolle/images/b/b4/MikumaKai-Air_Battle.ogg/revision/latest?cb=20150825181455</w:t>
      </w:r>
    </w:p>
    <w:p>
      <w:r>
        <w:t>そして砲撃戦です! ミ……クマ!</w:t>
      </w:r>
    </w:p>
    <w:p>
      <w:r>
        <w:t>Next, the bombardment phase... Mi... Kuma!</w:t>
      </w:r>
    </w:p>
    <w:p>
      <w:r>
        <w:t>-----Attack-----</w:t>
      </w:r>
    </w:p>
    <w:p>
      <w:r>
        <w:t>https://vignette.wikia.nocookie.net/kancolle/images/c/cc/Mikuma-Attack.ogg/revision/latest?cb=20150303162047</w:t>
      </w:r>
    </w:p>
    <w:p>
      <w:r>
        <w:t>撃ち方、はじめ!</w:t>
      </w:r>
    </w:p>
    <w:p>
      <w:r>
        <w:t>Targeting, fire!</w:t>
      </w:r>
    </w:p>
    <w:p>
      <w:r>
        <w:t>-----Kai-----</w:t>
      </w:r>
    </w:p>
    <w:p>
      <w:r>
        <w:t>https://vignette.wikia.nocookie.net/kancolle/images/d/d5/MikumaKai-Attack.ogg/revision/latest?cb=20150825181339</w:t>
      </w:r>
    </w:p>
    <w:p>
      <w:r>
        <w:t>航空部隊の皆さん、お願いします!</w:t>
      </w:r>
    </w:p>
    <w:p>
      <w:r>
        <w:t>Seaplanes, I'll leave this to you.</w:t>
      </w:r>
    </w:p>
    <w:p>
      <w:r>
        <w:t>-----Night Battle-----</w:t>
      </w:r>
    </w:p>
    <w:p>
      <w:r>
        <w:t>https://vignette.wikia.nocookie.net/kancolle/images/f/f2/Mikuma-Night_Battle.ogg/revision/latest?cb=20150303162054</w:t>
      </w:r>
    </w:p>
    <w:p>
      <w:r>
        <w:t>夜戦も三隈の十八番なの!</w:t>
      </w:r>
    </w:p>
    <w:p>
      <w:r>
        <w:t>Night battles are my specialty, you know!</w:t>
      </w:r>
    </w:p>
    <w:p>
      <w:r>
        <w:t>-----Kai-----</w:t>
      </w:r>
    </w:p>
    <w:p>
      <w:r>
        <w:t>https://vignette.wikia.nocookie.net/kancolle/images/2/27/MikumaKai-Night_Battle.ogg/revision/latest?cb=20150303162335</w:t>
      </w:r>
    </w:p>
    <w:p>
      <w:r>
        <w:t>本当は夜はちょっと怖いけれど…</w:t>
      </w:r>
    </w:p>
    <w:p>
      <w:r>
        <w:t>To be honest, nighttime is a little scary...</w:t>
      </w:r>
    </w:p>
    <w:p>
      <w:r>
        <w:t>-----Night Attack-----</w:t>
      </w:r>
    </w:p>
    <w:p>
      <w:r>
        <w:t>https://vignette.wikia.nocookie.net/kancolle/images/a/ad/Mikuma-Night_Attack.ogg/revision/latest?cb=20150303162102</w:t>
      </w:r>
    </w:p>
    <w:p>
      <w:r>
        <w:t>くまりんこ!</w:t>
      </w:r>
    </w:p>
    <w:p>
      <w:r>
        <w:t>Kumarinko!</w:t>
      </w:r>
    </w:p>
    <w:p>
      <w:r>
        <w:t>-----Kai-----</w:t>
      </w:r>
    </w:p>
    <w:p>
      <w:r>
        <w:t>https://vignette.wikia.nocookie.net/kancolle/images/f/f5/MikumaKai-Night_Attack.ogg/revision/latest?cb=20150823205358</w:t>
      </w:r>
    </w:p>
    <w:p>
      <w:r>
        <w:t>そして砲撃戦です! ミ……クマ!</w:t>
      </w:r>
    </w:p>
    <w:p>
      <w:r>
        <w:t>Next, the bombardment phase... Mi... Kuma!</w:t>
      </w:r>
    </w:p>
    <w:p>
      <w:r>
        <w:t>-----MVP-----</w:t>
      </w:r>
    </w:p>
    <w:p>
      <w:r>
        <w:t>https://vignette.wikia.nocookie.net/kancolle/images/d/d2/Mikuma-MVP.ogg/revision/latest?cb=20150303162112</w:t>
      </w:r>
    </w:p>
    <w:p>
      <w:r>
        <w:t>提督が三隈を選んでくれたから、活躍できました! お礼、申し上げますね</w:t>
      </w:r>
    </w:p>
    <w:p>
      <w:r>
        <w:t>Because the Admiral chose me, I could do my best! I humbly accept your gratitude.</w:t>
      </w:r>
    </w:p>
    <w:p>
      <w:r>
        <w:t>-----Minor Damage 1-----</w:t>
      </w:r>
    </w:p>
    <w:p>
      <w:r>
        <w:t>https://vignette.wikia.nocookie.net/kancolle/images/3/37/Mikuma-Minor_Damage_1.ogg/revision/latest?cb=20150303162155</w:t>
      </w:r>
    </w:p>
    <w:p>
      <w:r>
        <w:t>いくら三隈でも怒ります!</w:t>
      </w:r>
    </w:p>
    <w:p>
      <w:r>
        <w:t>Just how angry will you make me!</w:t>
      </w:r>
    </w:p>
    <w:p>
      <w:r>
        <w:t>-----Minor Damage 2-----</w:t>
      </w:r>
    </w:p>
    <w:p>
      <w:r>
        <w:t>https://vignette.wikia.nocookie.net/kancolle/images/6/6a/Mikuma-Minor_Damage_2.ogg/revision/latest?cb=20150303162201</w:t>
      </w:r>
    </w:p>
    <w:p>
      <w:r>
        <w:t>失礼な方達ね!</w:t>
      </w:r>
    </w:p>
    <w:p>
      <w:r>
        <w:t>Such impertinent fellows..!</w:t>
      </w:r>
    </w:p>
    <w:p>
      <w:r>
        <w:t>-----Major Damage-----</w:t>
      </w:r>
    </w:p>
    <w:p>
      <w:r>
        <w:t>https://vignette.wikia.nocookie.net/kancolle/images/e/e5/Mikuma-Major_Damage.ogg/revision/latest?cb=20150303162210</w:t>
      </w:r>
    </w:p>
    <w:p>
      <w:r>
        <w:t>ああ…、くまりんこのお洋服が!ひどすぎますわ。</w:t>
      </w:r>
    </w:p>
    <w:p>
      <w:r>
        <w:t>Aaa... Kumarinko's clothes..! That's too much!</w:t>
      </w:r>
    </w:p>
    <w:p>
      <w:r>
        <w:t>-----Sunk-----</w:t>
      </w:r>
    </w:p>
    <w:p>
      <w:r>
        <w:t>https://vignette.wikia.nocookie.net/kancolle/images/3/36/Mikuma-Sunk.ogg/revision/latest?cb=20150303162218</w:t>
      </w:r>
    </w:p>
    <w:p>
      <w:r>
        <w:t>お願い…見ないで…沈むところなんて、誰にも見られたくはないの…</w:t>
      </w:r>
    </w:p>
    <w:p>
      <w:r>
        <w:t>Please... Don't look... I don't want anyone... To see me while I sink...</w:t>
      </w:r>
    </w:p>
    <w:p>
      <w:r>
        <w:t>-----00:00-----</w:t>
      </w:r>
    </w:p>
    <w:p>
      <w:r>
        <w:t>https://vignette.wikia.nocookie.net/kancolle/images/5/5f/Mikuma-00.ogg/revision/latest?cb=20150321224918</w:t>
      </w:r>
    </w:p>
    <w:p>
      <w:r>
        <w:t>マルマルマルマル。日付が変わりましたわ。</w:t>
      </w:r>
    </w:p>
    <w:p>
      <w:r>
        <w:t>0000. The date has changed.</w:t>
      </w:r>
    </w:p>
    <w:p>
      <w:r>
        <w:t>-----01:00-----</w:t>
      </w:r>
    </w:p>
    <w:p>
      <w:r>
        <w:t>https://vignette.wikia.nocookie.net/kancolle/images/1/1e/Mikuma-01.ogg/revision/latest?cb=20150321224923</w:t>
      </w:r>
    </w:p>
    <w:p>
      <w:r>
        <w:t>マルヒトマルマル。提督、今夜は夜更かししちゃいます?</w:t>
      </w:r>
    </w:p>
    <w:p>
      <w:r>
        <w:t>0100. Admiral, are you you going to be staying up late tonight?</w:t>
      </w:r>
    </w:p>
    <w:p>
      <w:r>
        <w:t>-----02:00-----</w:t>
      </w:r>
    </w:p>
    <w:p>
      <w:r>
        <w:t>https://vignette.wikia.nocookie.net/kancolle/images/4/43/Mikuma-02.ogg/revision/latest?cb=20150321224928</w:t>
      </w:r>
    </w:p>
    <w:p>
      <w:r>
        <w:t>提督、起きてますか?マルフタマルマルです。</w:t>
      </w:r>
    </w:p>
    <w:p>
      <w:r>
        <w:t>Admiral, are you awake? It's 0200.</w:t>
      </w:r>
    </w:p>
    <w:p>
      <w:r>
        <w:t>-----03:00-----</w:t>
      </w:r>
    </w:p>
    <w:p>
      <w:r>
        <w:t>https://vignette.wikia.nocookie.net/kancolle/images/5/53/Mikuma-03.ogg/revision/latest?cb=20150321224934</w:t>
      </w:r>
    </w:p>
    <w:p>
      <w:r>
        <w:t>マルサンマルマル。暗闇は…怖いですぅ。</w:t>
      </w:r>
    </w:p>
    <w:p>
      <w:r>
        <w:t>0300. The dark... is scary...</w:t>
      </w:r>
    </w:p>
    <w:p>
      <w:r>
        <w:t>-----04:00-----</w:t>
      </w:r>
    </w:p>
    <w:p>
      <w:r>
        <w:t>https://vignette.wikia.nocookie.net/kancolle/images/7/7c/Mikuma-04.ogg/revision/latest?cb=20150321224938</w:t>
      </w:r>
    </w:p>
    <w:p>
      <w:r>
        <w:t>マルヨンマルマルになりました。提督、もういい加減に寝ましょ?</w:t>
      </w:r>
    </w:p>
    <w:p>
      <w:r>
        <w:t>It is now 0400. Admiral, why don't you just go to bed?</w:t>
      </w:r>
    </w:p>
    <w:p>
      <w:r>
        <w:t>-----05:00-----</w:t>
      </w:r>
    </w:p>
    <w:p>
      <w:r>
        <w:t>https://vignette.wikia.nocookie.net/kancolle/images/4/4d/Mikuma-05.ogg/revision/latest?cb=20150321224944</w:t>
      </w:r>
    </w:p>
    <w:p>
      <w:r>
        <w:t>マルゴーマルマルです。提督、頑張りすぎると体に障ります。</w:t>
      </w:r>
    </w:p>
    <w:p>
      <w:r>
        <w:t>It's 0500. Admiral, if you work too hard, you damage your body.</w:t>
      </w:r>
    </w:p>
    <w:p>
      <w:r>
        <w:t>-----06:00-----</w:t>
      </w:r>
    </w:p>
    <w:p>
      <w:r>
        <w:t>https://vignette.wikia.nocookie.net/kancolle/images/f/fe/Mikuma-06.ogg/revision/latest?cb=20150321224949</w:t>
      </w:r>
    </w:p>
    <w:p>
      <w:r>
        <w:t>マルロクマルマル。朝です。おはようございます。</w:t>
      </w:r>
    </w:p>
    <w:p>
      <w:r>
        <w:t>0600. The sun's up. Good morning.</w:t>
      </w:r>
    </w:p>
    <w:p>
      <w:r>
        <w:t>-----07:00-----</w:t>
      </w:r>
    </w:p>
    <w:p>
      <w:r>
        <w:t>https://vignette.wikia.nocookie.net/kancolle/images/b/b0/Mikuma-07.ogg/revision/latest?cb=20150321224954</w:t>
      </w:r>
    </w:p>
    <w:p>
      <w:r>
        <w:t>マルナナマルマル。提督、朝ご飯はなんになさいますか?</w:t>
      </w:r>
    </w:p>
    <w:p>
      <w:r>
        <w:t>0700. Admiral, what would you like for breakfast?</w:t>
      </w:r>
    </w:p>
    <w:p>
      <w:r>
        <w:t>-----08:00-----</w:t>
      </w:r>
    </w:p>
    <w:p>
      <w:r>
        <w:t>https://vignette.wikia.nocookie.net/kancolle/images/8/86/Mikuma-08.ogg/revision/latest?cb=20150321224959</w:t>
      </w:r>
    </w:p>
    <w:p>
      <w:r>
        <w:t>マルハチマルマルです。今日も三隈とがんばりましょ?</w:t>
      </w:r>
    </w:p>
    <w:p>
      <w:r>
        <w:t>0800. Let's do our best together today as well, okay?</w:t>
      </w:r>
    </w:p>
    <w:p>
      <w:r>
        <w:t>-----09:00-----</w:t>
      </w:r>
    </w:p>
    <w:p>
      <w:r>
        <w:t>https://vignette.wikia.nocookie.net/kancolle/images/f/f0/Mikuma-09.ogg/revision/latest?cb=20150321225004</w:t>
      </w:r>
    </w:p>
    <w:p>
      <w:r>
        <w:t>マルキュウマルマル。今日はどの辺に行きましょうか?</w:t>
      </w:r>
    </w:p>
    <w:p>
      <w:r>
        <w:t>0900. Where should be go today?</w:t>
      </w:r>
    </w:p>
    <w:p>
      <w:r>
        <w:t>-----10:00-----</w:t>
      </w:r>
    </w:p>
    <w:p>
      <w:r>
        <w:t>https://vignette.wikia.nocookie.net/kancolle/images/3/37/Mikuma-10.ogg/revision/latest?cb=20150321225009</w:t>
      </w:r>
    </w:p>
    <w:p>
      <w:r>
        <w:t>提督、頑張ってますね!ヒトマルマルマルです。</w:t>
      </w:r>
    </w:p>
    <w:p>
      <w:r>
        <w:t>Admiral, do your best! It's 1000.</w:t>
      </w:r>
    </w:p>
    <w:p>
      <w:r>
        <w:t>-----11:00-----</w:t>
      </w:r>
    </w:p>
    <w:p>
      <w:r>
        <w:t>https://vignette.wikia.nocookie.net/kancolle/images/4/4f/Mikuma-11.ogg/revision/latest?cb=20150321225014</w:t>
      </w:r>
    </w:p>
    <w:p>
      <w:r>
        <w:t>ヒトヒトマルマル。昼食はどうなさいますか?</w:t>
      </w:r>
    </w:p>
    <w:p>
      <w:r>
        <w:t>1100. What should would you like for lunch?</w:t>
      </w:r>
    </w:p>
    <w:p>
      <w:r>
        <w:t>-----12:00-----</w:t>
      </w:r>
    </w:p>
    <w:p>
      <w:r>
        <w:t>https://vignette.wikia.nocookie.net/kancolle/images/6/6e/Mikuma-12.ogg/revision/latest?cb=20150321225021</w:t>
      </w:r>
    </w:p>
    <w:p>
      <w:r>
        <w:t>ヒトフタマルマル。三隈もご一緒にランチしたいですぅ。</w:t>
      </w:r>
    </w:p>
    <w:p>
      <w:r>
        <w:t>1200. I want to have lunch together~</w:t>
      </w:r>
    </w:p>
    <w:p>
      <w:r>
        <w:t>-----13:00-----</w:t>
      </w:r>
    </w:p>
    <w:p>
      <w:r>
        <w:t>https://vignette.wikia.nocookie.net/kancolle/images/1/1f/Mikuma-13.ogg/revision/latest?cb=20150321225027</w:t>
      </w:r>
    </w:p>
    <w:p>
      <w:r>
        <w:t>ヒトサンマルマル。食後ってやっぱり眠いですね。</w:t>
      </w:r>
    </w:p>
    <w:p>
      <w:r>
        <w:t>1300. You always get tired after eating, don't you?</w:t>
      </w:r>
    </w:p>
    <w:p>
      <w:r>
        <w:t>-----14:00-----</w:t>
      </w:r>
    </w:p>
    <w:p>
      <w:r>
        <w:t>https://vignette.wikia.nocookie.net/kancolle/images/3/35/Mikuma-14.ogg/revision/latest?cb=20150321225031</w:t>
      </w:r>
    </w:p>
    <w:p>
      <w:r>
        <w:t>ヒトヨンマルマル。ふぁあ…ふぁ…</w:t>
      </w:r>
    </w:p>
    <w:p>
      <w:r>
        <w:t>1400. Zzz... zzz...</w:t>
      </w:r>
    </w:p>
    <w:p>
      <w:r>
        <w:t>-----15:00-----</w:t>
      </w:r>
    </w:p>
    <w:p>
      <w:r>
        <w:t>https://vignette.wikia.nocookie.net/kancolle/images/2/2d/Mikuma-15.ogg/revision/latest?cb=20150321225036</w:t>
      </w:r>
    </w:p>
    <w:p>
      <w:r>
        <w:t>ヒトゴウマルマル。提督、ここはもうひと踏ん張りですね!</w:t>
      </w:r>
    </w:p>
    <w:p>
      <w:r>
        <w:t>1500. Admiral, you're still holding strong here!</w:t>
      </w:r>
    </w:p>
    <w:p>
      <w:r>
        <w:t>-----16:00-----</w:t>
      </w:r>
    </w:p>
    <w:p>
      <w:r>
        <w:t>https://vignette.wikia.nocookie.net/kancolle/images/6/6d/Mikuma-16.ogg/revision/latest?cb=20150321225041</w:t>
      </w:r>
    </w:p>
    <w:p>
      <w:r>
        <w:t>ヒトロクマルマル。あら、夕日が…</w:t>
      </w:r>
    </w:p>
    <w:p>
      <w:r>
        <w:t>1600. Oh, the sunset...</w:t>
      </w:r>
    </w:p>
    <w:p>
      <w:r>
        <w:t>-----17:00-----</w:t>
      </w:r>
    </w:p>
    <w:p>
      <w:r>
        <w:t>https://vignette.wikia.nocookie.net/kancolle/images/f/f8/Mikuma-17.ogg/revision/latest?cb=20150321225046</w:t>
      </w:r>
    </w:p>
    <w:p>
      <w:r>
        <w:t>ヒトナナマルマル。提督、もうそろそろ夜ですね。</w:t>
      </w:r>
    </w:p>
    <w:p>
      <w:r>
        <w:t>1700. Admiral, it's already evening, isn't it?</w:t>
      </w:r>
    </w:p>
    <w:p>
      <w:r>
        <w:t>-----18:00-----</w:t>
      </w:r>
    </w:p>
    <w:p>
      <w:r>
        <w:t>https://vignette.wikia.nocookie.net/kancolle/images/1/12/Mikuma-18.ogg/revision/latest?cb=20150321225051</w:t>
      </w:r>
    </w:p>
    <w:p>
      <w:r>
        <w:t>ヒトハチマルマル。提督、食事に行かれます?それとも、飲みに行かれます?</w:t>
      </w:r>
    </w:p>
    <w:p>
      <w:r>
        <w:t>1800. Admiral, do you wish to go for dinner? Or perhaps, off for a drink?</w:t>
      </w:r>
    </w:p>
    <w:p>
      <w:r>
        <w:t>-----19:00-----</w:t>
      </w:r>
    </w:p>
    <w:p>
      <w:r>
        <w:t>https://vignette.wikia.nocookie.net/kancolle/images/4/42/Mikuma-19.ogg/revision/latest?cb=20150321225057</w:t>
      </w:r>
    </w:p>
    <w:p>
      <w:r>
        <w:t>ヒトキュウマルマル。どう、提督、おいしい?…よかったぁ。</w:t>
      </w:r>
    </w:p>
    <w:p>
      <w:r>
        <w:t>1900. Well, Admiral, it is tasty? ...thank goodness.</w:t>
      </w:r>
    </w:p>
    <w:p>
      <w:r>
        <w:t>-----20:00-----</w:t>
      </w:r>
    </w:p>
    <w:p>
      <w:r>
        <w:t>https://vignette.wikia.nocookie.net/kancolle/images/3/31/Mikuma-20.ogg/revision/latest?cb=20150321225101</w:t>
      </w:r>
    </w:p>
    <w:p>
      <w:r>
        <w:t>フタマルマルマルです。そろそろお風呂とかどうでしょうか?</w:t>
      </w:r>
    </w:p>
    <w:p>
      <w:r>
        <w:t>2000. How about having a bath now?</w:t>
      </w:r>
    </w:p>
    <w:p>
      <w:r>
        <w:t>-----21:00-----</w:t>
      </w:r>
    </w:p>
    <w:p>
      <w:r>
        <w:t>https://vignette.wikia.nocookie.net/kancolle/images/4/47/Mikuma-21.ogg/revision/latest?cb=20150321225106</w:t>
      </w:r>
    </w:p>
    <w:p>
      <w:r>
        <w:t>フタヒトマルマル。三隈、そろそろお休みしてもよいでしょうか?</w:t>
      </w:r>
    </w:p>
    <w:p>
      <w:r>
        <w:t>2100. Is it okay for me to have a rest now?</w:t>
      </w:r>
    </w:p>
    <w:p>
      <w:r>
        <w:t>-----22:00-----</w:t>
      </w:r>
    </w:p>
    <w:p>
      <w:r>
        <w:t>https://vignette.wikia.nocookie.net/kancolle/images/7/70/Mikuma-22.ogg/revision/latest?cb=20150321225112</w:t>
      </w:r>
    </w:p>
    <w:p>
      <w:r>
        <w:t>フタフタマルマルです。提督、そろそろアレの時間ですね。あーれ♪</w:t>
      </w:r>
    </w:p>
    <w:p>
      <w:r>
        <w:t>2200. Admiral, it's almost time for that. Tha~t♪</w:t>
      </w:r>
    </w:p>
    <w:p>
      <w:r>
        <w:t>-----23:00-----</w:t>
      </w:r>
    </w:p>
    <w:p>
      <w:r>
        <w:t>https://vignette.wikia.nocookie.net/kancolle/images/b/b3/Mikuma-23.ogg/revision/latest?cb=20150321225117</w:t>
      </w:r>
    </w:p>
    <w:p>
      <w:r>
        <w:t>フタサンマルマル。三隈、今日も一日頑張りました。</w:t>
      </w:r>
    </w:p>
    <w:p>
      <w:r>
        <w:t>2300. I did my best today as well.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