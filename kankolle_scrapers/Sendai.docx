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https://vignette.wikia.nocookie.net/kancolle/images/5/55/Sendai-Introduction.ogg/revision/latest?cb=20150219233053</w:t>
      </w:r>
    </w:p>
    <w:p>
      <w:r>
        <w:t>川内、参上。夜戦なら任せておいて。</w:t>
      </w:r>
    </w:p>
    <w:p>
      <w:r>
        <w:t>Sendai has arrived. Please leave the night battles to me.</w:t>
      </w:r>
    </w:p>
    <w:p>
      <w:r>
        <w:t>-----Library-----</w:t>
      </w:r>
    </w:p>
    <w:p>
      <w:r>
        <w:t>https://vignette.wikia.nocookie.net/kancolle/images/5/55/Sendai-Library.ogg/revision/latest?cb=20150219233101</w:t>
      </w:r>
    </w:p>
    <w:p>
      <w:r>
        <w:t>5500トン級の軽巡洋艦の最終タイプ、それが私、川内型よ。熟成された軽巡の魅力、たっぷり教えてあげるから。もちろん、夜戦でね!</w:t>
      </w:r>
    </w:p>
    <w:p>
      <w:r>
        <w:t>I am the culmination of the 5500-ton light cruisers, the Sendai-class.I'll fully teach you the appeal of a mature light cruiser.Of course, it'll be with a night battle!</w:t>
      </w:r>
    </w:p>
    <w:p>
      <w:r>
        <w:t>-----Secretary 1-----</w:t>
      </w:r>
    </w:p>
    <w:p>
      <w:r>
        <w:t>https://vignette.wikia.nocookie.net/kancolle/images/1/1f/Sendai-Secretary_1.ogg/revision/latest?cb=20150219233107</w:t>
      </w:r>
    </w:p>
    <w:p>
      <w:r>
        <w:t>なに?夜戦?</w:t>
      </w:r>
    </w:p>
    <w:p>
      <w:r>
        <w:t>What? A night battle?</w:t>
      </w:r>
    </w:p>
    <w:p>
      <w:r>
        <w:t>-----Secretary 2-----</w:t>
      </w:r>
    </w:p>
    <w:p>
      <w:r>
        <w:t>https://vignette.wikia.nocookie.net/kancolle/images/0/09/Sendai-Secretary_2.ogg/revision/latest?cb=20150726001816</w:t>
      </w:r>
    </w:p>
    <w:p>
      <w:r>
        <w:t>まあそう焦んないでよ。夜は長いよ?</w:t>
      </w:r>
    </w:p>
    <w:p>
      <w:r>
        <w:t>Come on, don't be so impatient. The night is long, you know?</w:t>
      </w:r>
    </w:p>
    <w:p>
      <w:r>
        <w:t>-----Secretary 3-----</w:t>
      </w:r>
    </w:p>
    <w:p>
      <w:r>
        <w:t>https://vignette.wikia.nocookie.net/kancolle/images/a/ac/Sendai-Secretary_3.ogg/revision/latest?cb=20150726001818</w:t>
      </w:r>
    </w:p>
    <w:p>
      <w:r>
        <w:t>夜はいいよね。夜はさ。</w:t>
      </w:r>
    </w:p>
    <w:p>
      <w:r>
        <w:t>Nighttime is great, isn't it? Yup.</w:t>
      </w:r>
    </w:p>
    <w:p>
      <w:r>
        <w:t>-----Kai Ni-----</w:t>
      </w:r>
    </w:p>
    <w:p>
      <w:r>
        <w:t>https://vignette.wikia.nocookie.net/kancolle/images/3/3c/SendaiKai2-Secretary_3.ogg/revision/latest?cb=20150725234950</w:t>
      </w:r>
    </w:p>
    <w:p>
      <w:r>
        <w:t>提督、おつかれさま。いっつも夜戦ばっかだと疲れるよね。うん、分かるよ!</w:t>
      </w:r>
    </w:p>
    <w:p>
      <w:r>
        <w:t>Admiral, thanks for the hard work. You're tired from the constant night battles, right? Yeah, I understand!</w:t>
      </w:r>
    </w:p>
    <w:p>
      <w:r>
        <w:t>-----Idle-----</w:t>
      </w:r>
    </w:p>
    <w:p>
      <w:r>
        <w:t>https://vignette.wikia.nocookie.net/kancolle/images/e/e7/Sendai-Idle.ogg/revision/latest?cb=20150219233126</w:t>
      </w:r>
    </w:p>
    <w:p>
      <w:r>
        <w:t>ん?べ、別に退屈とかしてないし、してないんだから!本当よ?</w:t>
      </w:r>
    </w:p>
    <w:p>
      <w:r>
        <w:t>Hm? I-It's not like I'm getting bored or anything, because I'm not! Really!</w:t>
      </w:r>
    </w:p>
    <w:p>
      <w:r>
        <w:t>-----Secretary Married-----</w:t>
      </w:r>
    </w:p>
    <w:p>
      <w:r>
        <w:t>https://vignette.wikia.nocookie.net/kancolle/images/7/7a/Sendai-Secretary_Married.ogg/revision/latest?cb=20150219233132</w:t>
      </w:r>
    </w:p>
    <w:p>
      <w:r>
        <w:t>提督、おつかれさま。いっつも夜戦ばっかだと疲れるよね。うん、分かるよ!</w:t>
      </w:r>
    </w:p>
    <w:p>
      <w:r>
        <w:t>Admiral, thanks for the hard work. You're tired from the constant night battles, right? Yeah, I understand!</w:t>
      </w:r>
    </w:p>
    <w:p>
      <w:r>
        <w:t>-----Kai-----</w:t>
      </w:r>
    </w:p>
    <w:p>
      <w:r>
        <w:t>https://vignette.wikia.nocookie.net/kancolle/images/c/c6/SendaiKai-Secretary_Married.ogg/revision/latest?cb=20150725235019</w:t>
      </w:r>
    </w:p>
    <w:p>
      <w:r>
        <w:t>夜はいいよね、夜はさ。あ!提督もなかなかイイよ♡ 今夜は一緒に夜戦…しよ?</w:t>
      </w:r>
    </w:p>
    <w:p>
      <w:r>
        <w:t>The night is great, yup. Ah! You're also pretty good, Admiral ♡ Tonight, shall we... night battle?</w:t>
      </w:r>
    </w:p>
    <w:p>
      <w:r>
        <w:t>-----Wedding-----</w:t>
      </w:r>
    </w:p>
    <w:p>
      <w:r>
        <w:t>https://vignette.wikia.nocookie.net/kancolle/images/4/4b/Sendai-Wedding.ogg/revision/latest?cb=20150219233138</w:t>
      </w:r>
    </w:p>
    <w:p>
      <w:r>
        <w:t>提督、どうしたの?そんなに赤くなって...はっは~ん、さては私と夜戦したいんだな?</w:t>
      </w:r>
    </w:p>
    <w:p>
      <w:r>
        <w:t>Admiral, what's up? You're all red... O~ho, you wanna have a night battle with me?</w:t>
      </w:r>
    </w:p>
    <w:p>
      <w:r>
        <w:t>-----Looking At Scores-----</w:t>
      </w:r>
    </w:p>
    <w:p>
      <w:r>
        <w:t>https://vignette.wikia.nocookie.net/kancolle/images/d/d9/Sendai-Looking_At_Scores.ogg/revision/latest?cb=20150219233146</w:t>
      </w:r>
    </w:p>
    <w:p>
      <w:r>
        <w:t>提督に連絡があるみたいよ!</w:t>
      </w:r>
    </w:p>
    <w:p>
      <w:r>
        <w:t>It looks like there's a letter for admiral!</w:t>
      </w:r>
    </w:p>
    <w:p>
      <w:r>
        <w:t>-----Joining A Fleet-----</w:t>
      </w:r>
    </w:p>
    <w:p>
      <w:r>
        <w:t>https://vignette.wikia.nocookie.net/kancolle/images/8/81/Sendai-Joining_A_Fleet.ogg/revision/latest?cb=20150219233152</w:t>
      </w:r>
    </w:p>
    <w:p>
      <w:r>
        <w:t>川内、水雷戦隊出撃します!</w:t>
      </w:r>
    </w:p>
    <w:p>
      <w:r>
        <w:t>Sendai, torpedo squadron, sortieing!</w:t>
      </w:r>
    </w:p>
    <w:p>
      <w:r>
        <w:t>-----Kai Ni-----</w:t>
      </w:r>
    </w:p>
    <w:p>
      <w:r>
        <w:t>https://vignette.wikia.nocookie.net/kancolle/images/e/e6/SendaiKai2-Joining_A_Fleet.ogg/revision/latest?cb=20170623125613</w:t>
      </w:r>
    </w:p>
    <w:p>
      <w:r>
        <w:t>川内、三水戦、出撃します!</w:t>
      </w:r>
    </w:p>
    <w:p>
      <w:r>
        <w:t>Sendai, DesRon3, sortieing!</w:t>
      </w:r>
    </w:p>
    <w:p>
      <w:r>
        <w:t>-----Equipment 1-----</w:t>
      </w:r>
    </w:p>
    <w:p>
      <w:r>
        <w:t>https://vignette.wikia.nocookie.net/kancolle/images/8/8d/Sendai-Equipment_1.ogg/revision/latest?cb=20150219233201</w:t>
      </w:r>
    </w:p>
    <w:p>
      <w:r>
        <w:t>強化してくれるの?ありがとう!</w:t>
      </w:r>
    </w:p>
    <w:p>
      <w:r>
        <w:t>You're going to make me stronger? Thanks!</w:t>
      </w:r>
    </w:p>
    <w:p>
      <w:r>
        <w:t>-----Kai Ni-----</w:t>
      </w:r>
    </w:p>
    <w:p>
      <w:r>
        <w:t>https://vignette.wikia.nocookie.net/kancolle/images/c/cc/SendaiKai2-Equipment_1.ogg/revision/latest?cb=20170623125542</w:t>
      </w:r>
    </w:p>
    <w:p>
      <w:r>
        <w:t>いいじゃん!私にピッタリ!提督、ありがとう!</w:t>
      </w:r>
    </w:p>
    <w:p>
      <w:r>
        <w:t>Isn't this nice! It fits me perfectly! Thanks, Admiral!</w:t>
      </w:r>
    </w:p>
    <w:p>
      <w:r>
        <w:t>-----Kai Ni (Old)-----</w:t>
      </w:r>
    </w:p>
    <w:p>
      <w:r>
        <w:t>https://vignette.wikia.nocookie.net/kancolle/images/c/c0/SendaiKai2-Equipment_1_Old.ogg/revision/latest?cb=20150725234950</w:t>
      </w:r>
    </w:p>
    <w:p>
      <w:r>
        <w:t>いいじゃーん!いいよね~、こういうの。好きだな~♪</w:t>
      </w:r>
    </w:p>
    <w:p>
      <w:r>
        <w:t>Ain't this good! It's great~ This kind of thing. I love it~♪</w:t>
      </w:r>
    </w:p>
    <w:p>
      <w:r>
        <w:t>-----Equipment 2-----</w:t>
      </w:r>
    </w:p>
    <w:p>
      <w:r>
        <w:t>https://vignette.wikia.nocookie.net/kancolle/images/6/6d/Sendai-Equipment_2.ogg/revision/latest?cb=20150219233317</w:t>
      </w:r>
    </w:p>
    <w:p>
      <w:r>
        <w:t>これで、またバリバリ夜戦ができるね。</w:t>
      </w:r>
    </w:p>
    <w:p>
      <w:r>
        <w:t>With this, I can go hard at night battles again.</w:t>
      </w:r>
    </w:p>
    <w:p>
      <w:r>
        <w:t>-----Equipment 3-----</w:t>
      </w:r>
    </w:p>
    <w:p>
      <w:r>
        <w:t>https://vignette.wikia.nocookie.net/kancolle/images/1/19/Sendai-Equipment_3.ogg/revision/latest?cb=20150219233323</w:t>
      </w:r>
    </w:p>
    <w:p>
      <w:r>
        <w:t>早く、夜戦~!</w:t>
      </w:r>
    </w:p>
    <w:p>
      <w:r>
        <w:t>Hurry, let's night battle~!</w:t>
      </w:r>
    </w:p>
    <w:p>
      <w:r>
        <w:t>-----Supply-----</w:t>
      </w:r>
    </w:p>
    <w:p>
      <w:r>
        <w:t>https://vignette.wikia.nocookie.net/kancolle/images/a/aa/Sendai-Supply.ogg/revision/latest?cb=20150219233330</w:t>
      </w:r>
    </w:p>
    <w:p>
      <w:r>
        <w:t>強化してくれるの?ありがとう!</w:t>
      </w:r>
    </w:p>
    <w:p>
      <w:r>
        <w:t>You're going to make me stronger? Thanks!</w:t>
      </w:r>
    </w:p>
    <w:p>
      <w:r>
        <w:t>-----Kai-----</w:t>
      </w:r>
    </w:p>
    <w:p>
      <w:r>
        <w:t>https://vignette.wikia.nocookie.net/kancolle/images/6/64/SendaiKai-Supply.ogg/revision/latest?cb=20150725235019</w:t>
      </w:r>
    </w:p>
    <w:p>
      <w:r>
        <w:t>夜戦には補給が必要だよね!</w:t>
      </w:r>
    </w:p>
    <w:p>
      <w:r>
        <w:t>Supplies are absolutely necessary for night battles!</w:t>
      </w:r>
    </w:p>
    <w:p>
      <w:r>
        <w:t>-----Docking Minor-----</w:t>
      </w:r>
    </w:p>
    <w:p>
      <w:r>
        <w:t>https://vignette.wikia.nocookie.net/kancolle/images/2/23/Sendai-Docking_Minor.ogg/revision/latest?cb=20150219233341</w:t>
      </w:r>
    </w:p>
    <w:p>
      <w:r>
        <w:t>朝、か……。少し、休んでくるね。</w:t>
      </w:r>
    </w:p>
    <w:p>
      <w:r>
        <w:t>Morning, huh... I'm going to rest for a little while.</w:t>
      </w:r>
    </w:p>
    <w:p>
      <w:r>
        <w:t>-----Docking Major-----</w:t>
      </w:r>
    </w:p>
    <w:p>
      <w:r>
        <w:t>https://vignette.wikia.nocookie.net/kancolle/images/8/84/Sendai-Docking_Major.ogg/revision/latest?cb=20150219233348</w:t>
      </w:r>
    </w:p>
    <w:p>
      <w:r>
        <w:t>流石にへとへと……ちょっと、ドック入りするね。</w:t>
      </w:r>
    </w:p>
    <w:p>
      <w:r>
        <w:t>As expected, I'm dead tired... I'll just head into the docks for a bit, okay?</w:t>
      </w:r>
    </w:p>
    <w:p>
      <w:r>
        <w:t>-----Kai Ni-----</w:t>
      </w:r>
    </w:p>
    <w:p>
      <w:r>
        <w:t>https://vignette.wikia.nocookie.net/kancolle/images/7/71/SendaiKai2-Docking_Major.ogg/revision/latest?cb=20170623125608</w:t>
      </w:r>
    </w:p>
    <w:p>
      <w:r>
        <w:t>はぁー頑張ったぁ。ちょっと夜戦の汗を落としてくるね。</w:t>
      </w:r>
    </w:p>
    <w:p>
      <w:r>
        <w:t>Whew... I worked hard. I'm going to clean up the sweat from the night battles a little, alright?</w:t>
      </w:r>
    </w:p>
    <w:p>
      <w:r>
        <w:t>-----Docking Complete-----</w:t>
      </w:r>
    </w:p>
    <w:p>
      <w:r>
        <w:t>https://vignette.wikia.nocookie.net/kancolle/images/b/be/Sendai-Docking_Complete.ogg/revision/latest?cb=20150719163901</w:t>
      </w:r>
    </w:p>
    <w:p>
      <w:r>
        <w:t>修理の終わった艦があるね。</w:t>
      </w:r>
    </w:p>
    <w:p>
      <w:r>
        <w:t>A ship has finished repairing.</w:t>
      </w:r>
    </w:p>
    <w:p>
      <w:r>
        <w:t>-----Construction-----</w:t>
      </w:r>
    </w:p>
    <w:p>
      <w:r>
        <w:t>https://vignette.wikia.nocookie.net/kancolle/images/8/8c/Sendai-Construction.ogg/revision/latest?cb=20150219233353</w:t>
      </w:r>
    </w:p>
    <w:p>
      <w:r>
        <w:t>新しい艦が参加しましたね。</w:t>
      </w:r>
    </w:p>
    <w:p>
      <w:r>
        <w:t>A new ship has arrived.</w:t>
      </w:r>
    </w:p>
    <w:p>
      <w:r>
        <w:t>-----Returning From Sortie-----</w:t>
      </w:r>
    </w:p>
    <w:p>
      <w:r>
        <w:t>https://vignette.wikia.nocookie.net/kancolle/images/3/36/Sendai-Returning_From_Sortie.ogg/revision/latest?cb=20150219233359</w:t>
      </w:r>
    </w:p>
    <w:p>
      <w:r>
        <w:t>艦隊が帰投したね。戦果はどうかな?</w:t>
      </w:r>
    </w:p>
    <w:p>
      <w:r>
        <w:t>The fleet has returned. I wonder how the results are?</w:t>
      </w:r>
    </w:p>
    <w:p>
      <w:r>
        <w:t>-----Kai Ni-----</w:t>
      </w:r>
    </w:p>
    <w:p>
      <w:r>
        <w:t>https://vignette.wikia.nocookie.net/kancolle/images/d/d8/SendaiKai2-Returning_From_Sortie.ogg/revision/latest?cb=20170623125625</w:t>
      </w:r>
    </w:p>
    <w:p>
      <w:r>
        <w:t>三水戦、帰投したよ!</w:t>
      </w:r>
    </w:p>
    <w:p>
      <w:r>
        <w:t>DesRon3 has returned to port.</w:t>
      </w:r>
    </w:p>
    <w:p>
      <w:r>
        <w:t>-----Starting A Sortie-----</w:t>
      </w:r>
    </w:p>
    <w:p>
      <w:r>
        <w:t>https://vignette.wikia.nocookie.net/kancolle/images/3/39/Sendai-Starting_A_Sortie.ogg/revision/latest?cb=20150219233406</w:t>
      </w:r>
    </w:p>
    <w:p>
      <w:r>
        <w:t>絶対夜戦してよね?約束よ?</w:t>
      </w:r>
    </w:p>
    <w:p>
      <w:r>
        <w:t>You must night battle, okay? Promise?</w:t>
      </w:r>
    </w:p>
    <w:p>
      <w:r>
        <w:t>-----Battle Start-----</w:t>
      </w:r>
    </w:p>
    <w:p>
      <w:r>
        <w:t>https://vignette.wikia.nocookie.net/kancolle/images/a/a7/Sendai-Battle_Start.ogg/revision/latest?cb=20150219233414</w:t>
      </w:r>
    </w:p>
    <w:p>
      <w:r>
        <w:t>砲雷撃戦、用意!てーっ!</w:t>
      </w:r>
    </w:p>
    <w:p>
      <w:r>
        <w:t>Naval battle, ready! Goooo!</w:t>
      </w:r>
    </w:p>
    <w:p>
      <w:r>
        <w:t>-----Kai Ni-----</w:t>
      </w:r>
    </w:p>
    <w:p>
      <w:r>
        <w:t>https://vignette.wikia.nocookie.net/kancolle/images/7/7b/SendaiKai2-Battle_Start.ogg/revision/latest?cb=20170623125604</w:t>
      </w:r>
    </w:p>
    <w:p>
      <w:r>
        <w:t>さぁ仕掛けるよ!よーい、撃てーっ!!</w:t>
      </w:r>
    </w:p>
    <w:p>
      <w:r>
        <w:t>Now, let's get started. Ready, aim... fire!</w:t>
      </w:r>
    </w:p>
    <w:p>
      <w:r>
        <w:t>-----Attack-----</w:t>
      </w:r>
    </w:p>
    <w:p>
      <w:r>
        <w:t>https://vignette.wikia.nocookie.net/kancolle/images/b/b9/Sendai-Attack.ogg/revision/latest?cb=20150219233420</w:t>
      </w:r>
    </w:p>
    <w:p>
      <w:r>
        <w:t>突撃よ!</w:t>
      </w:r>
    </w:p>
    <w:p>
      <w:r>
        <w:t>Charge!</w:t>
      </w:r>
    </w:p>
    <w:p>
      <w:r>
        <w:t>-----Night Battle-----</w:t>
      </w:r>
    </w:p>
    <w:p>
      <w:r>
        <w:t>https://vignette.wikia.nocookie.net/kancolle/images/f/fc/Sendai-Night_Battle.ogg/revision/latest?cb=20150219233426</w:t>
      </w:r>
    </w:p>
    <w:p>
      <w:r>
        <w:t>やったぁ!待ちに待った夜戦だぁ!</w:t>
      </w:r>
    </w:p>
    <w:p>
      <w:r>
        <w:t>Finally! My long-awaited night battle!</w:t>
      </w:r>
    </w:p>
    <w:p>
      <w:r>
        <w:t>-----Night Attack-----</w:t>
      </w:r>
    </w:p>
    <w:p>
      <w:r>
        <w:t>https://vignette.wikia.nocookie.net/kancolle/images/7/7c/Sendai-Night_Attack.ogg/revision/latest?cb=20150219233432</w:t>
      </w:r>
    </w:p>
    <w:p>
      <w:r>
        <w:t>さあ、私と夜戦しよ!</w:t>
      </w:r>
    </w:p>
    <w:p>
      <w:r>
        <w:t>Now, night battle with me!</w:t>
      </w:r>
    </w:p>
    <w:p>
      <w:r>
        <w:t>-----MVP-----</w:t>
      </w:r>
    </w:p>
    <w:p>
      <w:r>
        <w:t>https://vignette.wikia.nocookie.net/kancolle/images/a/a5/Sendai-MVP.ogg/revision/latest?cb=20150219233438</w:t>
      </w:r>
    </w:p>
    <w:p>
      <w:r>
        <w:t>当然の結果ね。いいのいいの。そんなに褒めなくっても。</w:t>
      </w:r>
    </w:p>
    <w:p>
      <w:r>
        <w:t>This is the expected outcome. It's fine, it's fine. You don't need to praise me so much.</w:t>
      </w:r>
    </w:p>
    <w:p>
      <w:r>
        <w:t>-----Minor Damage 1-----</w:t>
      </w:r>
    </w:p>
    <w:p>
      <w:r>
        <w:t>https://vignette.wikia.nocookie.net/kancolle/images/8/8e/Sendai-Minor_Damage_1.ogg/revision/latest?cb=20150219233443</w:t>
      </w:r>
    </w:p>
    <w:p>
      <w:r>
        <w:t>ひゃぁっ!</w:t>
      </w:r>
    </w:p>
    <w:p>
      <w:r>
        <w:t>Hyaa!</w:t>
      </w:r>
    </w:p>
    <w:p>
      <w:r>
        <w:t>-----Minor Damage 2-----</w:t>
      </w:r>
    </w:p>
    <w:p>
      <w:r>
        <w:t>https://vignette.wikia.nocookie.net/kancolle/images/c/cd/Sendai-Minor_Damage_2.ogg/revision/latest?cb=20150219233452</w:t>
      </w:r>
    </w:p>
    <w:p>
      <w:r>
        <w:t>やったな!</w:t>
      </w:r>
    </w:p>
    <w:p>
      <w:r>
        <w:t>Now you've done it!</w:t>
      </w:r>
    </w:p>
    <w:p>
      <w:r>
        <w:t>-----Major Damage-----</w:t>
      </w:r>
    </w:p>
    <w:p>
      <w:r>
        <w:t>https://vignette.wikia.nocookie.net/kancolle/images/b/bc/Sendai-Major_Damage.ogg/revision/latest?cb=20150219233458</w:t>
      </w:r>
    </w:p>
    <w:p>
      <w:r>
        <w:t>ふぁぁぁあぁ!</w:t>
      </w:r>
    </w:p>
    <w:p>
      <w:r>
        <w:t>Kyaa!</w:t>
      </w:r>
    </w:p>
    <w:p>
      <w:r>
        <w:t>-----Kai Ni-----</w:t>
      </w:r>
    </w:p>
    <w:p>
      <w:r>
        <w:t>https://vignette.wikia.nocookie.net/kancolle/images/b/b7/SendaiKai2-Major_Damage.ogg/revision/latest?cb=20170623125619</w:t>
      </w:r>
    </w:p>
    <w:p>
      <w:r>
        <w:t>肉を切らせて、骨を断つから!</w:t>
      </w:r>
    </w:p>
    <w:p>
      <w:r>
        <w:t>Tear through my flesh and I'll break through your bones!</w:t>
      </w:r>
    </w:p>
    <w:p>
      <w:r>
        <w:t>-----Sunk-----</w:t>
      </w:r>
    </w:p>
    <w:p>
      <w:r>
        <w:t>https://vignette.wikia.nocookie.net/kancolle/images/9/9c/Sendai-Sunk.ogg/revision/latest?cb=20150219233504</w:t>
      </w:r>
    </w:p>
    <w:p>
      <w:r>
        <w:t>もっと…夜戦で…暴れたかったなぁ…</w:t>
      </w:r>
    </w:p>
    <w:p>
      <w:r>
        <w:t>I wanted to... go wild... at night some more....</w:t>
      </w:r>
    </w:p>
    <w:p>
      <w:r>
        <w:t>-----00:00-----</w:t>
      </w:r>
    </w:p>
    <w:p>
      <w:r>
        <w:t>https://vignette.wikia.nocookie.net/kancolle/images/7/74/Sendai-00.ogg/revision/latest?cb=20170623115714</w:t>
      </w:r>
    </w:p>
    <w:p>
      <w:r>
        <w:t>夜はいいよね。ちょうど深夜零時。夜戦...する?</w:t>
      </w:r>
    </w:p>
    <w:p>
      <w:r>
        <w:t>The night is nice, isn't it? It's midnight now. Do you want to... night battle?</w:t>
      </w:r>
    </w:p>
    <w:p>
      <w:r>
        <w:t>-----01:00-----</w:t>
      </w:r>
    </w:p>
    <w:p>
      <w:r>
        <w:t>https://vignette.wikia.nocookie.net/kancolle/images/5/54/Sendai-01.ogg/revision/latest?cb=20170623115720</w:t>
      </w:r>
    </w:p>
    <w:p>
      <w:r>
        <w:t>夜!マルヒトマルマル!うふふっ。いいよね、夜は!</w:t>
      </w:r>
    </w:p>
    <w:p>
      <w:r>
        <w:t>Nighttime! 0100! *giggle* Isn't the night nice?</w:t>
      </w:r>
    </w:p>
    <w:p>
      <w:r>
        <w:t>-----02:00-----</w:t>
      </w:r>
    </w:p>
    <w:p>
      <w:r>
        <w:t>https://vignette.wikia.nocookie.net/kancolle/images/d/df/Sendai-02.ogg/revision/latest?cb=20170623115723</w:t>
      </w:r>
    </w:p>
    <w:p>
      <w:r>
        <w:t>夜!マルフタマルマル!ふぅぅぅ!提督、夜は長いよ!まだまだ寝かせないからね?ほら!夜戦、夜戦!</w:t>
      </w:r>
    </w:p>
    <w:p>
      <w:r>
        <w:t>Nighttime! 0200! Whew~ Admiral, the night is still young. I won't let you sleep just yet, alright? Come on now, let's night battle!</w:t>
      </w:r>
    </w:p>
    <w:p>
      <w:r>
        <w:t>-----03:00-----</w:t>
      </w:r>
    </w:p>
    <w:p>
      <w:r>
        <w:t>https://vignette.wikia.nocookie.net/kancolle/images/4/41/Sendai-03.ogg/revision/latest?cb=20170623115727</w:t>
      </w:r>
    </w:p>
    <w:p>
      <w:r>
        <w:t>夜!マルサンマル… あ、提督寝てる!コラ!</w:t>
      </w:r>
    </w:p>
    <w:p>
      <w:r>
        <w:t>Nighttime! 030- ah, you're asleep, Admiral! Hey!</w:t>
      </w:r>
    </w:p>
    <w:p>
      <w:r>
        <w:t>-----04:00-----</w:t>
      </w:r>
    </w:p>
    <w:p>
      <w:r>
        <w:t>https://vignette.wikia.nocookie.net/kancolle/images/9/95/Sendai-04.ogg/revision/latest?cb=20170623115732</w:t>
      </w:r>
    </w:p>
    <w:p>
      <w:r>
        <w:t>まだまだ夜!マルヨンマルマル!まだ夜だかんね!</w:t>
      </w:r>
    </w:p>
    <w:p>
      <w:r>
        <w:t>It's still nighttime! 0400! It's still nighttime, you know?</w:t>
      </w:r>
    </w:p>
    <w:p>
      <w:r>
        <w:t>-----05:00-----</w:t>
      </w:r>
    </w:p>
    <w:p>
      <w:r>
        <w:t>https://vignette.wikia.nocookie.net/kancolle/images/7/7c/Sendai-05.ogg/revision/latest?cb=20170623115736</w:t>
      </w:r>
    </w:p>
    <w:p>
      <w:r>
        <w:t>夜…朝かもしれない…マルゴーマルマル…朝か…な…</w:t>
      </w:r>
    </w:p>
    <w:p>
      <w:r>
        <w:t>Nighttime... no, it's morning... 0500... It's morning...</w:t>
      </w:r>
    </w:p>
    <w:p>
      <w:r>
        <w:t>-----06:00-----</w:t>
      </w:r>
    </w:p>
    <w:p>
      <w:r>
        <w:t>https://vignette.wikia.nocookie.net/kancolle/images/8/80/Sendai-06.ogg/revision/latest?cb=20170623115739</w:t>
      </w:r>
    </w:p>
    <w:p>
      <w:r>
        <w:t>マルロクマルマル…朝だよ朝…ふええ〜…朝か…</w:t>
      </w:r>
    </w:p>
    <w:p>
      <w:r>
        <w:t>0600... It's already... morning...*yawn*... morning, huh...</w:t>
      </w:r>
    </w:p>
    <w:p>
      <w:r>
        <w:t>-----07:00-----</w:t>
      </w:r>
    </w:p>
    <w:p>
      <w:r>
        <w:t>https://vignette.wikia.nocookie.net/kancolle/images/3/3c/Sendai-07.ogg/revision/latest?cb=20170623115744</w:t>
      </w:r>
    </w:p>
    <w:p>
      <w:r>
        <w:t>マルナナマルマル…ふええ…なんか眠い。提督、私寝ていいかな?そう?うん、おやすみ…</w:t>
      </w:r>
    </w:p>
    <w:p>
      <w:r>
        <w:t>0700... *yawn*... I'm kinda sleepy. Admiral, can I go to sleep? Ok? Alright, goodnight...</w:t>
      </w:r>
    </w:p>
    <w:p>
      <w:r>
        <w:t>-----08:00-----</w:t>
      </w:r>
    </w:p>
    <w:p>
      <w:r>
        <w:t>https://vignette.wikia.nocookie.net/kancolle/images/4/47/Sendai-08.ogg/revision/latest?cb=20170623115747</w:t>
      </w:r>
    </w:p>
    <w:p>
      <w:r>
        <w:t>ん…マルハチ…ん、なんだよ?神通起こすなって…マルマル…ん…ふあはあふあ…</w:t>
      </w:r>
    </w:p>
    <w:p>
      <w:r>
        <w:t>Ngh... 08...Wh-what? Don't bother me, Jintsuu... 00... Ngh... *snore*</w:t>
      </w:r>
    </w:p>
    <w:p>
      <w:r>
        <w:t>-----09:00-----</w:t>
      </w:r>
    </w:p>
    <w:p>
      <w:r>
        <w:t>https://vignette.wikia.nocookie.net/kancolle/images/9/9c/Sendai-09.ogg/revision/latest?cb=20170623115753</w:t>
      </w:r>
    </w:p>
    <w:p>
      <w:r>
        <w:t>ふあはあ…だから神通やめろって…まだ眠いんにゃから…マルキュウ…</w:t>
      </w:r>
    </w:p>
    <w:p>
      <w:r>
        <w:t>*snore*... I told you not to bother me, Jintsuu... I'm steel shleepin'... 09... *snore*</w:t>
      </w:r>
    </w:p>
    <w:p>
      <w:r>
        <w:t>-----10:00-----</w:t>
      </w:r>
    </w:p>
    <w:p>
      <w:r>
        <w:t>https://vignette.wikia.nocookie.net/kancolle/images/a/a9/Sendai-10.ogg/revision/latest?cb=20170623115613</w:t>
      </w:r>
    </w:p>
    <w:p>
      <w:r>
        <w:t>ふあはあ…うぐ…いって!何すんだ神通!?って、提督か。優しく起こしてよ!えっ?もう10時!?</w:t>
      </w:r>
    </w:p>
    <w:p>
      <w:r>
        <w:t>*snore*... Ugh... that hurts! What was that for, Jintsuu?! I-it was you, admiral?! Wake me up more gently! Eh? It's already 10am?!</w:t>
      </w:r>
    </w:p>
    <w:p>
      <w:r>
        <w:t>-----11:00-----</w:t>
      </w:r>
    </w:p>
    <w:p>
      <w:r>
        <w:t>https://vignette.wikia.nocookie.net/kancolle/images/e/e7/Sendai-11.ogg/revision/latest?cb=20170623115618</w:t>
      </w:r>
    </w:p>
    <w:p>
      <w:r>
        <w:t>じゃあ仕方ない、そろそろお仕事しますか。えっと、今は…あ、ヒトヒトマルマルみたい。ふあああ〜</w:t>
      </w:r>
    </w:p>
    <w:p>
      <w:r>
        <w:t>It can't be helped, I better get to work. Ummm, it looks like it's now 1100. *yawn*~</w:t>
      </w:r>
    </w:p>
    <w:p>
      <w:r>
        <w:t>-----12:00-----</w:t>
      </w:r>
    </w:p>
    <w:p>
      <w:r>
        <w:t>https://vignette.wikia.nocookie.net/kancolle/images/9/97/Sendai-12.ogg/revision/latest?cb=20170623115621</w:t>
      </w:r>
    </w:p>
    <w:p>
      <w:r>
        <w:t>ヒトフタマルマルだよ、提督。そうね、朝はスキップしちゃったし…昼は私が作ろうか?ふふっ!</w:t>
      </w:r>
    </w:p>
    <w:p>
      <w:r>
        <w:t>It's 1200, Admiral. That's right, since I skipped breakfast... shall I make lunch?</w:t>
      </w:r>
    </w:p>
    <w:p>
      <w:r>
        <w:t>-----13:00-----</w:t>
      </w:r>
    </w:p>
    <w:p>
      <w:r>
        <w:t>https://vignette.wikia.nocookie.net/kancolle/images/7/77/Sendai-13.ogg/revision/latest?cb=20170623115627</w:t>
      </w:r>
    </w:p>
    <w:p>
      <w:r>
        <w:t>ヒトサンマルマル!お昼できた!どうよどう?意外と私女子力高いよね?じゃあ今夜は夜戦しよう?</w:t>
      </w:r>
    </w:p>
    <w:p>
      <w:r>
        <w:t>1300! Lunch is ready! Well, how is it? My feminine prowess is surprisingly high, isn't it? So, can we have a night battle tonight?</w:t>
      </w:r>
    </w:p>
    <w:p>
      <w:r>
        <w:t>-----14:00-----</w:t>
      </w:r>
    </w:p>
    <w:p>
      <w:r>
        <w:t>https://vignette.wikia.nocookie.net/kancolle/images/8/89/Sendai-14.ogg/revision/latest?cb=20170623115632</w:t>
      </w:r>
    </w:p>
    <w:p>
      <w:r>
        <w:t>ヒトヨンマ…お、三水戦の皆集まってるよね?よーし!じゃ、夜戦に備えて、演習しときますか!</w:t>
      </w:r>
    </w:p>
    <w:p>
      <w:r>
        <w:t>140... Oh, everyone from DesRon3 is here? Right then, shall we have an exercise to prepare for night battles?</w:t>
      </w:r>
    </w:p>
    <w:p>
      <w:r>
        <w:t>-----15:00-----</w:t>
      </w:r>
    </w:p>
    <w:p>
      <w:r>
        <w:t>https://vignette.wikia.nocookie.net/kancolle/images/e/ec/Sendai-15.ogg/revision/latest?cb=20170623115636</w:t>
      </w:r>
    </w:p>
    <w:p>
      <w:r>
        <w:t>ヒトゴーマルマル。ん?昼に夜戦演習できるかって?できるよ!まずこうやって目隠しをしてね…え?</w:t>
      </w:r>
    </w:p>
    <w:p>
      <w:r>
        <w:t>1500. Eh, can you really have night battle exercises in the day, you ask? Of course you can! First, you blindfold yourself like this... eh?</w:t>
      </w:r>
    </w:p>
    <w:p>
      <w:r>
        <w:t>-----16:00-----</w:t>
      </w:r>
    </w:p>
    <w:p>
      <w:r>
        <w:t>https://vignette.wikia.nocookie.net/kancolle/images/5/56/Sendai-16.ogg/revision/latest?cb=20170623115641</w:t>
      </w:r>
    </w:p>
    <w:p>
      <w:r>
        <w:t>ヒトロクマルマル!よーし!もうすぐ夜だ!皆、夜戦の用意はいい?補給もバッチリかな?</w:t>
      </w:r>
    </w:p>
    <w:p>
      <w:r>
        <w:t>1600. Alright, it's almost nighttime! Are you ready for the night battles, everyone? You're all fully resupplied too, right?</w:t>
      </w:r>
    </w:p>
    <w:p>
      <w:r>
        <w:t>-----17:00-----</w:t>
      </w:r>
    </w:p>
    <w:p>
      <w:r>
        <w:t>https://vignette.wikia.nocookie.net/kancolle/images/a/ab/Sendai-17.ogg/revision/latest?cb=20170623115645</w:t>
      </w:r>
    </w:p>
    <w:p>
      <w:r>
        <w:t>ヒトナナマルマル!提督!ほら、夕日!もうすぐ夜だ!夜だよ、夜!待ち遠しいね。ワクワクするよ!</w:t>
      </w:r>
    </w:p>
    <w:p>
      <w:r>
        <w:t>1700. Look at the sunset, Admiral! It's almost nighttime! Nighttime! I'm getting fired up, I can't wait.</w:t>
      </w:r>
    </w:p>
    <w:p>
      <w:r>
        <w:t>-----18:00-----</w:t>
      </w:r>
    </w:p>
    <w:p>
      <w:r>
        <w:t>https://vignette.wikia.nocookie.net/kancolle/images/1/1f/Sendai-18.ogg/revision/latest?cb=20170623115649</w:t>
      </w:r>
    </w:p>
    <w:p>
      <w:r>
        <w:t>夜!ヒトハチマルマル!ついに来たね、夜の時間が!さ、まず腹ごしらえだ!川内お手製の夜御飯、食べていいよ!</w:t>
      </w:r>
    </w:p>
    <w:p>
      <w:r>
        <w:t>Nighttime! 1800! It's finally nighttime. Yup, but first, we'll have to fill our stomachs. You can eat this meal that I made myself!</w:t>
      </w:r>
    </w:p>
    <w:p>
      <w:r>
        <w:t>-----19:00-----</w:t>
      </w:r>
    </w:p>
    <w:p>
      <w:r>
        <w:t>https://vignette.wikia.nocookie.net/kancolle/images/1/1e/Sendai-19.ogg/revision/latest?cb=20170623115653</w:t>
      </w:r>
    </w:p>
    <w:p>
      <w:r>
        <w:t>夜!ヒトキュウマルマル!提督、お腹もいっぱい?よーし!じゃあ皆、行くよ!三水戦、全艦抜錨!</w:t>
      </w:r>
    </w:p>
    <w:p>
      <w:r>
        <w:t>Nighttime! 1900! Admiral, you full? Alright! Now let's go, everyone! DesRon3, all ships set sail!</w:t>
      </w:r>
    </w:p>
    <w:p>
      <w:r>
        <w:t>-----20:00-----</w:t>
      </w:r>
    </w:p>
    <w:p>
      <w:r>
        <w:t>https://vignette.wikia.nocookie.net/kancolle/images/7/7b/Sendai-20.ogg/revision/latest?cb=20170623115657</w:t>
      </w:r>
    </w:p>
    <w:p>
      <w:r>
        <w:t>夜だよ、夜!フタマルマルマル!全艦、両舷強速。夜戦海域へ向かうよ!他の艦隊もどんどんおいで!</w:t>
      </w:r>
    </w:p>
    <w:p>
      <w:r>
        <w:t>It's really nighttime now! 2000. All ships, full speed ahead! Let's head to the night battle area. Other fleets, hurry up and follow us too!</w:t>
      </w:r>
    </w:p>
    <w:p>
      <w:r>
        <w:t>-----21:00-----</w:t>
      </w:r>
    </w:p>
    <w:p>
      <w:r>
        <w:t>https://vignette.wikia.nocookie.net/kancolle/images/b/bc/Sendai-21.ogg/revision/latest?cb=20170623115706</w:t>
      </w:r>
    </w:p>
    <w:p>
      <w:r>
        <w:t>夜戦の時間だよ。フタヒトマルマル。夜だよ、夜!何度でも言うけどさ、夜はいいよね。夜は!さ!!</w:t>
      </w:r>
    </w:p>
    <w:p>
      <w:r>
        <w:t>It's time for a night battle. 2100. It's really nighttime now! No matter what anyone says, the nighttime is great. Am I right?!</w:t>
      </w:r>
    </w:p>
    <w:p>
      <w:r>
        <w:t>-----22:00-----</w:t>
      </w:r>
    </w:p>
    <w:p>
      <w:r>
        <w:t>https://vignette.wikia.nocookie.net/kancolle/images/1/14/Sendai-22.ogg/revision/latest?cb=20170623115705</w:t>
      </w:r>
    </w:p>
    <w:p>
      <w:r>
        <w:t>よーる!フタフタマルマール!いいねいいね、夜戦だね!ふぇ?戻れって?えっ…なんでなんで?なんでよ!?</w:t>
      </w:r>
    </w:p>
    <w:p>
      <w:r>
        <w:t>Night~ time~ 2200. Night battles sure are great~ Eh? Go back? What?! Why?!</w:t>
      </w:r>
    </w:p>
    <w:p>
      <w:r>
        <w:t>-----23:00-----</w:t>
      </w:r>
    </w:p>
    <w:p>
      <w:r>
        <w:t>https://vignette.wikia.nocookie.net/kancolle/images/8/8c/Sendai-23.ogg/revision/latest?cb=20170623115709</w:t>
      </w:r>
    </w:p>
    <w:p>
      <w:r>
        <w:t>フタサンマルマル。戻ったけどさ…提督なんでよ?え、母港に私にいてほしい?し、仕方ないな…夜戦…</w:t>
      </w:r>
    </w:p>
    <w:p>
      <w:r>
        <w:t>2300. We're back now, but... why, Admiral? Eh, you want me in port? It can't be helped then... night battles...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