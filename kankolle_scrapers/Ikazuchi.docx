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https://vignette.wikia.nocookie.net/kancolle/images/1/19/Ikazuchi-Introduction.ogg/revision/latest?cb=20150304011432</w:t>
      </w:r>
    </w:p>
    <w:p>
      <w:r>
        <w:t>雷よ!かみなりじゃないわ!そこのとこもよろしく頼むわね!</w:t>
      </w:r>
    </w:p>
    <w:p>
      <w:r>
        <w:t>I'm Ikazuchi! Not 'Kaminari'! Please take care of that part too, okay!</w:t>
      </w:r>
    </w:p>
    <w:p>
      <w:r>
        <w:t>-----Library-----</w:t>
      </w:r>
    </w:p>
    <w:p>
      <w:r>
        <w:t>https://vignette.wikia.nocookie.net/kancolle/images/b/b4/Ikazuchi-Library.ogg/revision/latest?cb=20150304011619</w:t>
      </w:r>
    </w:p>
    <w:p>
      <w:r>
        <w:t>スラバヤ沖海戦では駆逐艦電と一緒に協力して、沈没した敵艦隊の生存者の救助に当たったのよ。ただ強いだけじゃ、だめだと思うの。ね、司令官!</w:t>
      </w:r>
    </w:p>
    <w:p>
      <w:r>
        <w:t>Together with my fellow destroyer Inazuma at the Battle of Surabaya, we rescued the survivors of the sunk enemy's ships.I think that simply being strong is not good enough.Don't you agree, Commander!?</w:t>
      </w:r>
    </w:p>
    <w:p>
      <w:r>
        <w:t>-----Secretary 1-----</w:t>
      </w:r>
    </w:p>
    <w:p>
      <w:r>
        <w:t>https://vignette.wikia.nocookie.net/kancolle/images/a/aa/Ikazuchi-Secretary_1.ogg/revision/latest?cb=20150304011716</w:t>
      </w:r>
    </w:p>
    <w:p>
      <w:r>
        <w:t>元気ないわね。そんなんじゃダメよ</w:t>
      </w:r>
    </w:p>
    <w:p>
      <w:r>
        <w:t>You look down... That's no good, you know?</w:t>
      </w:r>
    </w:p>
    <w:p>
      <w:r>
        <w:t>-----Secretary 2-----</w:t>
      </w:r>
    </w:p>
    <w:p>
      <w:r>
        <w:t>https://vignette.wikia.nocookie.net/kancolle/images/e/ec/Ikazuchi-Secretary_2.ogg/revision/latest?cb=20150304011736</w:t>
      </w:r>
    </w:p>
    <w:p>
      <w:r>
        <w:t>司令官、私が居るじゃない!</w:t>
      </w:r>
    </w:p>
    <w:p>
      <w:r>
        <w:t>Commander, I'm here for you!</w:t>
      </w:r>
    </w:p>
    <w:p>
      <w:r>
        <w:t>-----Secretary 3-----</w:t>
      </w:r>
    </w:p>
    <w:p>
      <w:r>
        <w:t>https://vignette.wikia.nocookie.net/kancolle/images/d/d4/Ikazuchi-Secretary_3.ogg/revision/latest?cb=20150304011802</w:t>
      </w:r>
    </w:p>
    <w:p>
      <w:r>
        <w:t>そうそう、もーっと私に頼って良いのよ</w:t>
      </w:r>
    </w:p>
    <w:p>
      <w:r>
        <w:t>Yeah, you can rely on me all you want!</w:t>
      </w:r>
    </w:p>
    <w:p>
      <w:r>
        <w:t>-----Idle (Kai)-----</w:t>
      </w:r>
    </w:p>
    <w:p>
      <w:r>
        <w:t>https://vignette.wikia.nocookie.net/kancolle/images/d/de/IkazuchiKai-Idle.ogg/revision/latest?cb=20150304011819</w:t>
      </w:r>
    </w:p>
    <w:p>
      <w:r>
        <w:t>えっと、特にやることはないの?んー…… もっと私に頼っていいのよ?</w:t>
      </w:r>
    </w:p>
    <w:p>
      <w:r>
        <w:t>Oh, Isn't there anything I have to do? Well…… you may count on me more!</w:t>
      </w:r>
    </w:p>
    <w:p>
      <w:r>
        <w:t>-----Secretary Married-----</w:t>
      </w:r>
    </w:p>
    <w:p>
      <w:r>
        <w:t>https://vignette.wikia.nocookie.net/kancolle/images/1/16/Ikazuchi-Secretary_Married.ogg/revision/latest?cb=20150304011849</w:t>
      </w:r>
    </w:p>
    <w:p>
      <w:r>
        <w:t>司令官、あなたは大丈夫。だって、私が側にいるんだから!</w:t>
      </w:r>
    </w:p>
    <w:p>
      <w:r>
        <w:t>Commander, you're alright.  Of course, it's because I'm beside you!</w:t>
      </w:r>
    </w:p>
    <w:p>
      <w:r>
        <w:t>-----Wedding-----</w:t>
      </w:r>
    </w:p>
    <w:p>
      <w:r>
        <w:t>https://vignette.wikia.nocookie.net/kancolle/images/e/ea/Ikazuchi-Wedding.ogg/revision/latest?cb=20150304011911</w:t>
      </w:r>
    </w:p>
    <w:p>
      <w:r>
        <w:t>ねえ司令官?私無しじゃ、もう艦隊は成り立たないでしょ?ね?ね?</w:t>
      </w:r>
    </w:p>
    <w:p>
      <w:r>
        <w:t>Hey Commander?  If I wasn't here, there wouldn't be a fleet, right? Yeah?</w:t>
      </w:r>
    </w:p>
    <w:p>
      <w:r>
        <w:t>-----Looking At Scores-----</w:t>
      </w:r>
    </w:p>
    <w:p>
      <w:r>
        <w:t>https://vignette.wikia.nocookie.net/kancolle/images/4/4d/Ikazuchi-Looking_At_Scores.ogg/revision/latest?cb=20150304011934</w:t>
      </w:r>
    </w:p>
    <w:p>
      <w:r>
        <w:t>司令官に手紙が来たわ。見ても良い?</w:t>
      </w:r>
    </w:p>
    <w:p>
      <w:r>
        <w:t>A letter's arrived for you, Commander. Can I see it?</w:t>
      </w:r>
    </w:p>
    <w:p>
      <w:r>
        <w:t>-----Joining A Fleet-----</w:t>
      </w:r>
    </w:p>
    <w:p>
      <w:r>
        <w:t>https://vignette.wikia.nocookie.net/kancolle/images/9/92/Ikazuchi-Joining_A_Fleet.ogg/revision/latest?cb=20150304011941</w:t>
      </w:r>
    </w:p>
    <w:p>
      <w:r>
        <w:t>はーい司令官、いっきますよー!</w:t>
      </w:r>
    </w:p>
    <w:p>
      <w:r>
        <w:t>Yes, commander! Here I go!</w:t>
      </w:r>
    </w:p>
    <w:p>
      <w:r>
        <w:t>-----Equipment 1-----</w:t>
      </w:r>
    </w:p>
    <w:p>
      <w:r>
        <w:t>https://vignette.wikia.nocookie.net/kancolle/images/e/e1/Ikazuchi-Equipment_1.ogg/revision/latest?cb=20150304012017</w:t>
      </w:r>
    </w:p>
    <w:p>
      <w:r>
        <w:t>じゃーん!パワーアップしたわ</w:t>
      </w:r>
    </w:p>
    <w:p>
      <w:r>
        <w:t>Ta-dah! Power up!</w:t>
      </w:r>
    </w:p>
    <w:p>
      <w:r>
        <w:t>-----Equipment 2-----</w:t>
      </w:r>
    </w:p>
    <w:p>
      <w:r>
        <w:t>https://vignette.wikia.nocookie.net/kancolle/images/d/d9/Ikazuchi-Equipment_2.ogg/revision/latest?cb=20150304012041</w:t>
      </w:r>
    </w:p>
    <w:p>
      <w:r>
        <w:t>改良された私の魅力はどう?へ?気付かなかったの?ひどーい!</w:t>
      </w:r>
    </w:p>
    <w:p>
      <w:r>
        <w:t>How's the improved me's charm? Eh? You didn't notice? Meanie~!</w:t>
      </w:r>
    </w:p>
    <w:p>
      <w:r>
        <w:t>-----Equipment 3-----</w:t>
      </w:r>
    </w:p>
    <w:p>
      <w:r>
        <w:t>https://vignette.wikia.nocookie.net/kancolle/images/7/72/Ikazuchi-Equipment_3.ogg/revision/latest?cb=20150304012104</w:t>
      </w:r>
    </w:p>
    <w:p>
      <w:r>
        <w:t>助けるわ!</w:t>
      </w:r>
    </w:p>
    <w:p>
      <w:r>
        <w:t>I'm going to help!</w:t>
      </w:r>
    </w:p>
    <w:p>
      <w:r>
        <w:t>-----Supply-----</w:t>
      </w:r>
    </w:p>
    <w:p>
      <w:r>
        <w:t>https://vignette.wikia.nocookie.net/kancolle/images/5/5c/Ikazuchi-Supply.ogg/revision/latest?cb=20150809022910</w:t>
      </w:r>
    </w:p>
    <w:p>
      <w:r>
        <w:t>じゃーん!パワーアップしたわ!</w:t>
      </w:r>
    </w:p>
    <w:p>
      <w:r>
        <w:t>Ta-dah! Power up!</w:t>
      </w:r>
    </w:p>
    <w:p>
      <w:r>
        <w:t>-----Kai-----</w:t>
      </w:r>
    </w:p>
    <w:p>
      <w:r>
        <w:t>https://vignette.wikia.nocookie.net/kancolle/images/f/f5/IkazuchiKai-Supply.ogg/revision/latest?cb=20150808010743</w:t>
      </w:r>
    </w:p>
    <w:p>
      <w:r>
        <w:t>もっと 補給しても良いのよ!</w:t>
      </w:r>
    </w:p>
    <w:p>
      <w:r>
        <w:t>It's fine for you to resupply me more!</w:t>
      </w:r>
    </w:p>
    <w:p>
      <w:r>
        <w:t>-----Docking Minor-----</w:t>
      </w:r>
    </w:p>
    <w:p>
      <w:r>
        <w:t>https://vignette.wikia.nocookie.net/kancolle/images/f/ff/Ikazuchi-Docking_Minor.ogg/revision/latest?cb=20150304012147</w:t>
      </w:r>
    </w:p>
    <w:p>
      <w:r>
        <w:t>ちょっと直してきまーす</w:t>
      </w:r>
    </w:p>
    <w:p>
      <w:r>
        <w:t>Taking a quick break~!</w:t>
      </w:r>
    </w:p>
    <w:p>
      <w:r>
        <w:t>-----Docking Major-----</w:t>
      </w:r>
    </w:p>
    <w:p>
      <w:r>
        <w:t>https://vignette.wikia.nocookie.net/kancolle/images/8/81/Ikazuchi-Docking_Major.ogg/revision/latest?cb=20150304012153</w:t>
      </w:r>
    </w:p>
    <w:p>
      <w:r>
        <w:t>修理、ちょっと時間かかるかも。ごめんねっ</w:t>
      </w:r>
    </w:p>
    <w:p>
      <w:r>
        <w:t>Look's like repairs will take a while, sorry...</w:t>
      </w:r>
    </w:p>
    <w:p>
      <w:r>
        <w:t>-----Docking Complete-----</w:t>
      </w:r>
    </w:p>
    <w:p>
      <w:r>
        <w:t>https://vignette.wikia.nocookie.net/kancolle/images/9/97/Ikazuchi-Docking_Complete.ogg/revision/latest?cb=20150719163603</w:t>
      </w:r>
    </w:p>
    <w:p>
      <w:r>
        <w:t>修理から戻ってきた艦があるわ</w:t>
      </w:r>
    </w:p>
    <w:p>
      <w:r>
        <w:t>The ship gotten back from repairing is here.</w:t>
      </w:r>
    </w:p>
    <w:p>
      <w:r>
        <w:t>-----Construction-----</w:t>
      </w:r>
    </w:p>
    <w:p>
      <w:r>
        <w:t>https://vignette.wikia.nocookie.net/kancolle/images/8/8e/Ikazuchi-Construction.ogg/revision/latest?cb=20150304012223</w:t>
      </w:r>
    </w:p>
    <w:p>
      <w:r>
        <w:t>新しい艦ができたわ。早速実戦投入しましょ</w:t>
      </w:r>
    </w:p>
    <w:p>
      <w:r>
        <w:t>A new ship is done. Let's get her to the front quickly.</w:t>
      </w:r>
    </w:p>
    <w:p>
      <w:r>
        <w:t>-----Returning From Sortie-----</w:t>
      </w:r>
    </w:p>
    <w:p>
      <w:r>
        <w:t>https://vignette.wikia.nocookie.net/kancolle/images/3/3d/Ikazuchi-Returning_From_Sortie.ogg/revision/latest?cb=20150304012225</w:t>
      </w:r>
    </w:p>
    <w:p>
      <w:r>
        <w:t>艦隊が帰投したわ、お疲れ様</w:t>
      </w:r>
    </w:p>
    <w:p>
      <w:r>
        <w:t>The fleet's back, thanks for the hard work!</w:t>
      </w:r>
    </w:p>
    <w:p>
      <w:r>
        <w:t>-----Starting A Sortie-----</w:t>
      </w:r>
    </w:p>
    <w:p>
      <w:r>
        <w:t>https://vignette.wikia.nocookie.net/kancolle/images/0/00/Ikazuchi-Starting_A_Sortie.ogg/revision/latest?cb=20150304012301</w:t>
      </w:r>
    </w:p>
    <w:p>
      <w:r>
        <w:t>雷、司令官のために出撃しちゃうねっ</w:t>
      </w:r>
    </w:p>
    <w:p>
      <w:r>
        <w:t>Ikazuchi will fight for the Commander's sake!</w:t>
      </w:r>
    </w:p>
    <w:p>
      <w:r>
        <w:t>-----Battle Start-----</w:t>
      </w:r>
    </w:p>
    <w:p>
      <w:r>
        <w:t>https://vignette.wikia.nocookie.net/kancolle/images/e/ef/Ikazuchi-Battle_Start.ogg/revision/latest?cb=20150304012311</w:t>
      </w:r>
    </w:p>
    <w:p>
      <w:r>
        <w:t>ってー!</w:t>
      </w:r>
    </w:p>
    <w:p>
      <w:r>
        <w:t>Fiiiire!</w:t>
      </w:r>
    </w:p>
    <w:p>
      <w:r>
        <w:t>-----Attack-----</w:t>
      </w:r>
    </w:p>
    <w:p>
      <w:r>
        <w:t>https://vignette.wikia.nocookie.net/kancolle/images/e/e2/Ikazuchi-Attack.ogg/revision/latest?cb=20150304012348</w:t>
      </w:r>
    </w:p>
    <w:p>
      <w:r>
        <w:t>そんな攻撃、当たんないわよ?</w:t>
      </w:r>
    </w:p>
    <w:p>
      <w:r>
        <w:t>You think an attack like that's gonna hit?</w:t>
      </w:r>
    </w:p>
    <w:p>
      <w:r>
        <w:t>-----Night Battle-----</w:t>
      </w:r>
    </w:p>
    <w:p>
      <w:r>
        <w:t>https://vignette.wikia.nocookie.net/kancolle/images/d/d4/Ikazuchi-Night_Battle.ogg/revision/latest?cb=20150304012348</w:t>
      </w:r>
    </w:p>
    <w:p>
      <w:r>
        <w:t>ネズミ輸送任務より、やっぱ戦闘よね!</w:t>
      </w:r>
    </w:p>
    <w:p>
      <w:r>
        <w:t>Not saying the Tokyo Express is bad, but combat is great!</w:t>
      </w:r>
    </w:p>
    <w:p>
      <w:r>
        <w:t>-----Night Attack-----</w:t>
      </w:r>
    </w:p>
    <w:p>
      <w:r>
        <w:t>https://vignette.wikia.nocookie.net/kancolle/images/c/c3/Ikazuchi-Night_Attack.ogg/revision/latest?cb=20150304012433</w:t>
      </w:r>
    </w:p>
    <w:p>
      <w:r>
        <w:t>逃げるなら今のうちだよ</w:t>
      </w:r>
    </w:p>
    <w:p>
      <w:r>
        <w:t>If you're gonna run, it's now or never!</w:t>
      </w:r>
    </w:p>
    <w:p>
      <w:r>
        <w:t>-----MVP-----</w:t>
      </w:r>
    </w:p>
    <w:p>
      <w:r>
        <w:t>https://vignette.wikia.nocookie.net/kancolle/images/8/88/Ikazuchi-MVP.ogg/revision/latest?cb=20150304012438</w:t>
      </w:r>
    </w:p>
    <w:p>
      <w:r>
        <w:t>この雷様に敵うとでも思ってんのかしら?ねぇ司令官?あれ?聞いてる?</w:t>
      </w:r>
    </w:p>
    <w:p>
      <w:r>
        <w:t>Did they think they could challenge the mighty Ikazuchi? Right, commander? Huh? Are you listening?</w:t>
      </w:r>
    </w:p>
    <w:p>
      <w:r>
        <w:t>-----Minor Damage 1-----</w:t>
      </w:r>
    </w:p>
    <w:p>
      <w:r>
        <w:t>https://vignette.wikia.nocookie.net/kancolle/images/4/40/Ikazuchi-Minor_Damage_1.ogg/revision/latest?cb=20150304012521</w:t>
      </w:r>
    </w:p>
    <w:p>
      <w:r>
        <w:t>あう!どこから!?</w:t>
      </w:r>
    </w:p>
    <w:p>
      <w:r>
        <w:t>Aaa! Where'd it come from!?</w:t>
      </w:r>
    </w:p>
    <w:p>
      <w:r>
        <w:t>-----Minor Damage 2-----</w:t>
      </w:r>
    </w:p>
    <w:p>
      <w:r>
        <w:t>https://vignette.wikia.nocookie.net/kancolle/images/f/f7/Ikazuchi-Minor_Damage_2.ogg/revision/latest?cb=20150304012529</w:t>
      </w:r>
    </w:p>
    <w:p>
      <w:r>
        <w:t>いったぁ~い!</w:t>
      </w:r>
    </w:p>
    <w:p>
      <w:r>
        <w:t>Owwww~!</w:t>
      </w:r>
    </w:p>
    <w:p>
      <w:r>
        <w:t>-----Major Damage-----</w:t>
      </w:r>
    </w:p>
    <w:p>
      <w:r>
        <w:t>https://vignette.wikia.nocookie.net/kancolle/images/c/c1/Ikazuchi-Major_Damage.ogg/revision/latest?cb=20150304012605</w:t>
      </w:r>
    </w:p>
    <w:p>
      <w:r>
        <w:t>なによもう、雷は大丈夫なんだから!</w:t>
      </w:r>
    </w:p>
    <w:p>
      <w:r>
        <w:t>What, already! Ikazuchi will still be okay!</w:t>
      </w:r>
    </w:p>
    <w:p>
      <w:r>
        <w:t>-----Sunk-----</w:t>
      </w:r>
    </w:p>
    <w:p>
      <w:r>
        <w:t>https://vignette.wikia.nocookie.net/kancolle/images/e/e3/Ikazuchi-Sunk.ogg/revision/latest?cb=20150304012612</w:t>
      </w:r>
    </w:p>
    <w:p>
      <w:r>
        <w:t>司令官…どこ…?もう声が聞こえないわ…</w:t>
      </w:r>
    </w:p>
    <w:p>
      <w:r>
        <w:t>Commander...where are you...? I can't hear your voice anymore...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