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https://vignette.wikia.nocookie.net/kancolle/images/c/cd/Johnston-Introduction.ogg/revision/latest?cb=20181226210551</w:t>
      </w:r>
    </w:p>
    <w:p>
      <w:r>
        <w:t>Hi! あたしがフレッチャー級、USS ジョンストンよ!I'm going to be a fighting ship! 文字通り弾が尽きるまで守ってみせる! 今度もね!</w:t>
      </w:r>
    </w:p>
    <w:p>
      <w:r>
        <w:t>Hi! I'm USS Johnston of the Fletcher-class! I'm going to be a fighting ship. That means I'll keep on fighting until I run out of shells! Once again... I'll protect all of you!</w:t>
      </w:r>
    </w:p>
    <w:p>
      <w:r>
        <w:t>-----Kai-----</w:t>
      </w:r>
    </w:p>
    <w:p>
      <w:r>
        <w:t>https://vignette.wikia.nocookie.net/kancolle/images/2/29/JohnstonKai-Introduction.ogg/revision/latest?cb=20181226210800</w:t>
      </w:r>
    </w:p>
    <w:p>
      <w:r>
        <w:t>Hi! フレッチャー級USSジョンストンよ!全ての弾が尽きるまで…今日も貴方を守ってあげる!…何よ、そうよ…あたしがそうしたいの!</w:t>
      </w:r>
    </w:p>
    <w:p>
      <w:r>
        <w:t>Hi! I'm USS Johnston of the Fletcher-class! Today I'll protect you again, until I run out of shells! ...What, yeah... it's cause I want to do it!</w:t>
      </w:r>
    </w:p>
    <w:p>
      <w:r>
        <w:t>-----Library-----</w:t>
      </w:r>
    </w:p>
    <w:p>
      <w:r>
        <w:t>https://vignette.wikia.nocookie.net/kancolle/images/d/d3/Johnston-Library.ogg/revision/latest?cb=20181226210558</w:t>
      </w:r>
    </w:p>
    <w:p>
      <w:r>
        <w:t>Hi! あたしがフレッチャー級ジョンストンよ!太平洋狭しと駆け抜けたの!ソロモン、マーシャル、そしてレイテの戦いに参加したのよ。サマール沖ではSam達と一緒にタフィ3で巨大な艦隊と立ち向かったわ。フレッチャー級ジョンストン、覚えておいてね!</w:t>
      </w:r>
    </w:p>
    <w:p>
      <w:r>
        <w:t>Hi! I'm Johnston of the Fletcher-class! I fought all over the Pacific! I fought in the Solomons, the Marshall Islands, and Leyte Gulf. Off of Samar, I fought as part of Taffy 3, including Sam and the others, against a massive fleet. I'm Johnston of the Fletcher-class, don't forget it!</w:t>
      </w:r>
    </w:p>
    <w:p>
      <w:r>
        <w:t>-----Secretary 1-----</w:t>
      </w:r>
    </w:p>
    <w:p>
      <w:r>
        <w:t>https://vignette.wikia.nocookie.net/kancolle/images/4/43/Johnston-Secretary_1.ogg/revision/latest?cb=20181226210622</w:t>
      </w:r>
    </w:p>
    <w:p>
      <w:r>
        <w:t>Hi! あたし呼んだ?</w:t>
      </w:r>
    </w:p>
    <w:p>
      <w:r>
        <w:t>Hi! Did you call me?</w:t>
      </w:r>
    </w:p>
    <w:p>
      <w:r>
        <w:t>-----Secretary 2-----</w:t>
      </w:r>
    </w:p>
    <w:p>
      <w:r>
        <w:t>https://vignette.wikia.nocookie.net/kancolle/images/1/17/Johnston-Secretary_2.ogg/revision/latest?cb=20181226210628</w:t>
      </w:r>
    </w:p>
    <w:p>
      <w:r>
        <w:t>そうよ…忙しいの~見てわかるでしょう?</w:t>
      </w:r>
    </w:p>
    <w:p>
      <w:r>
        <w:t>Yeah...I'm busy~ can't you tell?</w:t>
      </w:r>
    </w:p>
    <w:p>
      <w:r>
        <w:t>-----Kai-----</w:t>
      </w:r>
    </w:p>
    <w:p>
      <w:r>
        <w:t>https://vignette.wikia.nocookie.net/kancolle/images/b/b2/JohnstonKai-Secretary_2.ogg/revision/latest?cb=20181226210803</w:t>
      </w:r>
    </w:p>
    <w:p>
      <w:r>
        <w:t>貴方も色々大変そうね…あたしが助けてあげる。</w:t>
      </w:r>
    </w:p>
    <w:p>
      <w:r>
        <w:t>You are pretty busy yourself... I'll help you out.</w:t>
      </w:r>
    </w:p>
    <w:p>
      <w:r>
        <w:t>-----Secretary 3-----</w:t>
      </w:r>
    </w:p>
    <w:p>
      <w:r>
        <w:t>https://vignette.wikia.nocookie.net/kancolle/images/f/fc/Johnston-Secretary_3.ogg/revision/latest?cb=20181226210630</w:t>
      </w:r>
    </w:p>
    <w:p>
      <w:r>
        <w:t>What's matter? 何?あたしの装備がそんなに珍しいの?まあ~少しくらいなら…こら!調子に乗るな!</w:t>
      </w:r>
    </w:p>
    <w:p>
      <w:r>
        <w:t>What's the matter? What? Is my equipment that unusual? Well~ if it's for a bit...hey! Don't get carried away!</w:t>
      </w:r>
    </w:p>
    <w:p>
      <w:r>
        <w:t>-----Idle-----</w:t>
      </w:r>
    </w:p>
    <w:p>
      <w:r>
        <w:t>https://vignette.wikia.nocookie.net/kancolle/images/0/04/Johnston-Idle.ogg/revision/latest?cb=20181226210548</w:t>
      </w:r>
    </w:p>
    <w:p>
      <w:r>
        <w:t>Hi Sam!暇してる?あたしも今暇してて…カードでもやる?何がいい?ポーカー?今日は何賭けよっか~あたし今日、負けない気がする!</w:t>
      </w:r>
    </w:p>
    <w:p>
      <w:r>
        <w:t>Hi Sam! You bored? I'm bored too...you want to play some cards? What game? Poker? What do you want to bet today~ cause I'm not going lose!</w:t>
      </w:r>
    </w:p>
    <w:p>
      <w:r>
        <w:t>-----Secretary Married-----</w:t>
      </w:r>
    </w:p>
    <w:p>
      <w:r>
        <w:t>https://vignette.wikia.nocookie.net/kancolle/images/c/c1/Johnston-Secretary_Married.ogg/revision/latest?cb=20181226210633</w:t>
      </w:r>
    </w:p>
    <w:p>
      <w:r>
        <w:t>どうしたのアナタ…ちょっと顔色悪いじゃない?少し疲れたの…?Oh well...じゃあ…あたしの特別なおまじないあげよっか?皆には内緒よ…</w:t>
      </w:r>
    </w:p>
    <w:p>
      <w:r>
        <w:t>What's wrong, dear...? You're not looking too well. Are you tired...? Oh well... then... do you want my special good luck charm? Don't tell anyone else...</w:t>
      </w:r>
    </w:p>
    <w:p>
      <w:r>
        <w:t>-----Wedding-----</w:t>
      </w:r>
    </w:p>
    <w:p>
      <w:r>
        <w:t>https://vignette.wikia.nocookie.net/kancolle/images/b/b8/Johnston-Wedding.ogg/revision/latest?cb=20181226210645</w:t>
      </w:r>
    </w:p>
    <w:p>
      <w:r>
        <w:t>あ、Sam?知らないわ、その辺にいるんじゃない?ああ、あたし?What's up? これは?開けていいの?開けるわよ…え!?えええ!?えええ~!?</w:t>
      </w:r>
    </w:p>
    <w:p>
      <w:r>
        <w:t>Ah, Sam? I dunno, she's probably lurking around? Oh, me? What's up? What's this? I can open it? Alright... Eh!? Ehh!? Ehhhh!?</w:t>
      </w:r>
    </w:p>
    <w:p>
      <w:r>
        <w:t>-----Looking At Scores-----</w:t>
      </w:r>
    </w:p>
    <w:p>
      <w:r>
        <w:t>https://vignette.wikia.nocookie.net/kancolle/images/d/dd/Johnston-Looking_At_Scores.ogg/revision/latest?cb=20181226210600</w:t>
      </w:r>
    </w:p>
    <w:p>
      <w:r>
        <w:t>Information? 仕方ないわね…はい。</w:t>
      </w:r>
    </w:p>
    <w:p>
      <w:r>
        <w:t>Information? No helping it... here.</w:t>
      </w:r>
    </w:p>
    <w:p>
      <w:r>
        <w:t>-----Joining A Fleet-----</w:t>
      </w:r>
    </w:p>
    <w:p>
      <w:r>
        <w:t>https://vignette.wikia.nocookie.net/kancolle/images/e/ed/Johnston-Joining_A_Fleet.ogg/revision/latest?cb=20181226210554</w:t>
      </w:r>
    </w:p>
    <w:p>
      <w:r>
        <w:t>Weigh anchor! USSジョンストン…出撃!</w:t>
      </w:r>
    </w:p>
    <w:p>
      <w:r>
        <w:t>Weigh anchor! USS Johnston... sortieing!</w:t>
      </w:r>
    </w:p>
    <w:p>
      <w:r>
        <w:t>-----Equipment 1-----</w:t>
      </w:r>
    </w:p>
    <w:p>
      <w:r>
        <w:t>https://vignette.wikia.nocookie.net/kancolle/images/c/c6/Johnston-Equipment_1.ogg/revision/latest?cb=20181226210537</w:t>
      </w:r>
    </w:p>
    <w:p>
      <w:r>
        <w:t>ふ~ん…ま~いいっか!Many thanks!</w:t>
      </w:r>
    </w:p>
    <w:p>
      <w:r>
        <w:t>Hmm... Well~ it's OK! Many thanks!</w:t>
      </w:r>
    </w:p>
    <w:p>
      <w:r>
        <w:t>-----Equipment 2-----</w:t>
      </w:r>
    </w:p>
    <w:p>
      <w:r>
        <w:t>https://vignette.wikia.nocookie.net/kancolle/images/d/d8/Johnston-Equipment_2.ogg/revision/latest?cb=20181226210542</w:t>
      </w:r>
    </w:p>
    <w:p>
      <w:r>
        <w:t>え?これありなの?ん~まあ~thanks!</w:t>
      </w:r>
    </w:p>
    <w:p>
      <w:r>
        <w:t>What? Is this OK? Hmm~ well~ thanks!</w:t>
      </w:r>
    </w:p>
    <w:p>
      <w:r>
        <w:t>-----Equipment 3-----</w:t>
      </w:r>
    </w:p>
    <w:p>
      <w:r>
        <w:t>https://vignette.wikia.nocookie.net/kancolle/images/d/d6/Johnston-Equipment_3.ogg/revision/latest?cb=20181226210545</w:t>
      </w:r>
    </w:p>
    <w:p>
      <w:r>
        <w:t>Who cares~</w:t>
      </w:r>
    </w:p>
    <w:p>
      <w:r>
        <w:t>Who cares~</w:t>
      </w:r>
    </w:p>
    <w:p>
      <w:r>
        <w:t>-----Supply-----</w:t>
      </w:r>
    </w:p>
    <w:p>
      <w:r>
        <w:t>https://vignette.wikia.nocookie.net/kancolle/images/e/e5/Johnston-Supply.ogg/revision/latest?cb=20181226210643</w:t>
      </w:r>
    </w:p>
    <w:p>
      <w:r>
        <w:t>砲弾はたっぷり積んでよね!I'll be counting on you!</w:t>
      </w:r>
    </w:p>
    <w:p>
      <w:r>
        <w:t>Make sure to supply me with loads of ammo! I'll be counting on you!</w:t>
      </w:r>
    </w:p>
    <w:p>
      <w:r>
        <w:t>-----Docking Minor-----</w:t>
      </w:r>
    </w:p>
    <w:p>
      <w:r>
        <w:t>https://vignette.wikia.nocookie.net/kancolle/images/e/eb/Johnston-Docking_Minor.ogg/revision/latest?cb=20181226210535</w:t>
      </w:r>
    </w:p>
    <w:p>
      <w:r>
        <w:t>痛…たた…やられちゃった…でも、こんなのあたしにはかすり傷だから…さっさと直して、また出るわ!</w:t>
      </w:r>
    </w:p>
    <w:p>
      <w:r>
        <w:t>Ow...ouch...I got hit... Well, this is just a scratch to me... just patch me up, and I'll be on my way again!</w:t>
      </w:r>
    </w:p>
    <w:p>
      <w:r>
        <w:t>-----Docking Major-----</w:t>
      </w:r>
    </w:p>
    <w:p>
      <w:r>
        <w:t>https://vignette.wikia.nocookie.net/kancolle/images/b/b9/Johnston-Docking_Major.ogg/revision/latest?cb=20181226210532</w:t>
      </w:r>
    </w:p>
    <w:p>
      <w:r>
        <w:t>やだもう!あ!覗くなよ!べ~!</w:t>
      </w:r>
    </w:p>
    <w:p>
      <w:r>
        <w:t>Oh no! Ah! Don't peek! Blegh!</w:t>
      </w:r>
    </w:p>
    <w:p>
      <w:r>
        <w:t>-----Construction-----</w:t>
      </w:r>
    </w:p>
    <w:p>
      <w:r>
        <w:t>https://vignette.wikia.nocookie.net/kancolle/images/b/bc/Johnston-Construction.ogg/revision/latest?cb=20181226210530</w:t>
      </w:r>
    </w:p>
    <w:p>
      <w:r>
        <w:t>New face? ふ~ん…</w:t>
      </w:r>
    </w:p>
    <w:p>
      <w:r>
        <w:t>New face? Hmm...</w:t>
      </w:r>
    </w:p>
    <w:p>
      <w:r>
        <w:t>-----Returning From Sortie-----</w:t>
      </w:r>
    </w:p>
    <w:p>
      <w:r>
        <w:t>https://vignette.wikia.nocookie.net/kancolle/images/3/3b/Johnston-Returning_From_Sortie.ogg/revision/latest?cb=20181226210619</w:t>
      </w:r>
    </w:p>
    <w:p>
      <w:r>
        <w:t>Hi! ただいま~ちょこっと疲れたわ!</w:t>
      </w:r>
    </w:p>
    <w:p>
      <w:r>
        <w:t>Hi! I'm back~ I'm just a little tired!</w:t>
      </w:r>
    </w:p>
    <w:p>
      <w:r>
        <w:t>-----Starting A Sortie-----</w:t>
      </w:r>
    </w:p>
    <w:p>
      <w:r>
        <w:t>https://vignette.wikia.nocookie.net/kancolle/images/e/e7/Johnston-Starting_A_Sortie.ogg/revision/latest?cb=20181226210637</w:t>
      </w:r>
    </w:p>
    <w:p>
      <w:r>
        <w:t>さあ~フレッチャー級の出番ね!USSジョンストン出るわ!</w:t>
      </w:r>
    </w:p>
    <w:p>
      <w:r>
        <w:t>Alright~ It's the Fletcher-class's turn! USS Johnston, departing now!</w:t>
      </w:r>
    </w:p>
    <w:p>
      <w:r>
        <w:t>-----Battle Start-----</w:t>
      </w:r>
    </w:p>
    <w:p>
      <w:r>
        <w:t>https://vignette.wikia.nocookie.net/kancolle/images/8/84/Johnston-Battle_Start.ogg/revision/latest?cb=20181226210527</w:t>
      </w:r>
    </w:p>
    <w:p>
      <w:r>
        <w:t>来たわ!Target in sight 皆、覚悟はいい?行くよ!</w:t>
      </w:r>
    </w:p>
    <w:p>
      <w:r>
        <w:t>They're here! Target in sight. Everyone ready? Let's do this!</w:t>
      </w:r>
    </w:p>
    <w:p>
      <w:r>
        <w:t>-----Attack-----</w:t>
      </w:r>
    </w:p>
    <w:p>
      <w:r>
        <w:t>https://vignette.wikia.nocookie.net/kancolle/images/d/de/Johnston-Attack.ogg/revision/latest?cb=20181226210525</w:t>
      </w:r>
    </w:p>
    <w:p>
      <w:r>
        <w:t>突撃よ!Fire!</w:t>
      </w:r>
    </w:p>
    <w:p>
      <w:r>
        <w:t>Onward! Fire!</w:t>
      </w:r>
    </w:p>
    <w:p>
      <w:r>
        <w:t>-----Night Battle-----</w:t>
      </w:r>
    </w:p>
    <w:p>
      <w:r>
        <w:t>https://vignette.wikia.nocookie.net/kancolle/images/3/33/Johnston-Night_Battle.ogg/revision/latest?cb=20181226210616</w:t>
      </w:r>
    </w:p>
    <w:p>
      <w:r>
        <w:t>Night battle? ふ…上等じゃない!</w:t>
      </w:r>
    </w:p>
    <w:p>
      <w:r>
        <w:t>Night battle? Heh... let's do this!</w:t>
      </w:r>
    </w:p>
    <w:p>
      <w:r>
        <w:t>-----Night Attack-----</w:t>
      </w:r>
    </w:p>
    <w:p>
      <w:r>
        <w:t>https://vignette.wikia.nocookie.net/kancolle/images/2/29/Johnston-Night_Attack.ogg/revision/latest?cb=20181226210613</w:t>
      </w:r>
    </w:p>
    <w:p>
      <w:r>
        <w:t>More shells!</w:t>
      </w:r>
    </w:p>
    <w:p>
      <w:r>
        <w:t>More shells!</w:t>
      </w:r>
    </w:p>
    <w:p>
      <w:r>
        <w:t>-----MVP-----</w:t>
      </w:r>
    </w:p>
    <w:p>
      <w:r>
        <w:t>https://vignette.wikia.nocookie.net/kancolle/images/d/d5/Johnston-MVP.ogg/revision/latest?cb=20181226210603</w:t>
      </w:r>
    </w:p>
    <w:p>
      <w:r>
        <w:t>え?あたしの奮戦がNumber one? ま…まあ~当然じゃない?そういうことなら…仕方ないわね。</w:t>
      </w:r>
    </w:p>
    <w:p>
      <w:r>
        <w:t>Eh? I was number one in battle? Well... Of course~ it's me. If that's the case... no choice then.</w:t>
      </w:r>
    </w:p>
    <w:p>
      <w:r>
        <w:t>-----Minor Damage 1-----</w:t>
      </w:r>
    </w:p>
    <w:p>
      <w:r>
        <w:t>https://vignette.wikia.nocookie.net/kancolle/images/1/14/Johnston-Minor_Damage_1.ogg/revision/latest?cb=20181226210608</w:t>
      </w:r>
    </w:p>
    <w:p>
      <w:r>
        <w:t>いやああ~!や…やるじゃない…</w:t>
      </w:r>
    </w:p>
    <w:p>
      <w:r>
        <w:t>Ahhh~! Not... not bad...</w:t>
      </w:r>
    </w:p>
    <w:p>
      <w:r>
        <w:t>-----Minor Damage 2-----</w:t>
      </w:r>
    </w:p>
    <w:p>
      <w:r>
        <w:t>https://vignette.wikia.nocookie.net/kancolle/images/4/44/Johnston-Minor_Damage_2.ogg/revision/latest?cb=20181226210611</w:t>
      </w:r>
    </w:p>
    <w:p>
      <w:r>
        <w:t>く…主砲が…まだよ!</w:t>
      </w:r>
    </w:p>
    <w:p>
      <w:r>
        <w:t>Ugh... my cannons... I'm not done yet!</w:t>
      </w:r>
    </w:p>
    <w:p>
      <w:r>
        <w:t>-----Major Damage-----</w:t>
      </w:r>
    </w:p>
    <w:p>
      <w:r>
        <w:t>https://vignette.wikia.nocookie.net/kancolle/images/5/5c/Johnston-Major_Damage.ogg/revision/latest?cb=20181226210606</w:t>
      </w:r>
    </w:p>
    <w:p>
      <w:r>
        <w:t>くああ~!まだ機関は無事?動ける?あたしはまだ…全然やれるんだから!</w:t>
      </w:r>
    </w:p>
    <w:p>
      <w:r>
        <w:t>Uwaaa~! Is the engine still fine? Can I move? I can still... keep on going!</w:t>
      </w:r>
    </w:p>
    <w:p>
      <w:r>
        <w:t>-----Sunk-----</w:t>
      </w:r>
    </w:p>
    <w:p>
      <w:r>
        <w:t>https://vignette.wikia.nocookie.net/kancolle/images/4/40/Johnston-Sunk.ogg/revision/latest?cb=20181226210639</w:t>
      </w:r>
    </w:p>
    <w:p>
      <w:r>
        <w:t>また…沈むのか…雪風…何?え?聞こえないわ…</w:t>
      </w:r>
    </w:p>
    <w:p>
      <w:r>
        <w:t>I'm...sinking again...Yukikaze...what? Huh? I can't hear you...</w:t>
      </w:r>
    </w:p>
    <w:p>
      <w:r>
        <w:t>-----00:00-----</w:t>
      </w:r>
    </w:p>
    <w:p>
      <w:r>
        <w:t>https://vignette.wikia.nocookie.net/kancolle/images/f/fb/JohnstonKai-00.ogg/revision/latest?cb=20181226210648</w:t>
      </w:r>
    </w:p>
    <w:p>
      <w:r>
        <w:t>仕方ない…今日はあたしがサポートしてあげるわ。Alright?</w:t>
      </w:r>
    </w:p>
    <w:p>
      <w:r>
        <w:t>Can't be helped... I'll support you today. Alright?</w:t>
      </w:r>
    </w:p>
    <w:p>
      <w:r>
        <w:t>-----01:00-----</w:t>
      </w:r>
    </w:p>
    <w:p>
      <w:r>
        <w:t>https://vignette.wikia.nocookie.net/kancolle/images/6/6d/JohnstonKai-01.ogg/revision/latest?cb=20181226210650</w:t>
      </w:r>
    </w:p>
    <w:p>
      <w:r>
        <w:t>It is one. Coffeeでも入れる?そう、待ってて。</w:t>
      </w:r>
    </w:p>
    <w:p>
      <w:r>
        <w:t>It is one. You want some coffee? Alright, wait a sec.</w:t>
      </w:r>
    </w:p>
    <w:p>
      <w:r>
        <w:t>-----02:00-----</w:t>
      </w:r>
    </w:p>
    <w:p>
      <w:r>
        <w:t>https://vignette.wikia.nocookie.net/kancolle/images/0/0e/JohnstonKai-02.ogg/revision/latest?cb=20181226210653</w:t>
      </w:r>
    </w:p>
    <w:p>
      <w:r>
        <w:t>It is two. ここでは、「丑三つ」って言うらしいわね…どういう意味?</w:t>
      </w:r>
    </w:p>
    <w:p>
      <w:r>
        <w:t>It is two. People here call it "ushimitsu." What does that mean?</w:t>
      </w:r>
    </w:p>
    <w:p>
      <w:r>
        <w:t>-----03:00-----</w:t>
      </w:r>
    </w:p>
    <w:p>
      <w:r>
        <w:t>https://vignette.wikia.nocookie.net/kancolle/images/2/2b/JohnstonKai-03.ogg/revision/latest?cb=20181226210656</w:t>
      </w:r>
    </w:p>
    <w:p>
      <w:r>
        <w:t>It is three. さすがに眠いわね…貴方は大丈夫?ふ~ん…そう。</w:t>
      </w:r>
    </w:p>
    <w:p>
      <w:r>
        <w:t>It is three. I'm getting sleepy... are you alright? Oh...I see.</w:t>
      </w:r>
    </w:p>
    <w:p>
      <w:r>
        <w:t>-----04:00-----</w:t>
      </w:r>
    </w:p>
    <w:p>
      <w:r>
        <w:t>https://vignette.wikia.nocookie.net/kancolle/images/b/bd/JohnstonKai-04.ogg/revision/latest?cb=20181226210658</w:t>
      </w:r>
    </w:p>
    <w:p>
      <w:r>
        <w:t>It's four. もうすぐ夜が明けるわね。う~ん!よし!頑張りましょう!</w:t>
      </w:r>
    </w:p>
    <w:p>
      <w:r>
        <w:t>It's four. The night's almost over. Mmmph! Alright! Let's do this!</w:t>
      </w:r>
    </w:p>
    <w:p>
      <w:r>
        <w:t>-----05:00-----</w:t>
      </w:r>
    </w:p>
    <w:p>
      <w:r>
        <w:t>https://vignette.wikia.nocookie.net/kancolle/images/7/78/JohnstonKai-05.ogg/revision/latest?cb=20181226210703</w:t>
      </w:r>
    </w:p>
    <w:p>
      <w:r>
        <w:t>It's five. 見て朝日!綺麗ね~一日が始まるわ。この時間…好き。貴方は?</w:t>
      </w:r>
    </w:p>
    <w:p>
      <w:r>
        <w:t>It's five. Check out that sunrise! It's beautiful~ the start of another day. I love this time of day. What about you?</w:t>
      </w:r>
    </w:p>
    <w:p>
      <w:r>
        <w:t>-----06:00-----</w:t>
      </w:r>
    </w:p>
    <w:p>
      <w:r>
        <w:t>https://vignette.wikia.nocookie.net/kancolle/images/2/2e/JohnstonKai-06.ogg/revision/latest?cb=20181226210705</w:t>
      </w:r>
    </w:p>
    <w:p>
      <w:r>
        <w:t>It is six now. Good morning! さあ~始めましょう!</w:t>
      </w:r>
    </w:p>
    <w:p>
      <w:r>
        <w:t>It is six now. Good morning! Now~ let's start!</w:t>
      </w:r>
    </w:p>
    <w:p>
      <w:r>
        <w:t>-----07:00-----</w:t>
      </w:r>
    </w:p>
    <w:p>
      <w:r>
        <w:t>https://vignette.wikia.nocookie.net/kancolle/images/d/d2/JohnstonKai-07.ogg/revision/latest?cb=20181226210707</w:t>
      </w:r>
    </w:p>
    <w:p>
      <w:r>
        <w:t>It is seven. まずは朝食ね。あたし流だけど、いいわよね?はい、卵はスクランブル。</w:t>
      </w:r>
    </w:p>
    <w:p>
      <w:r>
        <w:t>It is seven. First off, breakfast. I'll be making it my way - you don't mind, right? Yep, the eggs'll be scrambled.</w:t>
      </w:r>
    </w:p>
    <w:p>
      <w:r>
        <w:t>-----08:00-----</w:t>
      </w:r>
    </w:p>
    <w:p>
      <w:r>
        <w:t>https://vignette.wikia.nocookie.net/kancolle/images/d/d3/JohnstonKai-08.ogg/revision/latest?cb=20181226210710</w:t>
      </w:r>
    </w:p>
    <w:p>
      <w:r>
        <w:t>It is eight. Hi Gamby! おはよう!今日も頑張りましょう!Sam?まだ今日は見てないわ。</w:t>
      </w:r>
    </w:p>
    <w:p>
      <w:r>
        <w:t>It is eight. Hi Gamby! Good morning! Let's keep doing our best today! Sam? I haven't seen her yet.</w:t>
      </w:r>
    </w:p>
    <w:p>
      <w:r>
        <w:t>-----09:00-----</w:t>
      </w:r>
    </w:p>
    <w:p>
      <w:r>
        <w:t>https://vignette.wikia.nocookie.net/kancolle/images/c/c3/JohnstonKai-09.ogg/revision/latest?cb=20181226210712</w:t>
      </w:r>
    </w:p>
    <w:p>
      <w:r>
        <w:t>It is nine. さあ、今日は何から始める?まずは、演習かしら?重巡部隊だって相手になるわ。</w:t>
      </w:r>
    </w:p>
    <w:p>
      <w:r>
        <w:t>It is nine. What do you want to start off with today? Maybe exercises first? I'll even go up against heavy cruisers</w:t>
      </w:r>
    </w:p>
    <w:p>
      <w:r>
        <w:t>-----10:00-----</w:t>
      </w:r>
    </w:p>
    <w:p>
      <w:r>
        <w:t>https://vignette.wikia.nocookie.net/kancolle/images/a/a6/JohnstonKai-10.ogg/revision/latest?cb=20181226210715</w:t>
      </w:r>
    </w:p>
    <w:p>
      <w:r>
        <w:t>It is ten. ここの重巡部隊も中々やるわね。いい汗かいたわ~喉乾いたわね。</w:t>
      </w:r>
    </w:p>
    <w:p>
      <w:r>
        <w:t>It is ten. The heavy cruisers here do pretty well too. That was a good workout~ I'm thirsty.</w:t>
      </w:r>
    </w:p>
    <w:p>
      <w:r>
        <w:t>-----11:00-----</w:t>
      </w:r>
    </w:p>
    <w:p>
      <w:r>
        <w:t>https://vignette.wikia.nocookie.net/kancolle/images/3/3d/JohnstonKai-11.ogg/revision/latest?cb=20181226210718</w:t>
      </w:r>
    </w:p>
    <w:p>
      <w:r>
        <w:t>Eleven. んん~アイスティー美味しい!Thanks! って…え?金剛!?お…あ…ありがとう。</w:t>
      </w:r>
    </w:p>
    <w:p>
      <w:r>
        <w:t>Eleven. Mmm~ this iced tea is good! Thanks! Uh... eh? Kongou!? Th-Thank you.</w:t>
      </w:r>
    </w:p>
    <w:p>
      <w:r>
        <w:t>-----12:00-----</w:t>
      </w:r>
    </w:p>
    <w:p>
      <w:r>
        <w:t>https://vignette.wikia.nocookie.net/kancolle/images/8/80/JohnstonKai-12.ogg/revision/latest?cb=20181226210720</w:t>
      </w:r>
    </w:p>
    <w:p>
      <w:r>
        <w:t>It is noon. Lunch timeよ!あたしの手作りサンドでいい?はい、どうぞ!</w:t>
      </w:r>
    </w:p>
    <w:p>
      <w:r>
        <w:t>It is noon. It's lunch time! Would you like some sandwiches I made? Alright, here you go!</w:t>
      </w:r>
    </w:p>
    <w:p>
      <w:r>
        <w:t>-----13:00-----</w:t>
      </w:r>
    </w:p>
    <w:p>
      <w:r>
        <w:t>https://vignette.wikia.nocookie.net/kancolle/images/e/e1/JohnstonKai-13.ogg/revision/latest?cb=20181226210724</w:t>
      </w:r>
    </w:p>
    <w:p>
      <w:r>
        <w:t>It is one. そう?美味しかったのなら、また作ってきてもいいけど?…次は何にしようかな?</w:t>
      </w:r>
    </w:p>
    <w:p>
      <w:r>
        <w:t>It is one. Were they good? If they were, I'll make more for you... What should I use next time?</w:t>
      </w:r>
    </w:p>
    <w:p>
      <w:r>
        <w:t>-----14:00-----</w:t>
      </w:r>
    </w:p>
    <w:p>
      <w:r>
        <w:t>https://vignette.wikia.nocookie.net/kancolle/images/d/d4/JohnstonKai-14.ogg/revision/latest?cb=20181226210726</w:t>
      </w:r>
    </w:p>
    <w:p>
      <w:r>
        <w:t>It is tw... Oh! Sam! Hi! 元気?もちろん、あたしはバッチリよ。当たり前じゃない!</w:t>
      </w:r>
    </w:p>
    <w:p>
      <w:r>
        <w:t>It is tw... Oh! Sam! Hi! You doing well? I'm doing great, of course. Like always!</w:t>
      </w:r>
    </w:p>
    <w:p>
      <w:r>
        <w:t>-----15:00-----</w:t>
      </w:r>
    </w:p>
    <w:p>
      <w:r>
        <w:t>https://vignette.wikia.nocookie.net/kancolle/images/f/fa/JohnstonKai-15.ogg/revision/latest?cb=20181226210728</w:t>
      </w:r>
    </w:p>
    <w:p>
      <w:r>
        <w:t>It is three. そうね…タフィ3ではSamもHoelも頑張ったわ。もちろん、あたしも全力で!</w:t>
      </w:r>
    </w:p>
    <w:p>
      <w:r>
        <w:t>It is three. Yeah... as part of Taffy 3, Sam and Hoel both fought well. Of course, I did my best too!</w:t>
      </w:r>
    </w:p>
    <w:p>
      <w:r>
        <w:t>-----16:00-----</w:t>
      </w:r>
    </w:p>
    <w:p>
      <w:r>
        <w:t>https://vignette.wikia.nocookie.net/kancolle/images/0/0e/JohnstonKai-16.ogg/revision/latest?cb=20181226210732</w:t>
      </w:r>
    </w:p>
    <w:p>
      <w:r>
        <w:t>It is four. Hi 雪風!貴方、いつも元気そうね。その恰好…寒くないの?そう?</w:t>
      </w:r>
    </w:p>
    <w:p>
      <w:r>
        <w:t>It is four. Hi Yukikaze! You always seem so cheerful. Aren't you... cold, wearing that? No?</w:t>
      </w:r>
    </w:p>
    <w:p>
      <w:r>
        <w:t>-----17:00-----</w:t>
      </w:r>
    </w:p>
    <w:p>
      <w:r>
        <w:t>https://vignette.wikia.nocookie.net/kancolle/images/e/e7/JohnstonKai-17.ogg/revision/latest?cb=20181226210735</w:t>
      </w:r>
    </w:p>
    <w:p>
      <w:r>
        <w:t>It is five. 貴方、あそこ見てよ!ほら…夕日が丁度海に落ちるわ…どこを見ても…綺麗ね!</w:t>
      </w:r>
    </w:p>
    <w:p>
      <w:r>
        <w:t>It is five. Hey, look over there! Look... the sun is about to set beneath the sea... Everywhere you look... it's beautiful.</w:t>
      </w:r>
    </w:p>
    <w:p>
      <w:r>
        <w:t>-----18:00-----</w:t>
      </w:r>
    </w:p>
    <w:p>
      <w:r>
        <w:t>https://vignette.wikia.nocookie.net/kancolle/images/8/8c/JohnstonKai-18.ogg/revision/latest?cb=20181226210737</w:t>
      </w:r>
    </w:p>
    <w:p>
      <w:r>
        <w:t>It is six. さて、夕食は明日の戦いに備えて、ステーキでいい?貴方、焼き方は何が好き?ん?</w:t>
      </w:r>
    </w:p>
    <w:p>
      <w:r>
        <w:t>It is six. Well then, should we have steak tonight, so we're ready for battle tomorrow? How do you like your steak done? Hm?</w:t>
      </w:r>
    </w:p>
    <w:p>
      <w:r>
        <w:t>-----19:00-----</w:t>
      </w:r>
    </w:p>
    <w:p>
      <w:r>
        <w:t>https://vignette.wikia.nocookie.net/kancolle/images/9/93/JohnstonKai-19.ogg/revision/latest?cb=20181226210740</w:t>
      </w:r>
    </w:p>
    <w:p>
      <w:r>
        <w:t>It is seven. はい!ジョンストン特性ステーキを召し上がれ!…お肉、ちゃんと焼けてる?</w:t>
      </w:r>
    </w:p>
    <w:p>
      <w:r>
        <w:t>It is seven. Here! Johnston's special steak! ...is the meat cooked all the way?</w:t>
      </w:r>
    </w:p>
    <w:p>
      <w:r>
        <w:t>-----20:00-----</w:t>
      </w:r>
    </w:p>
    <w:p>
      <w:r>
        <w:t>https://vignette.wikia.nocookie.net/kancolle/images/8/8a/JohnstonKai-20.ogg/revision/latest?cb=20181226210742</w:t>
      </w:r>
    </w:p>
    <w:p>
      <w:r>
        <w:t>It is eigh...あ、Sam、どこ行くの?South squadron? え?文句に?ま、待ちなさい!</w:t>
      </w:r>
    </w:p>
    <w:p>
      <w:r>
        <w:t>It is eigh... ah, Sam, where are you going? South squadron? Eh? To complain? Wait, wait up!</w:t>
      </w:r>
    </w:p>
    <w:p>
      <w:r>
        <w:t>-----21:00-----</w:t>
      </w:r>
    </w:p>
    <w:p>
      <w:r>
        <w:t>https://vignette.wikia.nocookie.net/kancolle/images/3/3a/JohnstonKai-21.ogg/revision/latest?cb=20181226210747</w:t>
      </w:r>
    </w:p>
    <w:p>
      <w:r>
        <w:t>It is nine. ああ~言わんこっちゃない!なんか誘われてるし…あ!ごめん!その子は…え?</w:t>
      </w:r>
    </w:p>
    <w:p>
      <w:r>
        <w:t>It is nine. Ahh~ I knew this would happen! It's like she's lured by...ah! Sorry! She's...huh?</w:t>
      </w:r>
    </w:p>
    <w:p>
      <w:r>
        <w:t>-----22:00-----</w:t>
      </w:r>
    </w:p>
    <w:p>
      <w:r>
        <w:t>https://vignette.wikia.nocookie.net/kancolle/images/f/fe/JohnstonKai-22.ogg/revision/latest?cb=20181226210750</w:t>
      </w:r>
    </w:p>
    <w:p>
      <w:r>
        <w:t>It is ten. ハ、ハア~ 何とか逃げてきたわ。日本のdestroyerは、夜はaggressiveね。疲れた~</w:t>
      </w:r>
    </w:p>
    <w:p>
      <w:r>
        <w:t>It is ten. Hahh, we got away, somehow. The Japanese destroyers get aggressive at night. I'm beat~</w:t>
      </w:r>
    </w:p>
    <w:p>
      <w:r>
        <w:t>-----23:00-----</w:t>
      </w:r>
    </w:p>
    <w:p>
      <w:r>
        <w:t>https://vignette.wikia.nocookie.net/kancolle/images/c/c1/JohnstonKai-23.ogg/revision/latest?cb=20181226210752</w:t>
      </w:r>
    </w:p>
    <w:p>
      <w:r>
        <w:t>It is eleven. 貴方も今日は、お疲れだったわね。ゆっくり休んで。あ、Good night! 明日、また!</w:t>
      </w:r>
    </w:p>
    <w:p>
      <w:r>
        <w:t>It is eleven. You did well today too. Sleep well. Ah, Good night! See you tomorrow!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