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https://vignette.wikia.nocookie.net/kancolle/images/1/17/Sazanami-Introduction.ogg/revision/latest?cb=20150226213431</w:t>
      </w:r>
    </w:p>
    <w:p>
      <w:r>
        <w:t>綾波型駆逐艦「漣」です、ご主人様。こう書いてさざなみと読みます。</w:t>
      </w:r>
    </w:p>
    <w:p>
      <w:r>
        <w:t>Ayanami-class Destroyer 'Sazanami', Master.  You write it like this, but read it as 'Sazanami'</w:t>
      </w:r>
    </w:p>
    <w:p>
      <w:r>
        <w:t>-----Library-----</w:t>
      </w:r>
    </w:p>
    <w:p>
      <w:r>
        <w:t>https://vignette.wikia.nocookie.net/kancolle/images/8/88/Sazanami-Library.ogg/revision/latest?cb=20150226213440</w:t>
      </w:r>
    </w:p>
    <w:p>
      <w:r>
        <w:t>特型駆逐艦の19番目、綾波型でいうと、9番艦の漣だよ。読みにくいって?貴方が字を知らないだけヨ。南雲機動部隊が真珠湾でボコボコやってる時、ミッドウェー島砲撃を敢行したよ。何気に凄くない?</w:t>
      </w:r>
    </w:p>
    <w:p>
      <w:r>
        <w:t>Special-type destroyer number 19, 9th of the Ayanami-class, Sazanami.It's hard to read?  Only you don't know that character, you know.I was with the Nagumo Task Force when Pearl Harbour was burbling, and headed off to bombard Midway. Wasn't that unexpectedly cool?</w:t>
      </w:r>
    </w:p>
    <w:p>
      <w:r>
        <w:t>-----Secretary 1-----</w:t>
      </w:r>
    </w:p>
    <w:p>
      <w:r>
        <w:t>https://vignette.wikia.nocookie.net/kancolle/images/a/a4/Sazanami-Secretary_1.ogg/revision/latest?cb=20150226213448</w:t>
      </w:r>
    </w:p>
    <w:p>
      <w:r>
        <w:t>お帰りなさい!ご主人様♪</w:t>
      </w:r>
    </w:p>
    <w:p>
      <w:r>
        <w:t>Welcome back! Master♪</w:t>
      </w:r>
    </w:p>
    <w:p>
      <w:r>
        <w:t>-----Secretary 2-----</w:t>
      </w:r>
    </w:p>
    <w:p>
      <w:r>
        <w:t>https://vignette.wikia.nocookie.net/kancolle/images/e/e6/Sazanami-Secretary_2.ogg/revision/latest?cb=20150226213455</w:t>
      </w:r>
    </w:p>
    <w:p>
      <w:r>
        <w:t>ご主人さま?</w:t>
      </w:r>
    </w:p>
    <w:p>
      <w:r>
        <w:t>Master?</w:t>
      </w:r>
    </w:p>
    <w:p>
      <w:r>
        <w:t>-----Secretary 3-----</w:t>
      </w:r>
    </w:p>
    <w:p>
      <w:r>
        <w:t>https://vignette.wikia.nocookie.net/kancolle/images/0/0d/Sazanami-Secretary_3.ogg/revision/latest?cb=20150226213503</w:t>
      </w:r>
    </w:p>
    <w:p>
      <w:r>
        <w:t>ご主人様!調子に乗ると、ブッ飛ばしますよ♪</w:t>
      </w:r>
    </w:p>
    <w:p>
      <w:r>
        <w:t>Master!  If I get carried away, I'll send you flying!♪</w:t>
      </w:r>
    </w:p>
    <w:p>
      <w:r>
        <w:t>-----Idle (Kai)-----</w:t>
      </w:r>
    </w:p>
    <w:p>
      <w:r>
        <w:t>https://vignette.wikia.nocookie.net/kancolle/images/0/05/SazanamiKai-Idle.ogg/revision/latest?cb=20150628111043</w:t>
      </w:r>
    </w:p>
    <w:p>
      <w:r>
        <w:t>ご主人様?漣、ちょっと暇かも… かまってもいいよ~…って、(#゜Д゜)無視かよ!</w:t>
      </w:r>
    </w:p>
    <w:p>
      <w:r>
        <w:t>Master? Sazanami has has nothing to do... It's okay if you pay attention to her~... Wait, ( #゜Д゜) you're ignoring me!</w:t>
      </w:r>
    </w:p>
    <w:p>
      <w:r>
        <w:t>-----Secretary Married-----</w:t>
      </w:r>
    </w:p>
    <w:p>
      <w:r>
        <w:t>https://vignette.wikia.nocookie.net/kancolle/images/3/3e/Sazanami-Secretary_Married.ogg/revision/latest?cb=20150226213515</w:t>
      </w:r>
    </w:p>
    <w:p>
      <w:r>
        <w:t>キタコレ!</w:t>
      </w:r>
    </w:p>
    <w:p>
      <w:r>
        <w:t>Here it comes!</w:t>
      </w:r>
    </w:p>
    <w:p>
      <w:r>
        <w:t>-----Kai-----</w:t>
      </w:r>
    </w:p>
    <w:p>
      <w:r>
        <w:t>https://vignette.wikia.nocookie.net/kancolle/images/e/eb/SazanamiKai-Secretary_Married.ogg/revision/latest?cb=20150805185537</w:t>
      </w:r>
    </w:p>
    <w:p>
      <w:r>
        <w:t>ご主人様、疲れたのにゃ? あ、この語尾はダメ? あぁ、そう… なるほど、φ(.. ) メモメモ…</w:t>
      </w:r>
    </w:p>
    <w:p>
      <w:r>
        <w:t>Master, are you feeling tired nya~? Ah, the ending is no good? Is that so, I see... memo memo...</w:t>
      </w:r>
    </w:p>
    <w:p>
      <w:r>
        <w:t>-----Wedding-----</w:t>
      </w:r>
    </w:p>
    <w:p>
      <w:r>
        <w:t>https://vignette.wikia.nocookie.net/kancolle/images/1/10/Sazanami-Wedding.ogg/revision/latest?cb=20150226213522</w:t>
      </w:r>
    </w:p>
    <w:p>
      <w:r>
        <w:t>お帰りなさいませー、ご主人さまー…って、あれ? 提督、マジ顔って、あれ? あれれ!? …えぇ?</w:t>
      </w:r>
    </w:p>
    <w:p>
      <w:r>
        <w:t>Welcome back, Master~!  What? Eh, Admiral, your serious face... what?  W-what? Eeeeh?</w:t>
      </w:r>
    </w:p>
    <w:p>
      <w:r>
        <w:t>-----Looking At Scores-----</w:t>
      </w:r>
    </w:p>
    <w:p>
      <w:r>
        <w:t>https://vignette.wikia.nocookie.net/kancolle/images/0/04/Sazanami-Looking_At_Scores.ogg/revision/latest?cb=20150226213530</w:t>
      </w:r>
    </w:p>
    <w:p>
      <w:r>
        <w:t>ご主人様、お手紙です♪請求書?</w:t>
      </w:r>
    </w:p>
    <w:p>
      <w:r>
        <w:t>Master, letter♪ Is it a bill?</w:t>
      </w:r>
    </w:p>
    <w:p>
      <w:r>
        <w:t>-----Kai-----</w:t>
      </w:r>
    </w:p>
    <w:p>
      <w:r>
        <w:t>https://vignette.wikia.nocookie.net/kancolle/images/6/69/SazanamiKai-Looking_At_Scores.ogg/revision/latest?cb=20150805185536</w:t>
      </w:r>
    </w:p>
    <w:p>
      <w:r>
        <w:t>ご主人様、なんですか?…あ、情報を見る、と… 真面目~♪</w:t>
      </w:r>
    </w:p>
    <w:p>
      <w:r>
        <w:t>What is it, Master? Ah, looking for the report I see... how earnest~♪</w:t>
      </w:r>
    </w:p>
    <w:p>
      <w:r>
        <w:t>-----Joining A Fleet-----</w:t>
      </w:r>
    </w:p>
    <w:p>
      <w:r>
        <w:t>https://vignette.wikia.nocookie.net/kancolle/images/7/7e/Sazanami-Joining_A_Fleet.ogg/revision/latest?cb=20150805201104</w:t>
      </w:r>
    </w:p>
    <w:p>
      <w:r>
        <w:t>駆逐艦漣、出るっ!</w:t>
      </w:r>
    </w:p>
    <w:p>
      <w:r>
        <w:t>Destroyer Sazanami, launching!</w:t>
      </w:r>
    </w:p>
    <w:p>
      <w:r>
        <w:t>-----Equipment 1-----</w:t>
      </w:r>
    </w:p>
    <w:p>
      <w:r>
        <w:t>https://vignette.wikia.nocookie.net/kancolle/images/9/93/Sazanami-Equipment_1.ogg/revision/latest?cb=20150805190035</w:t>
      </w:r>
    </w:p>
    <w:p>
      <w:r>
        <w:t>なかなかステキ、ありがとっ♪</w:t>
      </w:r>
    </w:p>
    <w:p>
      <w:r>
        <w:t>It's rather lovely, thanks♪</w:t>
      </w:r>
    </w:p>
    <w:p>
      <w:r>
        <w:t>-----Kai-----</w:t>
      </w:r>
    </w:p>
    <w:p>
      <w:r>
        <w:t>https://vignette.wikia.nocookie.net/kancolle/images/9/9b/SazanamiKai-Equipment_1.ogg/revision/latest?cb=20150805185536</w:t>
      </w:r>
    </w:p>
    <w:p>
      <w:r>
        <w:t>なかなかいいかも、あざ~っす☆</w:t>
      </w:r>
    </w:p>
    <w:p>
      <w:r>
        <w:t>It may be rather nice, thaanks~☆</w:t>
      </w:r>
    </w:p>
    <w:p>
      <w:r>
        <w:t>-----Equipment 2-----</w:t>
      </w:r>
    </w:p>
    <w:p>
      <w:r>
        <w:t>https://vignette.wikia.nocookie.net/kancolle/images/5/57/Sazanami-Equipment_2.ogg/revision/latest?cb=20150805190041</w:t>
      </w:r>
    </w:p>
    <w:p>
      <w:r>
        <w:t>漣、ちょっと感謝かも。ちょっとね</w:t>
      </w:r>
    </w:p>
    <w:p>
      <w:r>
        <w:t>Sazanami is a little grateful, just a little.</w:t>
      </w:r>
    </w:p>
    <w:p>
      <w:r>
        <w:t>-----Equipment 3-----</w:t>
      </w:r>
    </w:p>
    <w:p>
      <w:r>
        <w:t>https://vignette.wikia.nocookie.net/kancolle/images/3/3a/Sazanami-Equipment_3.ogg/revision/latest?cb=20150226213600</w:t>
      </w:r>
    </w:p>
    <w:p>
      <w:r>
        <w:t>ktkr!</w:t>
      </w:r>
    </w:p>
    <w:p>
      <w:r>
        <w:t>Here it comes!</w:t>
      </w:r>
    </w:p>
    <w:p>
      <w:r>
        <w:t>-----Supply-----</w:t>
      </w:r>
    </w:p>
    <w:p>
      <w:r>
        <w:t>https://vignette.wikia.nocookie.net/kancolle/images/8/89/Sazanami-Supply.ogg/revision/latest?cb=20150226213713</w:t>
      </w:r>
    </w:p>
    <w:p>
      <w:r>
        <w:t>なかなかステキ、ありがとっ♪</w:t>
      </w:r>
    </w:p>
    <w:p>
      <w:r>
        <w:t>It's rather lovely, thanks♪</w:t>
      </w:r>
    </w:p>
    <w:p>
      <w:r>
        <w:t>-----Kai-----</w:t>
      </w:r>
    </w:p>
    <w:p>
      <w:r>
        <w:t>https://vignette.wikia.nocookie.net/kancolle/images/b/be/SazanamiKai-Supply.ogg/revision/latest?cb=20150805185537</w:t>
      </w:r>
    </w:p>
    <w:p>
      <w:r>
        <w:t>補給( ・∀・)キタコレ!(゚д゚)ウマー!!</w:t>
      </w:r>
    </w:p>
    <w:p>
      <w:r>
        <w:t>Supply( ・∀・)arrived! (゚д゚)Delicious!!</w:t>
      </w:r>
    </w:p>
    <w:p>
      <w:r>
        <w:t>-----Docking Minor-----</w:t>
      </w:r>
    </w:p>
    <w:p>
      <w:r>
        <w:t>https://vignette.wikia.nocookie.net/kancolle/images/d/df/Sazanami-Docking_Minor.ogg/revision/latest?cb=20150226213720</w:t>
      </w:r>
    </w:p>
    <w:p>
      <w:r>
        <w:t>メシウマ!</w:t>
      </w:r>
    </w:p>
    <w:p>
      <w:r>
        <w:t>Tasty food!</w:t>
      </w:r>
    </w:p>
    <w:p>
      <w:r>
        <w:t>-----Docking Major-----</w:t>
      </w:r>
    </w:p>
    <w:p>
      <w:r>
        <w:t>https://vignette.wikia.nocookie.net/kancolle/images/e/e1/Sazanami-Docking_Major.ogg/revision/latest?cb=20150805200917</w:t>
      </w:r>
    </w:p>
    <w:p>
      <w:r>
        <w:t>あぁ~、今回も~やられてしまいましたが~…あっ、それは違うの?</w:t>
      </w:r>
    </w:p>
    <w:p>
      <w:r>
        <w:t>Ah~ I've really done it this time too... Oh, that's wrong?</w:t>
      </w:r>
    </w:p>
    <w:p>
      <w:r>
        <w:t>-----Docking Complete-----</w:t>
      </w:r>
    </w:p>
    <w:p>
      <w:r>
        <w:t>https://vignette.wikia.nocookie.net/kancolle/images/c/c0/Sazanami-Docking_Complete.ogg/revision/latest?cb=20150719163900</w:t>
      </w:r>
    </w:p>
    <w:p>
      <w:r>
        <w:t>修理完了です。ご主人様。</w:t>
      </w:r>
    </w:p>
    <w:p>
      <w:r>
        <w:t>Finished repairs, Master.</w:t>
      </w:r>
    </w:p>
    <w:p>
      <w:r>
        <w:t>-----Construction-----</w:t>
      </w:r>
    </w:p>
    <w:p>
      <w:r>
        <w:t>https://vignette.wikia.nocookie.net/kancolle/images/0/07/Sazanami-Construction.ogg/revision/latest?cb=20150226213734</w:t>
      </w:r>
    </w:p>
    <w:p>
      <w:r>
        <w:t>ご主人様、新入りみたいよ?</w:t>
      </w:r>
    </w:p>
    <w:p>
      <w:r>
        <w:t>Master, has a novice arrived?</w:t>
      </w:r>
    </w:p>
    <w:p>
      <w:r>
        <w:t>-----Returning From Sortie-----</w:t>
      </w:r>
    </w:p>
    <w:p>
      <w:r>
        <w:t>https://vignette.wikia.nocookie.net/kancolle/images/0/0a/Sazanami-Returning_From_Sortie.ogg/revision/latest?cb=20150226213742</w:t>
      </w:r>
    </w:p>
    <w:p>
      <w:r>
        <w:t>艦隊のお早いお帰りですね</w:t>
      </w:r>
    </w:p>
    <w:p>
      <w:r>
        <w:t>The fleet has returned quickly, hasn't it?</w:t>
      </w:r>
    </w:p>
    <w:p>
      <w:r>
        <w:t>-----Kai-----</w:t>
      </w:r>
    </w:p>
    <w:p>
      <w:r>
        <w:t>https://vignette.wikia.nocookie.net/kancolle/images/b/b2/SazanamiKai-Returning_From_Sortie.ogg/revision/latest?cb=20150805185536</w:t>
      </w:r>
    </w:p>
    <w:p>
      <w:r>
        <w:t>艦隊のただいまです、ご主人様☆</w:t>
      </w:r>
    </w:p>
    <w:p>
      <w:r>
        <w:t>The fleet has returned, Master☆</w:t>
      </w:r>
    </w:p>
    <w:p>
      <w:r>
        <w:t>-----Starting A Sortie-----</w:t>
      </w:r>
    </w:p>
    <w:p>
      <w:r>
        <w:t>https://vignette.wikia.nocookie.net/kancolle/images/a/a4/Sazanami-Starting_A_Sortie.ogg/revision/latest?cb=20150805201055</w:t>
      </w:r>
    </w:p>
    <w:p>
      <w:r>
        <w:t>ほいさっさー</w:t>
      </w:r>
    </w:p>
    <w:p>
      <w:r>
        <w:t>Hoisa-sa-</w:t>
      </w:r>
    </w:p>
    <w:p>
      <w:r>
        <w:t>-----Kai-----</w:t>
      </w:r>
    </w:p>
    <w:p>
      <w:r>
        <w:t>https://vignette.wikia.nocookie.net/kancolle/images/d/d8/SazanamiKai-Starting_A_Sortie.ogg/revision/latest?cb=20150805185537</w:t>
      </w:r>
    </w:p>
    <w:p>
      <w:r>
        <w:t>(&gt;∀&lt;)やるよ~!ほいさっさ~♪</w:t>
      </w:r>
    </w:p>
    <w:p>
      <w:r>
        <w:t>(&gt;∀&lt;)Here it comes~! Hoisa-sa-</w:t>
      </w:r>
    </w:p>
    <w:p>
      <w:r>
        <w:t>-----Battle Start-----</w:t>
      </w:r>
    </w:p>
    <w:p>
      <w:r>
        <w:t>https://vignette.wikia.nocookie.net/kancolle/images/7/7f/Sazanami-Battle_Start.ogg/revision/latest?cb=20150805201029</w:t>
      </w:r>
    </w:p>
    <w:p>
      <w:r>
        <w:t>これが漣の本気なのです</w:t>
      </w:r>
    </w:p>
    <w:p>
      <w:r>
        <w:t>This is the true Sazanami!</w:t>
      </w:r>
    </w:p>
    <w:p>
      <w:r>
        <w:t>-----Kai-----</w:t>
      </w:r>
    </w:p>
    <w:p>
      <w:r>
        <w:t>https://vignette.wikia.nocookie.net/kancolle/images/d/d9/SazanamiKai-Battle_Start.ogg/revision/latest?cb=20150805185536</w:t>
      </w:r>
    </w:p>
    <w:p>
      <w:r>
        <w:t>漣もたまには真面目に、お仕事お仕事♪</w:t>
      </w:r>
    </w:p>
    <w:p>
      <w:r>
        <w:t>Even Sazanami can sometimes be earnest too, working working♪</w:t>
      </w:r>
    </w:p>
    <w:p>
      <w:r>
        <w:t>-----Attack-----</w:t>
      </w:r>
    </w:p>
    <w:p>
      <w:r>
        <w:t>https://vignette.wikia.nocookie.net/kancolle/images/4/4d/Sazanami-Attack.ogg/revision/latest?cb=20150805201016</w:t>
      </w:r>
    </w:p>
    <w:p>
      <w:r>
        <w:t>そこなのね</w:t>
      </w:r>
    </w:p>
    <w:p>
      <w:r>
        <w:t>Over there!</w:t>
      </w:r>
    </w:p>
    <w:p>
      <w:r>
        <w:t>-----Night Battle-----</w:t>
      </w:r>
    </w:p>
    <w:p>
      <w:r>
        <w:t>https://vignette.wikia.nocookie.net/kancolle/images/d/d8/Sazanami-Night_Battle.ogg/revision/latest?cb=20150805200958</w:t>
      </w:r>
    </w:p>
    <w:p>
      <w:r>
        <w:t>逃げられないよ、漣はしつこいから!</w:t>
      </w:r>
    </w:p>
    <w:p>
      <w:r>
        <w:t>You won't escape, Sazanami's persistent!</w:t>
      </w:r>
    </w:p>
    <w:p>
      <w:r>
        <w:t>-----Night Attack-----</w:t>
      </w:r>
    </w:p>
    <w:p>
      <w:r>
        <w:t>https://vignette.wikia.nocookie.net/kancolle/images/6/67/Sazanami-Night_Attack.ogg/revision/latest?cb=20150805201007</w:t>
      </w:r>
    </w:p>
    <w:p>
      <w:r>
        <w:t>徹底的にやっちまうのね!</w:t>
      </w:r>
    </w:p>
    <w:p>
      <w:r>
        <w:t>Let's take them out completely!</w:t>
      </w:r>
    </w:p>
    <w:p>
      <w:r>
        <w:t>-----MVP-----</w:t>
      </w:r>
    </w:p>
    <w:p>
      <w:r>
        <w:t>https://vignette.wikia.nocookie.net/kancolle/images/0/0d/Sazanami-MVP.ogg/revision/latest?cb=20150226213829</w:t>
      </w:r>
    </w:p>
    <w:p>
      <w:r>
        <w:t>いつもふざけてると思われがちですが、まあちょっと本気は凄いでしょ、ね?</w:t>
      </w:r>
    </w:p>
    <w:p>
      <w:r>
        <w:t>Everyone think's I'm just playing around, but well, a bit of effort is amazing, yeah?</w:t>
      </w:r>
    </w:p>
    <w:p>
      <w:r>
        <w:t>-----Minor Damage 1-----</w:t>
      </w:r>
    </w:p>
    <w:p>
      <w:r>
        <w:t>https://vignette.wikia.nocookie.net/kancolle/images/c/c1/Sazanami-Minor_Damage_1.ogg/revision/latest?cb=20150226213837</w:t>
      </w:r>
    </w:p>
    <w:p>
      <w:r>
        <w:t>はにゃ~っ!</w:t>
      </w:r>
    </w:p>
    <w:p>
      <w:r>
        <w:t>Hnya~!</w:t>
      </w:r>
    </w:p>
    <w:p>
      <w:r>
        <w:t>-----Minor Damage 2-----</w:t>
      </w:r>
    </w:p>
    <w:p>
      <w:r>
        <w:t>https://vignette.wikia.nocookie.net/kancolle/images/6/6c/Sazanami-Minor_Damage_2.ogg/revision/latest?cb=20150805201114</w:t>
      </w:r>
    </w:p>
    <w:p>
      <w:r>
        <w:t>はうっ!</w:t>
      </w:r>
    </w:p>
    <w:p>
      <w:r>
        <w:t>Hau!</w:t>
      </w:r>
    </w:p>
    <w:p>
      <w:r>
        <w:t>-----Major Damage-----</w:t>
      </w:r>
    </w:p>
    <w:p>
      <w:r>
        <w:t>https://vignette.wikia.nocookie.net/kancolle/images/f/fc/Sazanami-Major_Damage.ogg/revision/latest?cb=20150226213852</w:t>
      </w:r>
    </w:p>
    <w:p>
      <w:r>
        <w:t>うっっくぅ~、なんもいえねぇ~…</w:t>
      </w:r>
    </w:p>
    <w:p>
      <w:r>
        <w:t>Guh... I've got nothing to say~</w:t>
      </w:r>
    </w:p>
    <w:p>
      <w:r>
        <w:t>-----Sunk-----</w:t>
      </w:r>
    </w:p>
    <w:p>
      <w:r>
        <w:t>https://vignette.wikia.nocookie.net/kancolle/images/b/b5/Sazanami-Sunk.ogg/revision/latest?cb=20150226213900</w:t>
      </w:r>
    </w:p>
    <w:p>
      <w:r>
        <w:t>沈むぅ~...せめて最後は...本当のこと...</w:t>
      </w:r>
    </w:p>
    <w:p>
      <w:r>
        <w:t>Sunk~... in the end at least this... is real...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