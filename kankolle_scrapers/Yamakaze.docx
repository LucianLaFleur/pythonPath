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https://vignette.wikia.nocookie.net/kancolle/images/3/3c/Yamakaze-Introduction.ogg/revision/latest?cb=20161118183523</w:t>
      </w:r>
    </w:p>
    <w:p>
      <w:r>
        <w:t>あたし、白露型駆逐艦、その八番艦、山風。いいよ、別に...</w:t>
      </w:r>
    </w:p>
    <w:p>
      <w:r>
        <w:t>I'm Shiratsuyu-class destroyer, 8th ship, Yamakaze. It's okay, I don't really...</w:t>
      </w:r>
    </w:p>
    <w:p>
      <w:r>
        <w:t>-----Kai-----</w:t>
      </w:r>
    </w:p>
    <w:p>
      <w:r>
        <w:t>https://vignette.wikia.nocookie.net/kancolle/images/e/e3/YamakazeKai-Introduction.ogg/revision/latest?cb=20161120214424</w:t>
      </w:r>
    </w:p>
    <w:p>
      <w:r>
        <w:t>あたし、白露型駆逐艦、その八番艦、山風。手を離さないでね。帰ってくるから。</w:t>
      </w:r>
    </w:p>
    <w:p>
      <w:r>
        <w:t>I'm Shiratsuyu-class destroyer, 8th ship, Yamakaze. Don't let go of my hand, okay? I'll make sure to come back home.</w:t>
      </w:r>
    </w:p>
    <w:p>
      <w:r>
        <w:t>-----Library-----</w:t>
      </w:r>
    </w:p>
    <w:p>
      <w:r>
        <w:t>https://vignette.wikia.nocookie.net/kancolle/images/d/d7/Yamakaze-Library.ogg/revision/latest?cb=20161118183536</w:t>
      </w:r>
    </w:p>
    <w:p>
      <w:r>
        <w:t>白露型駆逐艦八番艦、改白露型、山風。浦賀生まれ……。時雨姉や涼風と同じ……。江風たちと第二十四駆逐隊を編成した……。加賀の護衛をしたりね、大きな戦いでも最初の方はね、随分頑張ったよ。そしてね。大湊から柱島にね。行こうとしたの。その後はね……わからない。覚えてないの。</w:t>
      </w:r>
    </w:p>
    <w:p>
      <w:r>
        <w:t>8th Ship of the Shiratsuyu-class, Revised Shiratsuyu-class Destroyer, Yamakaze. Born in Uraga... the same as big sis Shigure and Suzukaze... Along with Kawakaze and the rest, we formed the 24th Destroyer Squad... I once escorted Kaga. Even in a large battle, at first, I tried my best. Then, I went to from Oominato to Hashirajima. After that... I don't know. I don't remember.</w:t>
      </w:r>
    </w:p>
    <w:p>
      <w:r>
        <w:t>-----Secretary 1-----</w:t>
      </w:r>
    </w:p>
    <w:p>
      <w:r>
        <w:t>https://vignette.wikia.nocookie.net/kancolle/images/f/fb/Yamakaze-Secretary_1.ogg/revision/latest?cb=20161118183622</w:t>
      </w:r>
    </w:p>
    <w:p>
      <w:r>
        <w:t>何か用?</w:t>
      </w:r>
    </w:p>
    <w:p>
      <w:r>
        <w:t>Is there something you need?</w:t>
      </w:r>
    </w:p>
    <w:p>
      <w:r>
        <w:t>-----Kai-----</w:t>
      </w:r>
    </w:p>
    <w:p>
      <w:r>
        <w:t>https://vignette.wikia.nocookie.net/kancolle/images/f/f1/YamakazeKai-Secretary_1.ogg/revision/latest?cb=20161120214436</w:t>
      </w:r>
    </w:p>
    <w:p>
      <w:r>
        <w:t>何か用?</w:t>
      </w:r>
    </w:p>
    <w:p>
      <w:r>
        <w:t>Is there something you need?</w:t>
      </w:r>
    </w:p>
    <w:p>
      <w:r>
        <w:t>-----Secretary 2-----</w:t>
      </w:r>
    </w:p>
    <w:p>
      <w:r>
        <w:t>https://vignette.wikia.nocookie.net/kancolle/images/8/82/Yamakaze-Secretary_2.ogg/revision/latest?cb=20161118183626</w:t>
      </w:r>
    </w:p>
    <w:p>
      <w:r>
        <w:t>やめてよ、ほっておいて。</w:t>
      </w:r>
    </w:p>
    <w:p>
      <w:r>
        <w:t>Quit it, leave me alone.</w:t>
      </w:r>
    </w:p>
    <w:p>
      <w:r>
        <w:t>-----Kai-----</w:t>
      </w:r>
    </w:p>
    <w:p>
      <w:r>
        <w:t>https://vignette.wikia.nocookie.net/kancolle/images/3/30/YamakazeKai-Secretary_2.ogg/revision/latest?cb=20161120214442</w:t>
      </w:r>
    </w:p>
    <w:p>
      <w:r>
        <w:t>そんなに、構わないで。</w:t>
      </w:r>
    </w:p>
    <w:p>
      <w:r>
        <w:t>Don't tease me like that.</w:t>
      </w:r>
    </w:p>
    <w:p>
      <w:r>
        <w:t>-----Secretary 3-----</w:t>
      </w:r>
    </w:p>
    <w:p>
      <w:r>
        <w:t>https://vignette.wikia.nocookie.net/kancolle/images/1/1a/Yamakaze-Secretary_3.ogg/revision/latest?cb=20161118183630</w:t>
      </w:r>
    </w:p>
    <w:p>
      <w:r>
        <w:t>構わないで。ほっておいてって言ってるでしょう? やめてよ、そういうの...</w:t>
      </w:r>
    </w:p>
    <w:p>
      <w:r>
        <w:t>Don't bother about me. I'm saying to leave me alone, right? Stop it, that sort of thing...</w:t>
      </w:r>
    </w:p>
    <w:p>
      <w:r>
        <w:t>-----Kai-----</w:t>
      </w:r>
    </w:p>
    <w:p>
      <w:r>
        <w:t>https://vignette.wikia.nocookie.net/kancolle/images/c/ce/YamakazeKai-Secretary_3.ogg/revision/latest?cb=20161120214449</w:t>
      </w:r>
    </w:p>
    <w:p>
      <w:r>
        <w:t>ほっておいて!構わないでって言ってるのに... いい、けど。</w:t>
      </w:r>
    </w:p>
    <w:p>
      <w:r>
        <w:t>Stop that! I'm saying to quit teasing me, and still... But, it's fine, I guess.</w:t>
      </w:r>
    </w:p>
    <w:p>
      <w:r>
        <w:t>-----Idle-----</w:t>
      </w:r>
    </w:p>
    <w:p>
      <w:r>
        <w:t>https://vignette.wikia.nocookie.net/kancolle/images/1/17/Yamakaze-Idle.ogg/revision/latest?cb=20161118183343</w:t>
      </w:r>
    </w:p>
    <w:p>
      <w:r>
        <w:t>ほっておいて!ほって... えっと、あの... あの... あたし... う!なんでも、ないから。 なんでも...</w:t>
      </w:r>
    </w:p>
    <w:p>
      <w:r>
        <w:t>Leave me alone! Leave me... Um, uh... um... I... Ah! It's, nothing. Nothing...</w:t>
      </w:r>
    </w:p>
    <w:p>
      <w:r>
        <w:t>-----Secretary Married-----</w:t>
      </w:r>
    </w:p>
    <w:p>
      <w:r>
        <w:t>https://vignette.wikia.nocookie.net/kancolle/images/f/f3/Yamakaze-Secretary_Married.ogg/revision/latest?cb=20161118183635</w:t>
      </w:r>
    </w:p>
    <w:p>
      <w:r>
        <w:t>どうしたの?疲れたの?そっか。お茶でも、飲む?入れようっか。いや、あたしも飲みたいから。別に、気にしないで。待ってて。</w:t>
      </w:r>
    </w:p>
    <w:p>
      <w:r>
        <w:t>Whats wrong? Tired? I see. Want to drink tea? I'll make some. No, it's just because I want to drink too. Not really, don't worry about it. Wait a second.</w:t>
      </w:r>
    </w:p>
    <w:p>
      <w:r>
        <w:t>-----Wedding-----</w:t>
      </w:r>
    </w:p>
    <w:p>
      <w:r>
        <w:t>https://vignette.wikia.nocookie.net/kancolle/images/0/0d/Yamakaze-Wedding.ogg/revision/latest?cb=20161118184017</w:t>
      </w:r>
    </w:p>
    <w:p>
      <w:r>
        <w:t>用がないなら、ほっておいて。あたしは一人が- いやだ!腕をつかまないで... 何これ?別に、私- ... きれい。暖かい。いいの?別に、うれしくなんか。</w:t>
      </w:r>
    </w:p>
    <w:p>
      <w:r>
        <w:t>If there's no business, then leave me be. I'm alon- No! Don't grab my arm... What is this? I don't really- ... It's beautiful. So warm. Is this okay? I'm not really happy or anything.</w:t>
      </w:r>
    </w:p>
    <w:p>
      <w:r>
        <w:t>-----Looking At Scores-----</w:t>
      </w:r>
    </w:p>
    <w:p>
      <w:r>
        <w:t>https://vignette.wikia.nocookie.net/kancolle/images/c/c5/Yamakaze-Looking_At_Scores.ogg/revision/latest?cb=20161118183541</w:t>
      </w:r>
    </w:p>
    <w:p>
      <w:r>
        <w:t>見たいの?いいけど。</w:t>
      </w:r>
    </w:p>
    <w:p>
      <w:r>
        <w:t>Want to see? Alright.</w:t>
      </w:r>
    </w:p>
    <w:p>
      <w:r>
        <w:t>-----Joining A Fleet-----</w:t>
      </w:r>
    </w:p>
    <w:p>
      <w:r>
        <w:t>https://vignette.wikia.nocookie.net/kancolle/images/3/36/Yamakaze-Joining_A_Fleet.ogg/revision/latest?cb=20161118183527</w:t>
      </w:r>
    </w:p>
    <w:p>
      <w:r>
        <w:t>二十四駆、抜錨。行くよ。</w:t>
      </w:r>
    </w:p>
    <w:p>
      <w:r>
        <w:t>24th Destroyer Squad, setting sail. Let's go.</w:t>
      </w:r>
    </w:p>
    <w:p>
      <w:r>
        <w:t>-----Kai-----</w:t>
      </w:r>
    </w:p>
    <w:p>
      <w:r>
        <w:t>https://vignette.wikia.nocookie.net/kancolle/images/1/14/YamakazeKai-Joining_A_Fleet.ogg/revision/latest?cb=20161120214430</w:t>
      </w:r>
    </w:p>
    <w:p>
      <w:r>
        <w:t>第五戦隊所属、二十四駆、抜錨。行くよ。</w:t>
      </w:r>
    </w:p>
    <w:p>
      <w:r>
        <w:t>5th Squadron, 24th Destroyer Squad, setting sail. Let's go.</w:t>
      </w:r>
    </w:p>
    <w:p>
      <w:r>
        <w:t>-----Equipment 1-----</w:t>
      </w:r>
    </w:p>
    <w:p>
      <w:r>
        <w:t>https://vignette.wikia.nocookie.net/kancolle/images/0/0e/Yamakaze-Equipment_1.ogg/revision/latest?cb=20161118183331</w:t>
      </w:r>
    </w:p>
    <w:p>
      <w:r>
        <w:t>構わないで。</w:t>
      </w:r>
    </w:p>
    <w:p>
      <w:r>
        <w:t>Don't bother.</w:t>
      </w:r>
    </w:p>
    <w:p>
      <w:r>
        <w:t>-----Kai-----</w:t>
      </w:r>
    </w:p>
    <w:p>
      <w:r>
        <w:t>https://vignette.wikia.nocookie.net/kancolle/images/4/42/YamakazeKai-Equipment_1.ogg/revision/latest?cb=20161120214418</w:t>
      </w:r>
    </w:p>
    <w:p>
      <w:r>
        <w:t>わかった。大事に...使う。</w:t>
      </w:r>
    </w:p>
    <w:p>
      <w:r>
        <w:t>I understand. I'll use this... carefully.</w:t>
      </w:r>
    </w:p>
    <w:p>
      <w:r>
        <w:t>-----Equipment 2-----</w:t>
      </w:r>
    </w:p>
    <w:p>
      <w:r>
        <w:t>https://vignette.wikia.nocookie.net/kancolle/images/3/30/Yamakaze-Equipment_2.ogg/revision/latest?cb=20161118183335</w:t>
      </w:r>
    </w:p>
    <w:p>
      <w:r>
        <w:t>いいのに。</w:t>
      </w:r>
    </w:p>
    <w:p>
      <w:r>
        <w:t>I'm fine, though.</w:t>
      </w:r>
    </w:p>
    <w:p>
      <w:r>
        <w:t>-----Equipment 3-----</w:t>
      </w:r>
    </w:p>
    <w:p>
      <w:r>
        <w:t>https://vignette.wikia.nocookie.net/kancolle/images/c/c8/Yamakaze-Equipment_3.ogg/revision/latest?cb=20161118183338</w:t>
      </w:r>
    </w:p>
    <w:p>
      <w:r>
        <w:t>まあ、いいっか。</w:t>
      </w:r>
    </w:p>
    <w:p>
      <w:r>
        <w:t>Well, whatever.</w:t>
      </w:r>
    </w:p>
    <w:p>
      <w:r>
        <w:t>-----Supply-----</w:t>
      </w:r>
    </w:p>
    <w:p>
      <w:r>
        <w:t>https://vignette.wikia.nocookie.net/kancolle/images/7/7c/Yamakaze-Supply.ogg/revision/latest?cb=20161118183647</w:t>
      </w:r>
    </w:p>
    <w:p>
      <w:r>
        <w:t>別にいいよ。もったいないから。</w:t>
      </w:r>
    </w:p>
    <w:p>
      <w:r>
        <w:t>I'm fine, really. It'd be a waste on me.</w:t>
      </w:r>
    </w:p>
    <w:p>
      <w:r>
        <w:t>-----Docking Minor-----</w:t>
      </w:r>
    </w:p>
    <w:p>
      <w:r>
        <w:t>https://vignette.wikia.nocookie.net/kancolle/images/6/6b/Yamakaze-Docking_Minor.ogg/revision/latest?cb=20161118183429</w:t>
      </w:r>
    </w:p>
    <w:p>
      <w:r>
        <w:t>一応直していい?</w:t>
      </w:r>
    </w:p>
    <w:p>
      <w:r>
        <w:t>For now, is it okay to repair?</w:t>
      </w:r>
    </w:p>
    <w:p>
      <w:r>
        <w:t>-----Docking Major-----</w:t>
      </w:r>
    </w:p>
    <w:p>
      <w:r>
        <w:t>https://vignette.wikia.nocookie.net/kancolle/images/0/0b/Yamakaze-Docking_Major.ogg/revision/latest?cb=20161118183324</w:t>
      </w:r>
    </w:p>
    <w:p>
      <w:r>
        <w:t>沈まないけど、ちょっと痛い。</w:t>
      </w:r>
    </w:p>
    <w:p>
      <w:r>
        <w:t>I won't sink, but it hurts a little.</w:t>
      </w:r>
    </w:p>
    <w:p>
      <w:r>
        <w:t>-----Construction-----</w:t>
      </w:r>
    </w:p>
    <w:p>
      <w:r>
        <w:t>https://vignette.wikia.nocookie.net/kancolle/images/0/0d/Yamakaze-Construction.ogg/revision/latest?cb=20161118183308</w:t>
      </w:r>
    </w:p>
    <w:p>
      <w:r>
        <w:t>できた!</w:t>
      </w:r>
    </w:p>
    <w:p>
      <w:r>
        <w:t>Finished!</w:t>
      </w:r>
    </w:p>
    <w:p>
      <w:r>
        <w:t>-----Returning From Sortie-----</w:t>
      </w:r>
    </w:p>
    <w:p>
      <w:r>
        <w:t>https://vignette.wikia.nocookie.net/kancolle/images/2/24/Yamakaze-Returning_From_Sortie.ogg/revision/latest?cb=20161118183618</w:t>
      </w:r>
    </w:p>
    <w:p>
      <w:r>
        <w:t>戻ってきたよ。</w:t>
      </w:r>
    </w:p>
    <w:p>
      <w:r>
        <w:t>I've returned.</w:t>
      </w:r>
    </w:p>
    <w:p>
      <w:r>
        <w:t>-----Starting A Sortie-----</w:t>
      </w:r>
    </w:p>
    <w:p>
      <w:r>
        <w:t>https://vignette.wikia.nocookie.net/kancolle/images/a/a4/Yamakaze-Starting_A_Sortie.ogg/revision/latest?cb=20161118183639</w:t>
      </w:r>
    </w:p>
    <w:p>
      <w:r>
        <w:t>二十四駆、旗艦。山かー、いいよ。江風、あなたがやったら...</w:t>
      </w:r>
    </w:p>
    <w:p>
      <w:r>
        <w:t>24th Destroyer Squad, Flagship. Yamaka... it's alright. Kawakaze, if you were to do this instead...</w:t>
      </w:r>
    </w:p>
    <w:p>
      <w:r>
        <w:t>-----Battle Start-----</w:t>
      </w:r>
    </w:p>
    <w:p>
      <w:r>
        <w:t>https://vignette.wikia.nocookie.net/kancolle/images/f/fd/Yamakaze-Battle_Start.ogg/revision/latest?cb=20161118183305</w:t>
      </w:r>
    </w:p>
    <w:p>
      <w:r>
        <w:t>敵艦発見... 攻撃するから、用意して!</w:t>
      </w:r>
    </w:p>
    <w:p>
      <w:r>
        <w:t>Enemy ships detected... attack is going to begin, be prepared!</w:t>
      </w:r>
    </w:p>
    <w:p>
      <w:r>
        <w:t>-----Attack-----</w:t>
      </w:r>
    </w:p>
    <w:p>
      <w:r>
        <w:t>https://vignette.wikia.nocookie.net/kancolle/images/e/ea/Yamakaze-Attack.ogg/revision/latest?cb=20161118183300</w:t>
      </w:r>
    </w:p>
    <w:p>
      <w:r>
        <w:t>撃つよ!撃つからね!</w:t>
      </w:r>
    </w:p>
    <w:p>
      <w:r>
        <w:t>I'm going to fire! I'm gonna fire, okay?</w:t>
      </w:r>
    </w:p>
    <w:p>
      <w:r>
        <w:t>-----Night Battle-----</w:t>
      </w:r>
    </w:p>
    <w:p>
      <w:r>
        <w:t>https://vignette.wikia.nocookie.net/kancolle/images/2/26/Yamakaze-Night_Battle.ogg/revision/latest?cb=20161118183607</w:t>
      </w:r>
    </w:p>
    <w:p>
      <w:r>
        <w:t>夜は潜水艦が見えないから、怖い… でも、仕方がないか... 進みますよ!</w:t>
      </w:r>
    </w:p>
    <w:p>
      <w:r>
        <w:t>At night you can't see submarines, so it's scary... But, it can't be helped, huh... I will go!</w:t>
      </w:r>
    </w:p>
    <w:p>
      <w:r>
        <w:t>-----Night Attack-----</w:t>
      </w:r>
    </w:p>
    <w:p>
      <w:r>
        <w:t>https://vignette.wikia.nocookie.net/kancolle/images/c/cc/Yamakaze-Night_Attack.ogg/revision/latest?cb=20161118183603</w:t>
      </w:r>
    </w:p>
    <w:p>
      <w:r>
        <w:t>あなたも... 沈めば...</w:t>
      </w:r>
    </w:p>
    <w:p>
      <w:r>
        <w:t>You too... You should sink...</w:t>
      </w:r>
    </w:p>
    <w:p>
      <w:r>
        <w:t>-----MVP-----</w:t>
      </w:r>
    </w:p>
    <w:p>
      <w:r>
        <w:t>https://vignette.wikia.nocookie.net/kancolle/images/4/41/Yamakaze-MVP.ogg/revision/latest?cb=20161118183546</w:t>
      </w:r>
    </w:p>
    <w:p>
      <w:r>
        <w:t>あたしが...?別にいい、そういうのは... そういうのは... あたし、いらないの。</w:t>
      </w:r>
    </w:p>
    <w:p>
      <w:r>
        <w:t>I did...? I'm fine, that sort of thing... that sort of thing... I don't need it.</w:t>
      </w:r>
    </w:p>
    <w:p>
      <w:r>
        <w:t>-----Minor Damage 1-----</w:t>
      </w:r>
    </w:p>
    <w:p>
      <w:r>
        <w:t>https://vignette.wikia.nocookie.net/kancolle/images/d/d3/Yamakaze-Minor_Damage_1.ogg/revision/latest?cb=20161118183554</w:t>
      </w:r>
    </w:p>
    <w:p>
      <w:r>
        <w:t>だから、いやだったの!</w:t>
      </w:r>
    </w:p>
    <w:p>
      <w:r>
        <w:t>That's why I didn't want to do this!</w:t>
      </w:r>
    </w:p>
    <w:p>
      <w:r>
        <w:t>-----Minor Damage 2-----</w:t>
      </w:r>
    </w:p>
    <w:p>
      <w:r>
        <w:t>https://vignette.wikia.nocookie.net/kancolle/images/3/34/Yamakaze-Minor_Damage_2.ogg/revision/latest?cb=20161118183558</w:t>
      </w:r>
    </w:p>
    <w:p>
      <w:r>
        <w:t>ああっ!み、水が...</w:t>
      </w:r>
    </w:p>
    <w:p>
      <w:r>
        <w:t>Ah! W- Water is...</w:t>
      </w:r>
    </w:p>
    <w:p>
      <w:r>
        <w:t>-----Major Damage-----</w:t>
      </w:r>
    </w:p>
    <w:p>
      <w:r>
        <w:t>https://vignette.wikia.nocookie.net/kancolle/images/6/67/Yamakaze-Major_Damage.ogg/revision/latest?cb=20161118183550</w:t>
      </w:r>
    </w:p>
    <w:p>
      <w:r>
        <w:t>いやだよ!あたし、沈みたくない!いやだからね!</w:t>
      </w:r>
    </w:p>
    <w:p>
      <w:r>
        <w:t>No! I don't want to sink! I hate this!</w:t>
      </w:r>
    </w:p>
    <w:p>
      <w:r>
        <w:t>-----Sunk-----</w:t>
      </w:r>
    </w:p>
    <w:p>
      <w:r>
        <w:t>https://vignette.wikia.nocookie.net/kancolle/images/9/9f/Yamakaze-Sunk.ogg/revision/latest?cb=20161118183643</w:t>
      </w:r>
    </w:p>
    <w:p>
      <w:r>
        <w:t>また、沈むの... いやだ!暗い海の中は、いやだ!江風、海風、助けて!いや... だ...</w:t>
      </w:r>
    </w:p>
    <w:p>
      <w:r>
        <w:t>Again, I'm going to sink... No! Into the dark ocean, no! Kawakaze, Umikaze, save me! No...</w:t>
      </w:r>
    </w:p>
    <w:p>
      <w:r>
        <w:t>-----00:00-----</w:t>
      </w:r>
    </w:p>
    <w:p>
      <w:r>
        <w:t>https://vignette.wikia.nocookie.net/kancolle/images/d/d8/Yamakaze-00.ogg/revision/latest?cb=20161118184021</w:t>
      </w:r>
    </w:p>
    <w:p>
      <w:r>
        <w:t>午前零時。あたしが今日やるの?いいけど、提督も変わってるのね。</w:t>
      </w:r>
    </w:p>
    <w:p>
      <w:r>
        <w:t>0000. I'm doing it today? It's okay but, Admiral's changed too huh?</w:t>
      </w:r>
    </w:p>
    <w:p>
      <w:r>
        <w:t>-----01:00-----</w:t>
      </w:r>
    </w:p>
    <w:p>
      <w:r>
        <w:t>https://vignette.wikia.nocookie.net/kancolle/images/1/17/Yamakaze-01.ogg/revision/latest?cb=20161118184024</w:t>
      </w:r>
    </w:p>
    <w:p>
      <w:r>
        <w:t>マルヒトマルマル。夜。</w:t>
      </w:r>
    </w:p>
    <w:p>
      <w:r>
        <w:t>0100. It's night.</w:t>
      </w:r>
    </w:p>
    <w:p>
      <w:r>
        <w:t>-----02:00-----</w:t>
      </w:r>
    </w:p>
    <w:p>
      <w:r>
        <w:t>https://vignette.wikia.nocookie.net/kancolle/images/e/e3/Yamakaze-02.ogg/revision/latest?cb=20161118184035</w:t>
      </w:r>
    </w:p>
    <w:p>
      <w:r>
        <w:t>マルフタマルマル。深夜。</w:t>
      </w:r>
    </w:p>
    <w:p>
      <w:r>
        <w:t>0200. It's the middle of the night.</w:t>
      </w:r>
    </w:p>
    <w:p>
      <w:r>
        <w:t>-----03:00-----</w:t>
      </w:r>
    </w:p>
    <w:p>
      <w:r>
        <w:t>https://vignette.wikia.nocookie.net/kancolle/images/a/af/Yamakaze-03.ogg/revision/latest?cb=20161118184040</w:t>
      </w:r>
    </w:p>
    <w:p>
      <w:r>
        <w:t>マルサンマルマル。真夜中…なに?</w:t>
      </w:r>
    </w:p>
    <w:p>
      <w:r>
        <w:t>0300. It's late at night...What?</w:t>
      </w:r>
    </w:p>
    <w:p>
      <w:r>
        <w:t>-----04:00-----</w:t>
      </w:r>
    </w:p>
    <w:p>
      <w:r>
        <w:t>https://vignette.wikia.nocookie.net/kancolle/images/c/c1/Yamakaze-04.ogg/revision/latest?cb=20161118184048</w:t>
      </w:r>
    </w:p>
    <w:p>
      <w:r>
        <w:t>マルヨンマルマル。もうすぐ、朝。</w:t>
      </w:r>
    </w:p>
    <w:p>
      <w:r>
        <w:t>0400. It's almost...morning.</w:t>
      </w:r>
    </w:p>
    <w:p>
      <w:r>
        <w:t>-----05:00-----</w:t>
      </w:r>
    </w:p>
    <w:p>
      <w:r>
        <w:t>https://vignette.wikia.nocookie.net/kancolle/images/1/1c/Yamakaze-05.ogg/revision/latest?cb=20161118184051</w:t>
      </w:r>
    </w:p>
    <w:p>
      <w:r>
        <w:t>マルゴーマルマル。提督、朝よ。</w:t>
      </w:r>
    </w:p>
    <w:p>
      <w:r>
        <w:t>0500. Admiral, it's morning.</w:t>
      </w:r>
    </w:p>
    <w:p>
      <w:r>
        <w:t>-----06:00-----</w:t>
      </w:r>
    </w:p>
    <w:p>
      <w:r>
        <w:t>https://vignette.wikia.nocookie.net/kancolle/images/5/5f/Yamakaze-06.ogg/revision/latest?cb=20161118184056</w:t>
      </w:r>
    </w:p>
    <w:p>
      <w:r>
        <w:t>マルロクマルマル。みんな…起きた…おはっ…おはよう…あっ?なに?</w:t>
      </w:r>
    </w:p>
    <w:p>
      <w:r>
        <w:t>0600. Everyone's... awake. Go- Good morning. Ah, what?</w:t>
      </w:r>
    </w:p>
    <w:p>
      <w:r>
        <w:t>-----07:00-----</w:t>
      </w:r>
    </w:p>
    <w:p>
      <w:r>
        <w:t>https://vignette.wikia.nocookie.net/kancolle/images/7/76/Yamakaze-07.ogg/revision/latest?cb=20161118184100</w:t>
      </w:r>
    </w:p>
    <w:p>
      <w:r>
        <w:t>マルナナマルマル。朝ごはん、食べるでしょ?はい、麦飯とお味噌汁…あと…大根の…漬け物。</w:t>
      </w:r>
    </w:p>
    <w:p>
      <w:r>
        <w:t>0700. You're going to eat breakfast, right? Yes, it's barley rice and miso soup... also... pickled daikon...</w:t>
      </w:r>
    </w:p>
    <w:p>
      <w:r>
        <w:t>-----08:00-----</w:t>
      </w:r>
    </w:p>
    <w:p>
      <w:r>
        <w:t>https://vignette.wikia.nocookie.net/kancolle/images/c/c0/Yamakaze-08.ogg/revision/latest?cb=20161118184102</w:t>
      </w:r>
    </w:p>
    <w:p>
      <w:r>
        <w:t>マルハチマルマル。片付けるから…待って。</w:t>
      </w:r>
    </w:p>
    <w:p>
      <w:r>
        <w:t>0800. I'll clean this up so... please wait a minute.</w:t>
      </w:r>
    </w:p>
    <w:p>
      <w:r>
        <w:t>-----09:00-----</w:t>
      </w:r>
    </w:p>
    <w:p>
      <w:r>
        <w:t>https://vignette.wikia.nocookie.net/kancolle/images/f/fd/Yamakaze-09.ogg/revision/latest?cb=20161118184107</w:t>
      </w:r>
    </w:p>
    <w:p>
      <w:r>
        <w:t>マルキュウマルマル。何か…やるの?…何を?</w:t>
      </w:r>
    </w:p>
    <w:p>
      <w:r>
        <w:t>0900. Going to do something? What is it?</w:t>
      </w:r>
    </w:p>
    <w:p>
      <w:r>
        <w:t>-----10:00-----</w:t>
      </w:r>
    </w:p>
    <w:p>
      <w:r>
        <w:t>https://vignette.wikia.nocookie.net/kancolle/images/c/cb/Yamakaze-10.ogg/revision/latest?cb=20161118184137</w:t>
      </w:r>
    </w:p>
    <w:p>
      <w:r>
        <w:t>ヒトマルマルマル。江風…なに?…あなた、すこしうるさいわ…声大きいから。</w:t>
      </w:r>
    </w:p>
    <w:p>
      <w:r>
        <w:t>1000. Kawakaze... what is it? Quiet down a little... because your voice is too loud...</w:t>
      </w:r>
    </w:p>
    <w:p>
      <w:r>
        <w:t>-----11:00-----</w:t>
      </w:r>
    </w:p>
    <w:p>
      <w:r>
        <w:t>https://vignette.wikia.nocookie.net/kancolle/images/1/16/Yamakaze-11.ogg/revision/latest?cb=20161118184141</w:t>
      </w:r>
    </w:p>
    <w:p>
      <w:r>
        <w:t>ヒトヒトマルマル。お昼はどうするの?…そう?なら…持ってきてる…大丈夫。</w:t>
      </w:r>
    </w:p>
    <w:p>
      <w:r>
        <w:t>1100. What are you having for lunch? ...Really? Then... I'll bring something for you. It's okay.</w:t>
      </w:r>
    </w:p>
    <w:p>
      <w:r>
        <w:t>-----12:00-----</w:t>
      </w:r>
    </w:p>
    <w:p>
      <w:r>
        <w:t>https://vignette.wikia.nocookie.net/kancolle/images/2/22/Yamakaze-12.ogg/revision/latest?cb=20161118184145</w:t>
      </w:r>
    </w:p>
    <w:p>
      <w:r>
        <w:t>ヒトフタマルマル。お昼。はい、おにぎり…二つでいいの?三つ?…お茶はここ。</w:t>
      </w:r>
    </w:p>
    <w:p>
      <w:r>
        <w:t>1200. Noon. Here you go, Onigiri... Is two of them okay? Three?... Here's tea.</w:t>
      </w:r>
    </w:p>
    <w:p>
      <w:r>
        <w:t>-----13:00-----</w:t>
      </w:r>
    </w:p>
    <w:p>
      <w:r>
        <w:t>https://vignette.wikia.nocookie.net/kancolle/images/f/fc/Yamakaze-13.ogg/revision/latest?cb=20161118184149</w:t>
      </w:r>
    </w:p>
    <w:p>
      <w:r>
        <w:t>ヒトサンマルマル。お腹は?…そう?じゃあ、午後も始めましょうか。</w:t>
      </w:r>
    </w:p>
    <w:p>
      <w:r>
        <w:t>1300. Still hungry?... I see. Then, let's start the afternoon too...</w:t>
      </w:r>
    </w:p>
    <w:p>
      <w:r>
        <w:t>-----14:00-----</w:t>
      </w:r>
    </w:p>
    <w:p>
      <w:r>
        <w:t>https://vignette.wikia.nocookie.net/kancolle/images/1/1c/Yamakaze-14.ogg/revision/latest?cb=20161118184154</w:t>
      </w:r>
    </w:p>
    <w:p>
      <w:r>
        <w:t>ヒトヨンマル…あっ…!那智さん、羽黒さん…はい、あたし…心配…しないでください。</w:t>
      </w:r>
    </w:p>
    <w:p>
      <w:r>
        <w:t>140... Ah! Nachi-san, Haguro-san... Yes, I... Don't... Please don't worry about me.</w:t>
      </w:r>
    </w:p>
    <w:p>
      <w:r>
        <w:t>-----15:00-----</w:t>
      </w:r>
    </w:p>
    <w:p>
      <w:r>
        <w:t>https://vignette.wikia.nocookie.net/kancolle/images/c/ce/Yamakaze-15.ogg/revision/latest?cb=20161118184157</w:t>
      </w:r>
    </w:p>
    <w:p>
      <w:r>
        <w:t>ヒトゴー…海風姉…なに?これ…差し入れ?…あり…がとう…食べます。</w:t>
      </w:r>
    </w:p>
    <w:p>
      <w:r>
        <w:t>15... Ah, big sis Umikaze? What is this?... You're giving it to me? Thank... you... I will eat this.</w:t>
      </w:r>
    </w:p>
    <w:p>
      <w:r>
        <w:t>-----16:00-----</w:t>
      </w:r>
    </w:p>
    <w:p>
      <w:r>
        <w:t>https://vignette.wikia.nocookie.net/kancolle/images/6/60/Yamakaze-16.ogg/revision/latest?cb=20161118184202</w:t>
      </w:r>
    </w:p>
    <w:p>
      <w:r>
        <w:t>ヒトロクマルマル。そう、海風姉は…優しい…すこし、好き…江風も…煩いだけで…嫌いじゃ…ない。</w:t>
      </w:r>
    </w:p>
    <w:p>
      <w:r>
        <w:t>1600. Yeah, big sis Umikaze is... kind... I like her a bit. Kawakaze too... even though she's a little loud... I don't... hate her.</w:t>
      </w:r>
    </w:p>
    <w:p>
      <w:r>
        <w:t>-----17:00-----</w:t>
      </w:r>
    </w:p>
    <w:p>
      <w:r>
        <w:t>https://vignette.wikia.nocookie.net/kancolle/images/6/6c/Yamakaze-17.ogg/revision/latest?cb=20161118184205</w:t>
      </w:r>
    </w:p>
    <w:p>
      <w:r>
        <w:t>ヒトナナマルマル。もうすぐ夜…夜は…嫌い</w:t>
      </w:r>
    </w:p>
    <w:p>
      <w:r>
        <w:t>1700. It's almost night. I hate nighttime...</w:t>
      </w:r>
    </w:p>
    <w:p>
      <w:r>
        <w:t>-----18:00-----</w:t>
      </w:r>
    </w:p>
    <w:p>
      <w:r>
        <w:t>https://vignette.wikia.nocookie.net/kancolle/images/f/f4/Yamakaze-18.ogg/revision/latest?cb=20161118184209</w:t>
      </w:r>
    </w:p>
    <w:p>
      <w:r>
        <w:t>ヒトハチマルマル。夜ご飯はどうする…の?…あたし、作っても…え?</w:t>
      </w:r>
    </w:p>
    <w:p>
      <w:r>
        <w:t>1800. What will you have... for dinner?... Me, making dinner... Huh?</w:t>
      </w:r>
    </w:p>
    <w:p>
      <w:r>
        <w:t>-----19:00-----</w:t>
      </w:r>
    </w:p>
    <w:p>
      <w:r>
        <w:t>https://vignette.wikia.nocookie.net/kancolle/images/0/08/Yamakaze-19.ogg/revision/latest?cb=20161118184213</w:t>
      </w:r>
    </w:p>
    <w:p>
      <w:r>
        <w:t>ヒトキュウマルマル。間宮…前から一度来たいと思っていた…あの…あっ…あり…ありがとう。</w:t>
      </w:r>
    </w:p>
    <w:p>
      <w:r>
        <w:t>1900. Mamiya... ever since the beginning I've wanted to come here at least just once... Um... Th- Thank... Thank you.</w:t>
      </w:r>
    </w:p>
    <w:p>
      <w:r>
        <w:t>-----20:00-----</w:t>
      </w:r>
    </w:p>
    <w:p>
      <w:r>
        <w:t>https://vignette.wikia.nocookie.net/kancolle/images/9/9f/Yamakaze-20.ogg/revision/latest?cb=20161118184223</w:t>
      </w:r>
    </w:p>
    <w:p>
      <w:r>
        <w:t>フタマルマルマル。間宮…オムライス…おいしかった…できれば…また…行きたい。</w:t>
      </w:r>
    </w:p>
    <w:p>
      <w:r>
        <w:t>2000. Mamiya... the Omurice... was delicious... if it's possible... I'd like to come again.</w:t>
      </w:r>
    </w:p>
    <w:p>
      <w:r>
        <w:t>-----21:00-----</w:t>
      </w:r>
    </w:p>
    <w:p>
      <w:r>
        <w:t>https://vignette.wikia.nocookie.net/kancolle/images/a/aa/Yamakaze-21.ogg/revision/latest?cb=20161118184227</w:t>
      </w:r>
    </w:p>
    <w:p>
      <w:r>
        <w:t>フタヒトマルマル。夜…いやだなぁ…この時間…</w:t>
      </w:r>
    </w:p>
    <w:p>
      <w:r>
        <w:t>2100. Night... it's the worst, isn't it... this hour...</w:t>
      </w:r>
    </w:p>
    <w:p>
      <w:r>
        <w:t>-----22:00-----</w:t>
      </w:r>
    </w:p>
    <w:p>
      <w:r>
        <w:t>https://vignette.wikia.nocookie.net/kancolle/images/8/86/Yamakaze-22.ogg/revision/latest?cb=20161118184232</w:t>
      </w:r>
    </w:p>
    <w:p>
      <w:r>
        <w:t>フタフタマルマル。提督…なに?…あたし…別に…怖くなんか…でも…暖かい…提督の手。</w:t>
      </w:r>
    </w:p>
    <w:p>
      <w:r>
        <w:t>2200. Admiral... what is it? I'm... not really scared, or anything... but... your hand... is so warm.</w:t>
      </w:r>
    </w:p>
    <w:p>
      <w:r>
        <w:t>-----23:00-----</w:t>
      </w:r>
    </w:p>
    <w:p>
      <w:r>
        <w:t>https://vignette.wikia.nocookie.net/kancolle/images/f/fa/Yamakaze-23.ogg/revision/latest?cb=20161118184238</w:t>
      </w:r>
    </w:p>
    <w:p>
      <w:r>
        <w:t>フタサンマルマル。今日は疲れた…また…明日…ね?…明日。</w:t>
      </w:r>
    </w:p>
    <w:p>
      <w:r>
        <w:t>2300. Today was tiring... I'll see you tomorrow... okay? Tomorrow...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