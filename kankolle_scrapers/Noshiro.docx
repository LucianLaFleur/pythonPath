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https://vignette.wikia.nocookie.net/kancolle/images/1/1f/Noshiro-Introduction.ogg/revision/latest?cb=20150305235132</w:t>
      </w:r>
    </w:p>
    <w:p>
      <w:r>
        <w:t>阿賀野型軽巡二番艦、能代。着任しました。よろしくどうぞ!</w:t>
      </w:r>
    </w:p>
    <w:p>
      <w:r>
        <w:t>Second light cruiser of the Agano-class, Noshiro, has arrived. Glad to meet you!</w:t>
      </w:r>
    </w:p>
    <w:p>
      <w:r>
        <w:t>-----Library-----</w:t>
      </w:r>
    </w:p>
    <w:p>
      <w:r>
        <w:t>https://vignette.wikia.nocookie.net/kancolle/images/e/e2/Noshiro-Library.ogg/revision/latest?cb=20150305235136</w:t>
      </w:r>
    </w:p>
    <w:p>
      <w:r>
        <w:t>新鋭阿賀野型軽巡の二番艦、能代です。能代独自の飛行機運搬軌条がチャームポイントなんです。レイテ沖海戦でも、主力の栗田艦隊の一員として頑張りました!</w:t>
      </w:r>
    </w:p>
    <w:p>
      <w:r>
        <w:t>2nd of the newly-developed Agano-class Light Cruisers, Noshiro.The lone aircraft rail is my charmpoint.Even in Leyte Gulf, I did my best as a main member of Kurita's task force!</w:t>
      </w:r>
    </w:p>
    <w:p>
      <w:r>
        <w:t>-----Secretary 1-----</w:t>
      </w:r>
    </w:p>
    <w:p>
      <w:r>
        <w:t>https://vignette.wikia.nocookie.net/kancolle/images/e/e3/Noshiro-Secretary_1.ogg/revision/latest?cb=20150305235141</w:t>
      </w:r>
    </w:p>
    <w:p>
      <w:r>
        <w:t>はい提督!能代をお呼びですか?</w:t>
      </w:r>
    </w:p>
    <w:p>
      <w:r>
        <w:t>Yes Admiral! Did you call for Noshiro?</w:t>
      </w:r>
    </w:p>
    <w:p>
      <w:r>
        <w:t>-----Secretary 2-----</w:t>
      </w:r>
    </w:p>
    <w:p>
      <w:r>
        <w:t>https://vignette.wikia.nocookie.net/kancolle/images/f/f9/Noshiro-Secretary_2.ogg/revision/latest?cb=20150305235146</w:t>
      </w:r>
    </w:p>
    <w:p>
      <w:r>
        <w:t>はい!テキパキと片付けちゃいましょう!</w:t>
      </w:r>
    </w:p>
    <w:p>
      <w:r>
        <w:t>Yes! Let's get the work done promptly and efficiently!</w:t>
      </w:r>
    </w:p>
    <w:p>
      <w:r>
        <w:t>-----Secretary 3-----</w:t>
      </w:r>
    </w:p>
    <w:p>
      <w:r>
        <w:t>https://vignette.wikia.nocookie.net/kancolle/images/c/c7/Noshiro-Secretary_3.ogg/revision/latest?cb=20150305235151</w:t>
      </w:r>
    </w:p>
    <w:p>
      <w:r>
        <w:t>もぉ~、阿賀野姉ぇ!私の太もも撫でるのやめてって!…あれ?…提督?…失礼致しました!…あ、あれ?あれ?</w:t>
      </w:r>
    </w:p>
    <w:p>
      <w:r>
        <w:t>Geez, Agano-nee! Stop stroking my thighs!... Huh? ...Admiral? My apologies for being rude!... H-huh? Huh?</w:t>
      </w:r>
    </w:p>
    <w:p>
      <w:r>
        <w:t>-----Idle-----</w:t>
      </w:r>
    </w:p>
    <w:p>
      <w:r>
        <w:t>https://vignette.wikia.nocookie.net/kancolle/images/8/82/Noshiro-Idle.ogg/revision/latest?cb=20150305235157</w:t>
      </w:r>
    </w:p>
    <w:p>
      <w:r>
        <w:t>あの、能代、提督に忘れられてしまったのでしょうか。阿賀野姉ぇの世話ばっかり気にしてるわけじゃないんだけれど…</w:t>
      </w:r>
    </w:p>
    <w:p>
      <w:r>
        <w:t>Um... Did the Admiral forget about Noshiro? It's not like taking care of Agano-nee is the only thing on my mind...</w:t>
      </w:r>
    </w:p>
    <w:p>
      <w:r>
        <w:t>-----Secretary Married-----</w:t>
      </w:r>
    </w:p>
    <w:p>
      <w:r>
        <w:t>https://vignette.wikia.nocookie.net/kancolle/images/3/39/Noshiro-Secretary_Married.ogg/revision/latest?cb=20150305235203</w:t>
      </w:r>
    </w:p>
    <w:p>
      <w:r>
        <w:t>提督、もう一息ですよ。頑張って!</w:t>
      </w:r>
    </w:p>
    <w:p>
      <w:r>
        <w:t>Admiral, just one more push. Come on!</w:t>
      </w:r>
    </w:p>
    <w:p>
      <w:r>
        <w:t>-----Kai-----</w:t>
      </w:r>
    </w:p>
    <w:p>
      <w:r>
        <w:t>https://vignette.wikia.nocookie.net/kancolle/images/f/f4/NoshiroKai-Secretary_Married.ogg/revision/latest?cb=20151208105335</w:t>
      </w:r>
    </w:p>
    <w:p>
      <w:r>
        <w:t>提督、あの…阿賀野ねえ見なおっ…えっ!?提督、お疲れではないですか?顔色よくないです。だめです座って!今お薬もって来ますね、待っててください!</w:t>
      </w:r>
    </w:p>
    <w:p>
      <w:r>
        <w:t>Admiral, erm... have you see Agano-nee... eh!? Admiral, aren't you exhausted? You look terrible. That's no good, stay right there! Wait, and I'll bring the medicine!</w:t>
      </w:r>
    </w:p>
    <w:p>
      <w:r>
        <w:t>-----Wedding-----</w:t>
      </w:r>
    </w:p>
    <w:p>
      <w:r>
        <w:t>https://vignette.wikia.nocookie.net/kancolle/images/4/43/Noshiro-Wedding.ogg/revision/latest?cb=20150305235208</w:t>
      </w:r>
    </w:p>
    <w:p>
      <w:r>
        <w:t>提督、お忙しいのにお時間頂いてすみません。実はかねてより申し上げたかったことがあって… 皆さん、能代が阿賀野姉の世話係だと思ってるみたいですけれど、能代は…本当は…提督のお世話をしてもいいかなって、思って…… 本当にっ!?  夢のようです! 提督! 能代、ずっと頑張ります!!</w:t>
      </w:r>
    </w:p>
    <w:p>
      <w:r>
        <w:t>"Admiral, sorry to bother you at such a busy time. There's something that I've wanted to say to you… Everyone thinks that I just want to care for Agano-nee, but I… I really… want to care for the Admiral… I think… Really!? This is like a dream! Admiral! Noshiro will do her best!"</w:t>
      </w:r>
    </w:p>
    <w:p>
      <w:r>
        <w:t>-----Looking At Scores-----</w:t>
      </w:r>
    </w:p>
    <w:p>
      <w:r>
        <w:t>https://vignette.wikia.nocookie.net/kancolle/images/b/b8/Noshiro-Looking_At_Scores.ogg/revision/latest?cb=20150305235215</w:t>
      </w:r>
    </w:p>
    <w:p>
      <w:r>
        <w:t>提督に連絡が入っています</w:t>
      </w:r>
    </w:p>
    <w:p>
      <w:r>
        <w:t>The Admiral's communique has arrived.</w:t>
      </w:r>
    </w:p>
    <w:p>
      <w:r>
        <w:t>-----Joining A Fleet-----</w:t>
      </w:r>
    </w:p>
    <w:p>
      <w:r>
        <w:t>https://vignette.wikia.nocookie.net/kancolle/images/8/80/Noshiro-Joining_A_Fleet.ogg/revision/latest?cb=20150305235220</w:t>
      </w:r>
    </w:p>
    <w:p>
      <w:r>
        <w:t>了解。軽巡能代、出撃します</w:t>
      </w:r>
    </w:p>
    <w:p>
      <w:r>
        <w:t>Roger. Light cruiser Noshiro, setting off.</w:t>
      </w:r>
    </w:p>
    <w:p>
      <w:r>
        <w:t>-----Equipment 1-----</w:t>
      </w:r>
    </w:p>
    <w:p>
      <w:r>
        <w:t>https://vignette.wikia.nocookie.net/kancolle/images/4/4f/Noshiro-Equipment_1.ogg/revision/latest?cb=20150305235242</w:t>
      </w:r>
    </w:p>
    <w:p>
      <w:r>
        <w:t>これは…感謝です!能代、沈むわけにはいきませんねっ!</w:t>
      </w:r>
    </w:p>
    <w:p>
      <w:r>
        <w:t>This is... many thanks! Noshiro will not sink!</w:t>
      </w:r>
    </w:p>
    <w:p>
      <w:r>
        <w:t>-----Equipment 2-----</w:t>
      </w:r>
    </w:p>
    <w:p>
      <w:r>
        <w:t>https://vignette.wikia.nocookie.net/kancolle/images/9/98/Noshiro-Equipment_2.ogg/revision/latest?cb=20150305235247</w:t>
      </w:r>
    </w:p>
    <w:p>
      <w:r>
        <w:t>能代を強化ですか…?感謝ですね!</w:t>
      </w:r>
    </w:p>
    <w:p>
      <w:r>
        <w:t>Noshiro's being modernised...? My thanks!</w:t>
      </w:r>
    </w:p>
    <w:p>
      <w:r>
        <w:t>-----Equipment 3-----</w:t>
      </w:r>
    </w:p>
    <w:p>
      <w:r>
        <w:t>https://vignette.wikia.nocookie.net/kancolle/images/c/c8/Noshiro-Equipment_3.ogg/revision/latest?cb=20150305235252</w:t>
      </w:r>
    </w:p>
    <w:p>
      <w:r>
        <w:t>阿賀野姉ぇもちゃんと大丈夫?</w:t>
      </w:r>
    </w:p>
    <w:p>
      <w:r>
        <w:t>Is Agano-nee going to be okay with this?</w:t>
      </w:r>
    </w:p>
    <w:p>
      <w:r>
        <w:t>-----Supply-----</w:t>
      </w:r>
    </w:p>
    <w:p>
      <w:r>
        <w:t>https://vignette.wikia.nocookie.net/kancolle/images/2/2a/Noshiro-Supply.ogg/revision/latest?cb=20150305235258</w:t>
      </w:r>
    </w:p>
    <w:p>
      <w:r>
        <w:t>大切な物資、感謝です!</w:t>
      </w:r>
    </w:p>
    <w:p>
      <w:r>
        <w:t>Important resources, thanks!</w:t>
      </w:r>
    </w:p>
    <w:p>
      <w:r>
        <w:t>-----Docking Minor-----</w:t>
      </w:r>
    </w:p>
    <w:p>
      <w:r>
        <w:t>https://vignette.wikia.nocookie.net/kancolle/images/9/99/Noshiro-Docking_Minor.ogg/revision/latest?cb=20150305235303</w:t>
      </w:r>
    </w:p>
    <w:p>
      <w:r>
        <w:t>能代、少しお休みを頂きます</w:t>
      </w:r>
    </w:p>
    <w:p>
      <w:r>
        <w:t>Noshiro will take a small break.</w:t>
      </w:r>
    </w:p>
    <w:p>
      <w:r>
        <w:t>-----Docking Major-----</w:t>
      </w:r>
    </w:p>
    <w:p>
      <w:r>
        <w:t>https://vignette.wikia.nocookie.net/kancolle/images/1/1b/Noshiro-Docking_Major.ogg/revision/latest?cb=20150305235308</w:t>
      </w:r>
    </w:p>
    <w:p>
      <w:r>
        <w:t>提督…能代、お恥ずかしい限りです</w:t>
      </w:r>
    </w:p>
    <w:p>
      <w:r>
        <w:t>Admiral... Noshiro is deeply ashamed.</w:t>
      </w:r>
    </w:p>
    <w:p>
      <w:r>
        <w:t>-----Docking Complete-----</w:t>
      </w:r>
    </w:p>
    <w:p>
      <w:r>
        <w:t>https://vignette.wikia.nocookie.net/kancolle/images/a/ad/Noshiro-Docking_Complete.ogg/revision/latest?cb=20150719163747</w:t>
      </w:r>
    </w:p>
    <w:p>
      <w:r>
        <w:t>提督、修理完了の報告です</w:t>
      </w:r>
    </w:p>
    <w:p>
      <w:r>
        <w:t>Admiral, reporting a repair is complete.</w:t>
      </w:r>
    </w:p>
    <w:p>
      <w:r>
        <w:t>-----Construction-----</w:t>
      </w:r>
    </w:p>
    <w:p>
      <w:r>
        <w:t>https://vignette.wikia.nocookie.net/kancolle/images/c/ca/Noshiro-Construction.ogg/revision/latest?cb=20150305235313</w:t>
      </w:r>
    </w:p>
    <w:p>
      <w:r>
        <w:t>提督!建造完了の報告です</w:t>
      </w:r>
    </w:p>
    <w:p>
      <w:r>
        <w:t>Admiral! A report of completed construction.</w:t>
      </w:r>
    </w:p>
    <w:p>
      <w:r>
        <w:t>-----Returning From Sortie-----</w:t>
      </w:r>
    </w:p>
    <w:p>
      <w:r>
        <w:t>https://vignette.wikia.nocookie.net/kancolle/images/0/0e/Noshiro-Returning_From_Sortie.ogg/revision/latest?cb=20150305235319</w:t>
      </w:r>
    </w:p>
    <w:p>
      <w:r>
        <w:t>提督。艦隊が帰投しました</w:t>
      </w:r>
    </w:p>
    <w:p>
      <w:r>
        <w:t>Admiral. The fleet has returned.</w:t>
      </w:r>
    </w:p>
    <w:p>
      <w:r>
        <w:t>-----Starting A Sortie-----</w:t>
      </w:r>
    </w:p>
    <w:p>
      <w:r>
        <w:t>https://vignette.wikia.nocookie.net/kancolle/images/3/3e/Noshiro-Starting_A_Sortie.ogg/revision/latest?cb=20150305235323</w:t>
      </w:r>
    </w:p>
    <w:p>
      <w:r>
        <w:t>第二水雷戦隊旗艦、能代。抜錨します</w:t>
      </w:r>
    </w:p>
    <w:p>
      <w:r>
        <w:t>Second torpedo squadron flagship, Noshiro. Setting sail.</w:t>
      </w:r>
    </w:p>
    <w:p>
      <w:r>
        <w:t>-----Battle Start-----</w:t>
      </w:r>
    </w:p>
    <w:p>
      <w:r>
        <w:t>https://vignette.wikia.nocookie.net/kancolle/images/c/c7/Noshiro-Battle_Start.ogg/revision/latest?cb=20150305235329</w:t>
      </w:r>
    </w:p>
    <w:p>
      <w:r>
        <w:t>砲雷撃戦始めます。艦隊陣形よろしくね</w:t>
      </w:r>
    </w:p>
    <w:p>
      <w:r>
        <w:t>Starting the naval battle. I'll leave the formation to you.</w:t>
      </w:r>
    </w:p>
    <w:p>
      <w:r>
        <w:t>-----Attack-----</w:t>
      </w:r>
    </w:p>
    <w:p>
      <w:r>
        <w:t>https://vignette.wikia.nocookie.net/kancolle/images/5/5c/Noshiro-Attack.ogg/revision/latest?cb=20150305235333</w:t>
      </w:r>
    </w:p>
    <w:p>
      <w:r>
        <w:t>残念ね、捕捉済みよ。撃て!</w:t>
      </w:r>
    </w:p>
    <w:p>
      <w:r>
        <w:t>How unfortunate, this is already in our hands! Fire!</w:t>
      </w:r>
    </w:p>
    <w:p>
      <w:r>
        <w:t>-----Night Battle-----</w:t>
      </w:r>
    </w:p>
    <w:p>
      <w:r>
        <w:t>https://vignette.wikia.nocookie.net/kancolle/images/7/7d/Noshiro-Night_Battle.ogg/revision/latest?cb=20150305235338</w:t>
      </w:r>
    </w:p>
    <w:p>
      <w:r>
        <w:t>後始末はこの能代に任せて!</w:t>
      </w:r>
    </w:p>
    <w:p>
      <w:r>
        <w:t>Leave the mop-up to Noshiro!</w:t>
      </w:r>
    </w:p>
    <w:p>
      <w:r>
        <w:t>-----Night Attack-----</w:t>
      </w:r>
    </w:p>
    <w:p>
      <w:r>
        <w:t>https://vignette.wikia.nocookie.net/kancolle/images/1/11/Noshiro-Night_Attack.ogg/revision/latest?cb=20150526104740</w:t>
      </w:r>
    </w:p>
    <w:p>
      <w:r>
        <w:t>残弾は十分よ。撃ちまくれっ!</w:t>
      </w:r>
    </w:p>
    <w:p>
      <w:r>
        <w:t>Remaining shells is sufficient! All fire!</w:t>
      </w:r>
    </w:p>
    <w:p>
      <w:r>
        <w:t>-----MVP-----</w:t>
      </w:r>
    </w:p>
    <w:p>
      <w:r>
        <w:t>https://vignette.wikia.nocookie.net/kancolle/images/a/a7/Noshiro-MVP.ogg/revision/latest?cb=20150305235343</w:t>
      </w:r>
    </w:p>
    <w:p>
      <w:r>
        <w:t>今の海戦、能代が一番活躍したのですか? まぁ、阿賀野型としては当然の…でも、嬉しいですね</w:t>
      </w:r>
    </w:p>
    <w:p>
      <w:r>
        <w:t>Noshiro was the best during this battle? Well, I'm an Agano-class, so it's only natural... But, I'm glad, you know.</w:t>
      </w:r>
    </w:p>
    <w:p>
      <w:r>
        <w:t>-----Minor Damage 1-----</w:t>
      </w:r>
    </w:p>
    <w:p>
      <w:r>
        <w:t>https://vignette.wikia.nocookie.net/kancolle/images/7/7e/Noshiro-Minor_Damage_1.ogg/revision/latest?cb=20150305235348</w:t>
      </w:r>
    </w:p>
    <w:p>
      <w:r>
        <w:t>ううっ・・・まだ、いけるわよね!</w:t>
      </w:r>
    </w:p>
    <w:p>
      <w:r>
        <w:t>Gehh... I can still keep going!</w:t>
      </w:r>
    </w:p>
    <w:p>
      <w:r>
        <w:t>-----Minor Damage 2-----</w:t>
      </w:r>
    </w:p>
    <w:p>
      <w:r>
        <w:t>https://vignette.wikia.nocookie.net/kancolle/images/7/71/Noshiro-Minor_Damage_2.ogg/revision/latest?cb=20150305235354</w:t>
      </w:r>
    </w:p>
    <w:p>
      <w:r>
        <w:t>シブヤン海はこんなもんじゃないわ</w:t>
      </w:r>
    </w:p>
    <w:p>
      <w:r>
        <w:t>This is nothing compared to Sibuyan island!</w:t>
      </w:r>
    </w:p>
    <w:p>
      <w:r>
        <w:t>-----Major Damage-----</w:t>
      </w:r>
    </w:p>
    <w:p>
      <w:r>
        <w:t>https://vignette.wikia.nocookie.net/kancolle/images/3/32/Noshiro-Major_Damage.ogg/revision/latest?cb=20150305235359</w:t>
      </w:r>
    </w:p>
    <w:p>
      <w:r>
        <w:t>く…そうは言っても軽巡だから…で、でも、まだ沈まないわ…まだ撃てるっ!</w:t>
      </w:r>
    </w:p>
    <w:p>
      <w:r>
        <w:t>Ku.... Even if you say that, I'm still a light cruiser...  B-but, I'm not sunk yet... I can still fire!</w:t>
      </w:r>
    </w:p>
    <w:p>
      <w:r>
        <w:t>-----Sunk-----</w:t>
      </w:r>
    </w:p>
    <w:p>
      <w:r>
        <w:t>https://vignette.wikia.nocookie.net/kancolle/images/5/5e/Noshiro-Sunk.ogg/revision/latest?cb=20150305235404</w:t>
      </w:r>
    </w:p>
    <w:p>
      <w:r>
        <w:t>また、能代は沈むのね…。阿賀野姉、今度はゆっくりきてよ…?ね…?</w:t>
      </w:r>
    </w:p>
    <w:p>
      <w:r>
        <w:t>Again, Noshiro has sunk, huh.... Agano-nee, will you take it easy this time...? Okay...?</w:t>
      </w:r>
    </w:p>
    <w:p>
      <w:r>
        <w:t>-----00:00-----</w:t>
      </w:r>
    </w:p>
    <w:p>
      <w:r>
        <w:t>https://vignette.wikia.nocookie.net/kancolle/images/7/78/Noshiro-00.ogg/revision/latest?cb=20150321225621</w:t>
      </w:r>
    </w:p>
    <w:p>
      <w:r>
        <w:t>深夜0時です。時報の連絡って、これで合ってます?</w:t>
      </w:r>
    </w:p>
    <w:p>
      <w:r>
        <w:t>It's 0 o'clock at night.  Timekeeping, is it like this?</w:t>
      </w:r>
    </w:p>
    <w:p>
      <w:r>
        <w:t>-----01:00-----</w:t>
      </w:r>
    </w:p>
    <w:p>
      <w:r>
        <w:t>https://vignette.wikia.nocookie.net/kancolle/images/5/5c/Noshiro-01.ogg/revision/latest?cb=20150321225626</w:t>
      </w:r>
    </w:p>
    <w:p>
      <w:r>
        <w:t>深夜1時です。提督の部屋のご趣味って味がありますよね。…あ、そういう意味じゃなくってっ</w:t>
      </w:r>
    </w:p>
    <w:p>
      <w:r>
        <w:t>It's 1 o'clock at night.  Admiral's room has this kind of taste... Ah, I didn't mean it in that way</w:t>
      </w:r>
    </w:p>
    <w:p>
      <w:r>
        <w:t>-----02:00-----</w:t>
      </w:r>
    </w:p>
    <w:p>
      <w:r>
        <w:t>https://vignette.wikia.nocookie.net/kancolle/images/5/50/Noshiro-02.ogg/revision/latest?cb=20150321225630</w:t>
      </w:r>
    </w:p>
    <w:p>
      <w:r>
        <w:t>深夜2時です。どうせ起きているなら、お部屋の模様替えとか、してみません?</w:t>
      </w:r>
    </w:p>
    <w:p>
      <w:r>
        <w:t>It's 2 o'clock at night.  If you're going to be up anyway, how about redecorating the office?</w:t>
      </w:r>
    </w:p>
    <w:p>
      <w:r>
        <w:t>-----03:00-----</w:t>
      </w:r>
    </w:p>
    <w:p>
      <w:r>
        <w:t>https://vignette.wikia.nocookie.net/kancolle/images/d/d5/Noshiro-03.ogg/revision/latest?cb=20150321225635</w:t>
      </w:r>
    </w:p>
    <w:p>
      <w:r>
        <w:t>深夜3時です。眠くならないかって?鍛え方が阿賀野姉とは違います!</w:t>
      </w:r>
    </w:p>
    <w:p>
      <w:r>
        <w:t>It's 3 o'clock at night. Are you not tired? This is so different from training with Agano-nee!</w:t>
      </w:r>
    </w:p>
    <w:p>
      <w:r>
        <w:t>-----04:00-----</w:t>
      </w:r>
    </w:p>
    <w:p>
      <w:r>
        <w:t>https://vignette.wikia.nocookie.net/kancolle/images/9/98/Noshiro-04.ogg/revision/latest?cb=20150321225639</w:t>
      </w:r>
    </w:p>
    <w:p>
      <w:r>
        <w:t>午前4時です。いつ敵が攻めてきても、能代は対応可能です!</w:t>
      </w:r>
    </w:p>
    <w:p>
      <w:r>
        <w:t>It's 4 A.M.  No matter when an enemy attacks, Noshiro is always ready to go!</w:t>
      </w:r>
    </w:p>
    <w:p>
      <w:r>
        <w:t>-----05:00-----</w:t>
      </w:r>
    </w:p>
    <w:p>
      <w:r>
        <w:t>https://vignette.wikia.nocookie.net/kancolle/images/b/b5/Noshiro-05.ogg/revision/latest?cb=20150321225644</w:t>
      </w:r>
    </w:p>
    <w:p>
      <w:r>
        <w:t>午前5時。私たち、艦娘はどんな時でも……あれ?他の艦娘たちは……おやすみですか?</w:t>
      </w:r>
    </w:p>
    <w:p>
      <w:r>
        <w:t>5 A.M.  We, the shipdaughters, no matter what the time... Eh? The other shipdaughers are... asleep?</w:t>
      </w:r>
    </w:p>
    <w:p>
      <w:r>
        <w:t>-----06:00-----</w:t>
      </w:r>
    </w:p>
    <w:p>
      <w:r>
        <w:t>https://vignette.wikia.nocookie.net/kancolle/images/b/b8/Noshiro-06.ogg/revision/latest?cb=20150321225648</w:t>
      </w:r>
    </w:p>
    <w:p>
      <w:r>
        <w:t>午前6時、今日はデイリーは終わってます?あっ、さすがは提督です!</w:t>
      </w:r>
    </w:p>
    <w:p>
      <w:r>
        <w:t>6 A.M.  Today's dailies are done? Ah, as expected from the Admiral!</w:t>
      </w:r>
    </w:p>
    <w:p>
      <w:r>
        <w:t>-----07:00-----</w:t>
      </w:r>
    </w:p>
    <w:p>
      <w:r>
        <w:t>https://vignette.wikia.nocookie.net/kancolle/images/9/9c/Noshiro-07.ogg/revision/latest?cb=20150321225656</w:t>
      </w:r>
    </w:p>
    <w:p>
      <w:r>
        <w:t>午前7時ですね。そろそろ朝ご飯にしましょ?阿賀野姉にも作るから、ご一緒に!</w:t>
      </w:r>
    </w:p>
    <w:p>
      <w:r>
        <w:t>It's 7 A.M, huh.  Isn't it about time for Breakfast?  Agano-nee's making it, so let's go eat together!</w:t>
      </w:r>
    </w:p>
    <w:p>
      <w:r>
        <w:t>-----08:00-----</w:t>
      </w:r>
    </w:p>
    <w:p>
      <w:r>
        <w:t>https://vignette.wikia.nocookie.net/kancolle/images/c/c4/Noshiro-08.ogg/revision/latest?cb=20150321225701</w:t>
      </w:r>
    </w:p>
    <w:p>
      <w:r>
        <w:t>午前8時です。提督、今日も一日、頑張りましょう!</w:t>
      </w:r>
    </w:p>
    <w:p>
      <w:r>
        <w:t>It's 8 A.M. Admiral, let's do our best today too!</w:t>
      </w:r>
    </w:p>
    <w:p>
      <w:r>
        <w:t>-----09:00-----</w:t>
      </w:r>
    </w:p>
    <w:p>
      <w:r>
        <w:t>https://vignette.wikia.nocookie.net/kancolle/images/9/90/Noshiro-09.ogg/revision/latest?cb=20150321225706</w:t>
      </w:r>
    </w:p>
    <w:p>
      <w:r>
        <w:t>午前9時。提督!この朝のワイドショー番組って、結構楽しいですね!</w:t>
      </w:r>
    </w:p>
    <w:p>
      <w:r>
        <w:t>9 A.M.  Admiral! This morning variety show, it's pretty interesting, right?</w:t>
      </w:r>
    </w:p>
    <w:p>
      <w:r>
        <w:t>-----10:00-----</w:t>
      </w:r>
    </w:p>
    <w:p>
      <w:r>
        <w:t>https://vignette.wikia.nocookie.net/kancolle/images/f/f7/Noshiro-10.ogg/revision/latest?cb=20150321225710</w:t>
      </w:r>
    </w:p>
    <w:p>
      <w:r>
        <w:t>午前10時。能代、旗艦として提督にお昼をお作りする材料を調達してきます!</w:t>
      </w:r>
    </w:p>
    <w:p>
      <w:r>
        <w:t>10 A.M. As a flagship, Noshiro will provide the ingredients for the Admiral's lunch!</w:t>
      </w:r>
    </w:p>
    <w:p>
      <w:r>
        <w:t>-----11:00-----</w:t>
      </w:r>
    </w:p>
    <w:p>
      <w:r>
        <w:t>https://vignette.wikia.nocookie.net/kancolle/images/5/5e/Noshiro-11.ogg/revision/latest?cb=20150321225715</w:t>
      </w:r>
    </w:p>
    <w:p>
      <w:r>
        <w:t>午前11時。お昼の材料調達してきました。たまねぎ、じゃがいも、にんじん、と...</w:t>
      </w:r>
    </w:p>
    <w:p>
      <w:r>
        <w:t>11 A.M. The ingredients have been gathers.  Onion, potato, carrot, and...</w:t>
      </w:r>
    </w:p>
    <w:p>
      <w:r>
        <w:t>-----12:00-----</w:t>
      </w:r>
    </w:p>
    <w:p>
      <w:r>
        <w:t>https://vignette.wikia.nocookie.net/kancolle/images/e/eb/Noshiro-12.ogg/revision/latest?cb=20150321225719</w:t>
      </w:r>
    </w:p>
    <w:p>
      <w:r>
        <w:t>ちょうどお昼です!さぁ、能代カレーを召し上がれ!阿賀野姉も大好物なんです!</w:t>
      </w:r>
    </w:p>
    <w:p>
      <w:r>
        <w:t>It's just on lunch! Well, I'll serve up some Noshiro Curry!  It's Agano-nee's favourite!</w:t>
      </w:r>
    </w:p>
    <w:p>
      <w:r>
        <w:t>-----13:00-----</w:t>
      </w:r>
    </w:p>
    <w:p>
      <w:r>
        <w:t>https://vignette.wikia.nocookie.net/kancolle/images/9/9e/Noshiro-13.ogg/revision/latest?cb=20150321225725</w:t>
      </w:r>
    </w:p>
    <w:p>
      <w:r>
        <w:t>午後1時です。…ああ、バレましたか。能代、ホントはカレーしか作れないんです</w:t>
      </w:r>
    </w:p>
    <w:p>
      <w:r>
        <w:t>It's 1 P.M.  Ah, I was found out, huh.  The truth is, Noshiro can't cook anything except curry.</w:t>
      </w:r>
    </w:p>
    <w:p>
      <w:r>
        <w:t>-----14:00-----</w:t>
      </w:r>
    </w:p>
    <w:p>
      <w:r>
        <w:t>https://vignette.wikia.nocookie.net/kancolle/images/8/8d/Noshiro-14.ogg/revision/latest?cb=20150321225730</w:t>
      </w:r>
    </w:p>
    <w:p>
      <w:r>
        <w:t>午後2時です。お昼の後かたづけをしてきますね。…ああ、阿賀野姉の後かたづけもしなきゃ…</w:t>
      </w:r>
    </w:p>
    <w:p>
      <w:r>
        <w:t>It's 2 P.M.  I'll clean up after lunch... Ah, I have to clear up after Agano-nee's too...</w:t>
      </w:r>
    </w:p>
    <w:p>
      <w:r>
        <w:t>-----15:00-----</w:t>
      </w:r>
    </w:p>
    <w:p>
      <w:r>
        <w:t>https://vignette.wikia.nocookie.net/kancolle/images/3/34/Noshiro-15.ogg/revision/latest?cb=20150321225736</w:t>
      </w:r>
    </w:p>
    <w:p>
      <w:r>
        <w:t>午後3時です。すみません提督、阿賀野姉との約束がありますので少しはずしますね</w:t>
      </w:r>
    </w:p>
    <w:p>
      <w:r>
        <w:t>It's 3 P.M. Sorry Admiral, I made Agano-nee a promise, so I'll be heading off for a bit.</w:t>
      </w:r>
    </w:p>
    <w:p>
      <w:r>
        <w:t>-----16:00-----</w:t>
      </w:r>
    </w:p>
    <w:p>
      <w:r>
        <w:t>https://vignette.wikia.nocookie.net/kancolle/images/b/b9/Noshiro-16.ogg/revision/latest?cb=20150321225742</w:t>
      </w:r>
    </w:p>
    <w:p>
      <w:r>
        <w:t>午後4時です。待ち合わせ場所で1時間ほど待っていたのですが...うーん...</w:t>
      </w:r>
    </w:p>
    <w:p>
      <w:r>
        <w:t>It's 4 P.M.  Even though I waited at the meeting spot for an hour... yeah...</w:t>
      </w:r>
    </w:p>
    <w:p>
      <w:r>
        <w:t>-----17:00-----</w:t>
      </w:r>
    </w:p>
    <w:p>
      <w:r>
        <w:t>https://vignette.wikia.nocookie.net/kancolle/images/d/d4/Noshiro-17.ogg/revision/latest?cb=20150321225747</w:t>
      </w:r>
    </w:p>
    <w:p>
      <w:r>
        <w:t>午後5時です。阿賀野姉、約束を忘れたようです。まぁ、よくあることなんですけど...</w:t>
      </w:r>
    </w:p>
    <w:p>
      <w:r>
        <w:t>It's 5 P.M.  Agano-nee forgot about the promise... Well, she does that often...</w:t>
      </w:r>
    </w:p>
    <w:p>
      <w:r>
        <w:t>-----18:00-----</w:t>
      </w:r>
    </w:p>
    <w:p>
      <w:r>
        <w:t>https://vignette.wikia.nocookie.net/kancolle/images/9/92/Noshiro-18.ogg/revision/latest?cb=20150321225752</w:t>
      </w:r>
    </w:p>
    <w:p>
      <w:r>
        <w:t>午後6時です。阿賀野姉、平謝りの後、夕食のお誘いがありました。仕方ないですねぇ</w:t>
      </w:r>
    </w:p>
    <w:p>
      <w:r>
        <w:t>It's 6 P.M. Agano-nee, after an earnest apology, invited me to dinner. Well, it can't be helped, you know?</w:t>
      </w:r>
    </w:p>
    <w:p>
      <w:r>
        <w:t>-----19:00-----</w:t>
      </w:r>
    </w:p>
    <w:p>
      <w:r>
        <w:t>https://vignette.wikia.nocookie.net/kancolle/images/1/1f/Noshiro-19.ogg/revision/latest?cb=20150321225758</w:t>
      </w:r>
    </w:p>
    <w:p>
      <w:r>
        <w:t>午後7時です。私は行って参りますが、夕食のカレーをご用意しておきましょう</w:t>
      </w:r>
    </w:p>
    <w:p>
      <w:r>
        <w:t>It's 7 P.M.  I'm going to head off, but I'll prepare tonight's curry in advance.</w:t>
      </w:r>
    </w:p>
    <w:p>
      <w:r>
        <w:t>-----20:00-----</w:t>
      </w:r>
    </w:p>
    <w:p>
      <w:r>
        <w:t>https://vignette.wikia.nocookie.net/kancolle/images/4/40/Noshiro-20.ogg/revision/latest?cb=20150321225804</w:t>
      </w:r>
    </w:p>
    <w:p>
      <w:r>
        <w:t>午後8時です、それではまた!</w:t>
      </w:r>
    </w:p>
    <w:p>
      <w:r>
        <w:t>It's' 8 P.M, well then, see you later!</w:t>
      </w:r>
    </w:p>
    <w:p>
      <w:r>
        <w:t>-----21:00-----</w:t>
      </w:r>
    </w:p>
    <w:p>
      <w:r>
        <w:t>https://vignette.wikia.nocookie.net/kancolle/images/2/23/Noshiro-21.ogg/revision/latest?cb=20150321225809</w:t>
      </w:r>
    </w:p>
    <w:p>
      <w:r>
        <w:t>午後9時です。戻りました。姉妹での夕食も、たまには良い物ですね</w:t>
      </w:r>
    </w:p>
    <w:p>
      <w:r>
        <w:t>9 P.M.  I'm back.  A dinner between sisters is nice to do sometimes, yeah?</w:t>
      </w:r>
    </w:p>
    <w:p>
      <w:r>
        <w:t>-----22:00-----</w:t>
      </w:r>
    </w:p>
    <w:p>
      <w:r>
        <w:t>https://vignette.wikia.nocookie.net/kancolle/images/e/ea/Noshiro-22.ogg/revision/latest?cb=20150321225815</w:t>
      </w:r>
    </w:p>
    <w:p>
      <w:r>
        <w:t>午後10時です。提督、今夜も夜戦ですか?あまり徹夜続きは体に良くありません</w:t>
      </w:r>
    </w:p>
    <w:p>
      <w:r>
        <w:t>It's 10 P.M.  Admiral, are you night battling tonight as well? Doing all-nighters all the time is bad for your health.</w:t>
      </w:r>
    </w:p>
    <w:p>
      <w:r>
        <w:t>-----23:00-----</w:t>
      </w:r>
    </w:p>
    <w:p>
      <w:r>
        <w:t>https://vignette.wikia.nocookie.net/kancolle/images/f/fb/Noshiro-23.ogg/revision/latest?cb=20150321225820</w:t>
      </w:r>
    </w:p>
    <w:p>
      <w:r>
        <w:t>午後11時。本日は早めにお休みを取られることを能代、意見具申致します</w:t>
      </w:r>
    </w:p>
    <w:p>
      <w:r>
        <w:t>11 P.M.  Noshiro expresses the opinion that you should go to sleep earlier.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