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https://vignette.wikia.nocookie.net/kancolle/images/9/93/Katori-Introduction.ogg/revision/latest?cb=20150208113908</w:t>
      </w:r>
    </w:p>
    <w:p>
      <w:r>
        <w:t>練習巡洋艦、香取です。心配しないで…。色々と優しく、指導させて頂きますから。</w:t>
      </w:r>
    </w:p>
    <w:p>
      <w:r>
        <w:t>I'm Katori, a Training Cruiser. Don't you worry... I'll be gentle in teaching you various things.</w:t>
      </w:r>
    </w:p>
    <w:p>
      <w:r>
        <w:t>-----Library-----</w:t>
      </w:r>
    </w:p>
    <w:p>
      <w:r>
        <w:t>https://vignette.wikia.nocookie.net/kancolle/images/c/cd/Katori-Library.ogg/revision/latest?cb=20150313150027</w:t>
      </w:r>
    </w:p>
    <w:p>
      <w:r>
        <w:t>香取型練習巡洋艦一番艦の香取です。はい、練習遠洋航海の指揮は、お任せください。必ずや艦隊の練度向上にお力添えできると思います。え、戦艦との砲撃戦…ですか?それは用兵的にどうなのでしょうか。</w:t>
      </w:r>
    </w:p>
    <w:p>
      <w:r>
        <w:t>First of the Katori-class training cruisers, Katori.Right, leave the ocean navigation training to me.I believe I'll be a great help in furthering what the fleet attains out of it's drills, for sure.Eh, my firepower in comparison to a battleship... is it? I wonder, tactics-wise, how it is.</w:t>
      </w:r>
    </w:p>
    <w:p>
      <w:r>
        <w:t>-----Secretary 1-----</w:t>
      </w:r>
    </w:p>
    <w:p>
      <w:r>
        <w:t>https://vignette.wikia.nocookie.net/kancolle/images/6/64/Katori-Secretary_1.ogg/revision/latest?cb=20150208113917</w:t>
      </w:r>
    </w:p>
    <w:p>
      <w:r>
        <w:t>練習巡洋艦香取、参ります</w:t>
      </w:r>
    </w:p>
    <w:p>
      <w:r>
        <w:t>Training Cruiser Katori, going.</w:t>
      </w:r>
    </w:p>
    <w:p>
      <w:r>
        <w:t>-----Secretary 2-----</w:t>
      </w:r>
    </w:p>
    <w:p>
      <w:r>
        <w:t>https://vignette.wikia.nocookie.net/kancolle/images/a/a6/Katori-Secretary_2.ogg/revision/latest?cb=20150208113923</w:t>
      </w:r>
    </w:p>
    <w:p>
      <w:r>
        <w:t>練習遠洋航海、参りましょうか?</w:t>
      </w:r>
    </w:p>
    <w:p>
      <w:r>
        <w:t>Should I go on ocean navigation training?</w:t>
      </w:r>
    </w:p>
    <w:p>
      <w:r>
        <w:t>-----Secretary 3-----</w:t>
      </w:r>
    </w:p>
    <w:p>
      <w:r>
        <w:t>https://vignette.wikia.nocookie.net/kancolle/images/4/4d/Katori-Secretary_3.ogg/revision/latest?cb=20150208113932</w:t>
      </w:r>
    </w:p>
    <w:p>
      <w:r>
        <w:t>あら…ほほう…?なるほど。これは少し…厳しい躾が必要みたいですね</w:t>
      </w:r>
    </w:p>
    <w:p>
      <w:r>
        <w:t>Ara... Hoho...? I see. Looks like you need a little discipline...</w:t>
      </w:r>
    </w:p>
    <w:p>
      <w:r>
        <w:t>-----Idle-----</w:t>
      </w:r>
    </w:p>
    <w:p>
      <w:r>
        <w:t>https://vignette.wikia.nocookie.net/kancolle/images/d/dc/Katori-Idle.ogg/revision/latest?cb=20150214094209</w:t>
      </w:r>
    </w:p>
    <w:p>
      <w:r>
        <w:t>そう…なんでしょう…時々脳裏を過るんです…圧倒的な敵艦隊…逃げながら交戦する私達…うぅん…心配しないで?これは夢…そう、ただの夢なんですから</w:t>
      </w:r>
    </w:p>
    <w:p>
      <w:r>
        <w:t>Well... How do I put it... Sometimes it goes past one's mind... That we were fighting while escaping from the enemy fleet... Um... 'Don't worry, this is just a dream'? Yes... It's just a dream.</w:t>
      </w:r>
    </w:p>
    <w:p>
      <w:r>
        <w:t>-----Kai-----</w:t>
      </w:r>
    </w:p>
    <w:p>
      <w:r>
        <w:t>https://vignette.wikia.nocookie.net/kancolle/images/6/62/KatoriKai-Idle.ogg/revision/latest?cb=20150911070926</w:t>
      </w:r>
    </w:p>
    <w:p>
      <w:r>
        <w:t>次の遠洋練習航海の準備は… よし!万全ね。 提督は…あ、お忙しそう…。 じゃあ私は、えっと…何してようかな?</w:t>
      </w:r>
    </w:p>
    <w:p>
      <w:r>
        <w:t>Preparing for the next ocean voyage...alright! I'll be thorough. Admiral...oh, you're busy...Well, I, uh...I guess it's no matter.</w:t>
      </w:r>
    </w:p>
    <w:p>
      <w:r>
        <w:t>-----Secretary Married-----</w:t>
      </w:r>
    </w:p>
    <w:p>
      <w:r>
        <w:t>https://vignette.wikia.nocookie.net/kancolle/images/6/60/Katori-Secretary_Married.ogg/revision/latest?cb=20150313150157</w:t>
      </w:r>
    </w:p>
    <w:p>
      <w:r>
        <w:t>提督、どうされました? お疲れですか? であれば、香取と一緒に少し遠い海に行きませんか? 戦いが終わったらきっと...</w:t>
      </w:r>
    </w:p>
    <w:p>
      <w:r>
        <w:t>Admiral, is there something wrong? Are you tired? If that's so, would you like to go to a sea a little faraway with Katori? When this battle is over, for sure...</w:t>
      </w:r>
    </w:p>
    <w:p>
      <w:r>
        <w:t>-----Wedding-----</w:t>
      </w:r>
    </w:p>
    <w:p>
      <w:r>
        <w:t>https://vignette.wikia.nocookie.net/kancolle/images/f/fd/Katori-Wedding.ogg/revision/latest?cb=20150313150250</w:t>
      </w:r>
    </w:p>
    <w:p>
      <w:r>
        <w:t>提督、なんでしょう? 直々にこの香取をお呼びになって え...? あれ...? あ、ありがとうございます! 私...お受けいたします</w:t>
      </w:r>
    </w:p>
    <w:p>
      <w:r>
        <w:t>What may it be, Admiral? For you to personally summon this Katori... Eh...? Th-thank you very much! I'll... gracefully receive it.</w:t>
      </w:r>
    </w:p>
    <w:p>
      <w:r>
        <w:t>-----Looking At Scores-----</w:t>
      </w:r>
    </w:p>
    <w:p>
      <w:r>
        <w:t>https://vignette.wikia.nocookie.net/kancolle/images/2/23/Katori-Looking_At_Scores.ogg/revision/latest?cb=20150208113941</w:t>
      </w:r>
    </w:p>
    <w:p>
      <w:r>
        <w:t>提督?情報確認ですか?それはとても大切です…情報はこちらに</w:t>
      </w:r>
    </w:p>
    <w:p>
      <w:r>
        <w:t>Admiral, you want a situation report? That's very important; the report is right here.</w:t>
      </w:r>
    </w:p>
    <w:p>
      <w:r>
        <w:t>-----Joining A Fleet-----</w:t>
      </w:r>
    </w:p>
    <w:p>
      <w:r>
        <w:t>https://vignette.wikia.nocookie.net/kancolle/images/3/3c/Katori-Joining_A_Fleet.ogg/revision/latest?cb=20150208113950</w:t>
      </w:r>
    </w:p>
    <w:p>
      <w:r>
        <w:t>練習巡洋艦香取…抜錨致します!</w:t>
      </w:r>
    </w:p>
    <w:p>
      <w:r>
        <w:t>Training Cruiser Katori, setting sail!</w:t>
      </w:r>
    </w:p>
    <w:p>
      <w:r>
        <w:t>-----Equipment 1-----</w:t>
      </w:r>
    </w:p>
    <w:p>
      <w:r>
        <w:t>https://vignette.wikia.nocookie.net/kancolle/images/7/77/Katori-Equipment_1.ogg/revision/latest?cb=20150208114012</w:t>
      </w:r>
    </w:p>
    <w:p>
      <w:r>
        <w:t>香取の改装ですか?有り難いです</w:t>
      </w:r>
    </w:p>
    <w:p>
      <w:r>
        <w:t>An upgrade for Katori? I'm very thankful.</w:t>
      </w:r>
    </w:p>
    <w:p>
      <w:r>
        <w:t>-----Equipment 2-----</w:t>
      </w:r>
    </w:p>
    <w:p>
      <w:r>
        <w:t>https://vignette.wikia.nocookie.net/kancolle/images/f/f5/Katori-Equipment_2.ogg/revision/latest?cb=20150208114019</w:t>
      </w:r>
    </w:p>
    <w:p>
      <w:r>
        <w:t>そうですね…意外と重武装でしょ?私…ふふふっ</w:t>
      </w:r>
    </w:p>
    <w:p>
      <w:r>
        <w:t>Yeah, my armaments are actually that heavy. Ufufu.</w:t>
      </w:r>
    </w:p>
    <w:p>
      <w:r>
        <w:t>-----Equipment 3-----</w:t>
      </w:r>
    </w:p>
    <w:p>
      <w:r>
        <w:t>https://vignette.wikia.nocookie.net/kancolle/images/9/97/Katori-Equipment_3.ogg/revision/latest?cb=20150208114031</w:t>
      </w:r>
    </w:p>
    <w:p>
      <w:r>
        <w:t>心配しないでくださいね</w:t>
      </w:r>
    </w:p>
    <w:p>
      <w:r>
        <w:t>You don't need to worry.</w:t>
      </w:r>
    </w:p>
    <w:p>
      <w:r>
        <w:t>-----Supply-----</w:t>
      </w:r>
    </w:p>
    <w:p>
      <w:r>
        <w:t>https://vignette.wikia.nocookie.net/kancolle/images/4/4a/Katori-Supply.ogg/revision/latest?cb=20150208114043</w:t>
      </w:r>
    </w:p>
    <w:p>
      <w:r>
        <w:t>ありがとうございます…これならいつでも遠洋航海に出られます</w:t>
      </w:r>
    </w:p>
    <w:p>
      <w:r>
        <w:t>Thanks. From now on, I can navigate the ocean at any time.</w:t>
      </w:r>
    </w:p>
    <w:p>
      <w:r>
        <w:t>-----Docking Minor-----</w:t>
      </w:r>
    </w:p>
    <w:p>
      <w:r>
        <w:t>https://vignette.wikia.nocookie.net/kancolle/images/9/90/Katori-Docking_Minor.ogg/revision/latest?cb=20150208114051</w:t>
      </w:r>
    </w:p>
    <w:p>
      <w:r>
        <w:t>少し…服が傷んでしまいました…大したことはないのですが</w:t>
      </w:r>
    </w:p>
    <w:p>
      <w:r>
        <w:t>It's not a big problem but... My clothes got ripped a bit...</w:t>
      </w:r>
    </w:p>
    <w:p>
      <w:r>
        <w:t>-----Docking Major-----</w:t>
      </w:r>
    </w:p>
    <w:p>
      <w:r>
        <w:t>https://vignette.wikia.nocookie.net/kancolle/images/6/65/Katori-Docking_Major.ogg/revision/latest?cb=20150208114102</w:t>
      </w:r>
    </w:p>
    <w:p>
      <w:r>
        <w:t>そうですね…すいません…お風呂先にいただきますね</w:t>
      </w:r>
    </w:p>
    <w:p>
      <w:r>
        <w:t>Well, please excuse me then. I will head to the bath first.</w:t>
      </w:r>
    </w:p>
    <w:p>
      <w:r>
        <w:t>-----Construction-----</w:t>
      </w:r>
    </w:p>
    <w:p>
      <w:r>
        <w:t>https://vignette.wikia.nocookie.net/kancolle/images/d/dd/Katori-Construction.ogg/revision/latest?cb=20150208114115</w:t>
      </w:r>
    </w:p>
    <w:p>
      <w:r>
        <w:t>提督?練習航海の必要な新しい艦娘が来たようですね?</w:t>
      </w:r>
    </w:p>
    <w:p>
      <w:r>
        <w:t>Admiral, looks like we have a new important ship girl for ocean navigation.</w:t>
      </w:r>
    </w:p>
    <w:p>
      <w:r>
        <w:t>-----Returning From Sortie-----</w:t>
      </w:r>
    </w:p>
    <w:p>
      <w:r>
        <w:t>https://vignette.wikia.nocookie.net/kancolle/images/c/c3/Katori-Returning_From_Sortie.ogg/revision/latest?cb=20150208114130</w:t>
      </w:r>
    </w:p>
    <w:p>
      <w:r>
        <w:t>航海から艦隊が帰投しました…皆さん大変お疲れ様でした</w:t>
      </w:r>
    </w:p>
    <w:p>
      <w:r>
        <w:t>The fleet has returned. Good work everyone.</w:t>
      </w:r>
    </w:p>
    <w:p>
      <w:r>
        <w:t>-----Starting A Sortie-----</w:t>
      </w:r>
    </w:p>
    <w:p>
      <w:r>
        <w:t>https://vignette.wikia.nocookie.net/kancolle/images/5/5a/Katori-Starting_A_Sortie.ogg/revision/latest?cb=20150208114142</w:t>
      </w:r>
    </w:p>
    <w:p>
      <w:r>
        <w:t>遠洋航海艦隊。旗艦香取抜錨します!皆さんついてきて</w:t>
      </w:r>
    </w:p>
    <w:p>
      <w:r>
        <w:t>Ocean navigating fleet's flagship Katori, going! Everyone, please follow me!</w:t>
      </w:r>
    </w:p>
    <w:p>
      <w:r>
        <w:t>-----Battle Start-----</w:t>
      </w:r>
    </w:p>
    <w:p>
      <w:r>
        <w:t>https://vignette.wikia.nocookie.net/kancolle/images/b/b1/Katori-Battle_Start.ogg/revision/latest?cb=20150208114156</w:t>
      </w:r>
    </w:p>
    <w:p>
      <w:r>
        <w:t>敵艦見ゆ!砲戦開始です…撃て!</w:t>
      </w:r>
    </w:p>
    <w:p>
      <w:r>
        <w:t>Enemy fleet sighted! Artillery, commence fire!</w:t>
      </w:r>
    </w:p>
    <w:p>
      <w:r>
        <w:t>-----Attack-----</w:t>
      </w:r>
    </w:p>
    <w:p>
      <w:r>
        <w:t>https://vignette.wikia.nocookie.net/kancolle/images/5/59/Katori-Attack.ogg/revision/latest?cb=20150208114205</w:t>
      </w:r>
    </w:p>
    <w:p>
      <w:r>
        <w:t>砲撃戦…?なんでしょう…頭のなかで…?はっ!いえ…今は戦うのみ!てぇー!!</w:t>
      </w:r>
    </w:p>
    <w:p>
      <w:r>
        <w:t>Somehow... in the shelling phase... something inside my head... Wait, I need to focus on the battle. FIRE!</w:t>
      </w:r>
    </w:p>
    <w:p>
      <w:r>
        <w:t>-----Night Battle-----</w:t>
      </w:r>
    </w:p>
    <w:p>
      <w:r>
        <w:t>https://vignette.wikia.nocookie.net/kancolle/images/f/f2/Katori-Night_Battle.ogg/revision/latest?cb=20150208114218</w:t>
      </w:r>
    </w:p>
    <w:p>
      <w:r>
        <w:t>夜戦か…面白い…やってみましょう!香取に続いてください!</w:t>
      </w:r>
    </w:p>
    <w:p>
      <w:r>
        <w:t>A night battle!? How interesting... Let's do it! Please, follow me.</w:t>
      </w:r>
    </w:p>
    <w:p>
      <w:r>
        <w:t>-----Night Attack-----</w:t>
      </w:r>
    </w:p>
    <w:p>
      <w:r>
        <w:t>https://vignette.wikia.nocookie.net/kancolle/images/8/88/Katori-Night_Attack.ogg/revision/latest?cb=20150911070928</w:t>
      </w:r>
    </w:p>
    <w:p>
      <w:r>
        <w:t>この砲や雷装は伊達ではないわ。日頃の成果を今!</w:t>
      </w:r>
    </w:p>
    <w:p>
      <w:r>
        <w:t>These guns and torpedoes are not just for show. Now, see the results of our daily training!</w:t>
      </w:r>
    </w:p>
    <w:p>
      <w:r>
        <w:t>-----MVP-----</w:t>
      </w:r>
    </w:p>
    <w:p>
      <w:r>
        <w:t>https://vignette.wikia.nocookie.net/kancolle/images/b/ba/Katori-MVP.ogg/revision/latest?cb=20150208114226</w:t>
      </w:r>
    </w:p>
    <w:p>
      <w:r>
        <w:t>当然です!遠洋航海の成果は私達を裏切りません!提督もまたどうですか?</w:t>
      </w:r>
    </w:p>
    <w:p>
      <w:r>
        <w:t>Of course, the result from this ocean navigation will not betray us. What about you, Admiral?</w:t>
      </w:r>
    </w:p>
    <w:p>
      <w:r>
        <w:t>-----Minor Damage 1-----</w:t>
      </w:r>
    </w:p>
    <w:p>
      <w:r>
        <w:t>https://vignette.wikia.nocookie.net/kancolle/images/a/a6/Katori-Minor_Damage_1.ogg/revision/latest?cb=20150208114233</w:t>
      </w:r>
    </w:p>
    <w:p>
      <w:r>
        <w:t>あぁっ…!やりましたわね!</w:t>
      </w:r>
    </w:p>
    <w:p>
      <w:r>
        <w:t>Aah...! Now you've done it!</w:t>
      </w:r>
    </w:p>
    <w:p>
      <w:r>
        <w:t>-----Minor Damage 2-----</w:t>
      </w:r>
    </w:p>
    <w:p>
      <w:r>
        <w:t>https://vignette.wikia.nocookie.net/kancolle/images/2/2a/Katori-Minor_Damage_2.ogg/revision/latest?cb=20150208114240</w:t>
      </w:r>
    </w:p>
    <w:p>
      <w:r>
        <w:t>ぁあああ!ま、まだ戦えます!心配しないで!</w:t>
      </w:r>
    </w:p>
    <w:p>
      <w:r>
        <w:t>Arghhhh! I can still fight! Don't worry!</w:t>
      </w:r>
    </w:p>
    <w:p>
      <w:r>
        <w:t>-----Major Damage-----</w:t>
      </w:r>
    </w:p>
    <w:p>
      <w:r>
        <w:t>https://vignette.wikia.nocookie.net/kancolle/images/e/ee/Katori-Major_Damage.ogg/revision/latest?cb=20150208114246</w:t>
      </w:r>
    </w:p>
    <w:p>
      <w:r>
        <w:t>やられました…でもまだ砲は撃てます…一太刀は浴びせてやります!!</w:t>
      </w:r>
    </w:p>
    <w:p>
      <w:r>
        <w:t>I'm beat... But my gun still works... I'll rain shells on them!</w:t>
      </w:r>
    </w:p>
    <w:p>
      <w:r>
        <w:t>-----Sunk-----</w:t>
      </w:r>
    </w:p>
    <w:p>
      <w:r>
        <w:t>https://vignette.wikia.nocookie.net/kancolle/images/2/27/Katori-Sunk.ogg/revision/latest?cb=20150208114254</w:t>
      </w:r>
    </w:p>
    <w:p>
      <w:r>
        <w:t>だめ…ですか…せめて内火艇だけでも…降ろして…あ…あぁぁ…</w:t>
      </w:r>
    </w:p>
    <w:p>
      <w:r>
        <w:t>It's...no good... At least, I got launched...aa..ah...</w:t>
      </w:r>
    </w:p>
    <w:p>
      <w:r>
        <w:t>-----00:00-----</w:t>
      </w:r>
    </w:p>
    <w:p>
      <w:r>
        <w:t>https://vignette.wikia.nocookie.net/kancolle/images/1/14/Katori-00.ogg/revision/latest?cb=20150322010049</w:t>
      </w:r>
    </w:p>
    <w:p>
      <w:r>
        <w:t>本日はこの練習巡洋艦香取が秘書を務めさせていただきますね?提督よろしくお願い致します</w:t>
      </w:r>
    </w:p>
    <w:p>
      <w:r>
        <w:t>Today, Training Cruiser Katori will be your secretary, right? Admiral, I'll be in your care.</w:t>
      </w:r>
    </w:p>
    <w:p>
      <w:r>
        <w:t>-----01:00-----</w:t>
      </w:r>
    </w:p>
    <w:p>
      <w:r>
        <w:t>https://vignette.wikia.nocookie.net/kancolle/images/6/66/Katori-01.ogg/revision/latest?cb=20150322010055</w:t>
      </w:r>
    </w:p>
    <w:p>
      <w:r>
        <w:t>マルヒトマルマルです 夜はこの港も静かですね…昼間の喧騒が嘘のよう…</w:t>
      </w:r>
    </w:p>
    <w:p>
      <w:r>
        <w:t>01:00. It's hard to believe how quiet this port becomes at night... During the day, it was so noisy...</w:t>
      </w:r>
    </w:p>
    <w:p>
      <w:r>
        <w:t>-----02:00-----</w:t>
      </w:r>
    </w:p>
    <w:p>
      <w:r>
        <w:t>https://vignette.wikia.nocookie.net/kancolle/images/6/6a/Katori-02.ogg/revision/latest?cb=20150322010202</w:t>
      </w:r>
    </w:p>
    <w:p>
      <w:r>
        <w:t>マルフタマルマルです 明日も早いです…提督そろそろお休みになっては…?</w:t>
      </w:r>
    </w:p>
    <w:p>
      <w:r>
        <w:t>02:00. Tomorrow will come soon. How about some rest, Admiral?</w:t>
      </w:r>
    </w:p>
    <w:p>
      <w:r>
        <w:t>-----03:00-----</w:t>
      </w:r>
    </w:p>
    <w:p>
      <w:r>
        <w:t>https://vignette.wikia.nocookie.net/kancolle/images/5/57/Katori-03.ogg/revision/latest?cb=20150322010209</w:t>
      </w:r>
    </w:p>
    <w:p>
      <w:r>
        <w:t>マルサンマルマルです 提督?少しだけでも横になっては…?後の事はこの香取にお任せください</w:t>
      </w:r>
    </w:p>
    <w:p>
      <w:r>
        <w:t>03:00. Admiral? You should lie down and rest. Leave the rest of the work to me.</w:t>
      </w:r>
    </w:p>
    <w:p>
      <w:r>
        <w:t>-----04:00-----</w:t>
      </w:r>
    </w:p>
    <w:p>
      <w:r>
        <w:t>https://vignette.wikia.nocookie.net/kancolle/images/5/5a/Katori-04.ogg/revision/latest?cb=20150322010216</w:t>
      </w:r>
    </w:p>
    <w:p>
      <w:r>
        <w:t>マルヨンマルマルです 提督?もう少しで夜が明けますね?夜明け前って一番暗いんですよね…うふっ</w:t>
      </w:r>
    </w:p>
    <w:p>
      <w:r>
        <w:t>04:00. Admiral? It's almost dawn. It's the darkest before dawn, right? Ufufu~</w:t>
      </w:r>
    </w:p>
    <w:p>
      <w:r>
        <w:t>-----05:00-----</w:t>
      </w:r>
    </w:p>
    <w:p>
      <w:r>
        <w:t>https://vignette.wikia.nocookie.net/kancolle/images/2/29/Katori-05.ogg/revision/latest?cb=20150322010223</w:t>
      </w:r>
    </w:p>
    <w:p>
      <w:r>
        <w:t>マルゴーマルマルです 提督…朝になってしまいましたね?濃い目のお茶を淹れましょうか?コーヒーのほうがいいですか?</w:t>
      </w:r>
    </w:p>
    <w:p>
      <w:r>
        <w:t>05:00. Admiral, it's already morning. Shall I brew a strong tea? Is coffee better for you?</w:t>
      </w:r>
    </w:p>
    <w:p>
      <w:r>
        <w:t>-----06:00-----</w:t>
      </w:r>
    </w:p>
    <w:p>
      <w:r>
        <w:t>https://vignette.wikia.nocookie.net/kancolle/images/a/a7/Katori-06.ogg/revision/latest?cb=20150322010229</w:t>
      </w:r>
    </w:p>
    <w:p>
      <w:r>
        <w:t>マルロクマルマルです 艦隊に総員起こしをかけますね提督? 総員起こし!</w:t>
      </w:r>
    </w:p>
    <w:p>
      <w:r>
        <w:t>06:00. It's time to reveille for the fleet, Admiral? Reveille!</w:t>
      </w:r>
    </w:p>
    <w:p>
      <w:r>
        <w:t>-----07:00-----</w:t>
      </w:r>
    </w:p>
    <w:p>
      <w:r>
        <w:t>https://vignette.wikia.nocookie.net/kancolle/images/3/34/Katori-07.ogg/revision/latest?cb=20150322010240</w:t>
      </w:r>
    </w:p>
    <w:p>
      <w:r>
        <w:t>マルナナマルマルです 朝食は何になさいますか?はい!トーストと熱いコーヒー…それとフルーツをお持ちしますね?</w:t>
      </w:r>
    </w:p>
    <w:p>
      <w:r>
        <w:t>07:00. What do you want for breakfast? Then, one toast with warm coffee and fruit for you, right?</w:t>
      </w:r>
    </w:p>
    <w:p>
      <w:r>
        <w:t>-----08:00-----</w:t>
      </w:r>
    </w:p>
    <w:p>
      <w:r>
        <w:t>https://vignette.wikia.nocookie.net/kancolle/images/0/03/Katori-08.ogg/revision/latest?cb=20150322010247</w:t>
      </w:r>
    </w:p>
    <w:p>
      <w:r>
        <w:t>マルハチマルマルです さぁ艦隊を運用しましょう!まずは遠征ですね?折角ですから遠洋航海…出しましょうか?</w:t>
      </w:r>
    </w:p>
    <w:p>
      <w:r>
        <w:t>08:00. Time for the fleet to work! First is some expeditions, right? While we're at it, should we add some...ocean navigation?</w:t>
      </w:r>
    </w:p>
    <w:p>
      <w:r>
        <w:t>-----09:00-----</w:t>
      </w:r>
    </w:p>
    <w:p>
      <w:r>
        <w:t>https://vignette.wikia.nocookie.net/kancolle/images/a/a9/Katori-09.ogg/revision/latest?cb=20150322010257</w:t>
      </w:r>
    </w:p>
    <w:p>
      <w:r>
        <w:t>マルキューマルマルです あーでも…遠洋練習航海に出てしまうと…提督のおそばに…そっそうですね!それは別の機会にしましょう</w:t>
      </w:r>
    </w:p>
    <w:p>
      <w:r>
        <w:t>09:00. Ah... But if I were to navigate the ocean then... Who would be here with you...? Th-That's right, let's do it another time.</w:t>
      </w:r>
    </w:p>
    <w:p>
      <w:r>
        <w:t>-----10:00-----</w:t>
      </w:r>
    </w:p>
    <w:p>
      <w:r>
        <w:t>https://vignette.wikia.nocookie.net/kancolle/images/c/c6/Katori-10.ogg/revision/latest?cb=20150322010304</w:t>
      </w:r>
    </w:p>
    <w:p>
      <w:r>
        <w:t>ヒトマルマルマルです 水雷戦隊は…そうこの遠征でオーケーね?こちらは…あら補給もしないと…開発はどうしよう?</w:t>
      </w:r>
    </w:p>
    <w:p>
      <w:r>
        <w:t>10:00. About the torpedo squadron... Oh, this expedition is ok? And this is... Oh, we need to resupply, too... what should we do about development?</w:t>
      </w:r>
    </w:p>
    <w:p>
      <w:r>
        <w:t>-----11:00-----</w:t>
      </w:r>
    </w:p>
    <w:p>
      <w:r>
        <w:t>https://vignette.wikia.nocookie.net/kancolle/images/c/c6/Katori-11.ogg/revision/latest?cb=20150322010312</w:t>
      </w:r>
    </w:p>
    <w:p>
      <w:r>
        <w:t>ヒトヒトマルマルです 提督…ありがとうございます!慣れない業務は少し…緊張しますね。早く慣れるように努力しますね</w:t>
      </w:r>
    </w:p>
    <w:p>
      <w:r>
        <w:t>11:00. Admiral... Thank you very much! I was nervous at things I'm not familiar with but... I'll get used to it soon.</w:t>
      </w:r>
    </w:p>
    <w:p>
      <w:r>
        <w:t>-----12:00-----</w:t>
      </w:r>
    </w:p>
    <w:p>
      <w:r>
        <w:t>https://vignette.wikia.nocookie.net/kancolle/images/d/db/Katori-12.ogg/revision/latest?cb=20150322010322</w:t>
      </w:r>
    </w:p>
    <w:p>
      <w:r>
        <w:t>ヒトフタマルマルです お昼はどうされますか?簡単なもので良ければ私がご用意いたしますね?</w:t>
      </w:r>
    </w:p>
    <w:p>
      <w:r>
        <w:t>12:00. What shall we eat for lunch? Can I do it as long as it's simple?</w:t>
      </w:r>
    </w:p>
    <w:p>
      <w:r>
        <w:t>-----13:00-----</w:t>
      </w:r>
    </w:p>
    <w:p>
      <w:r>
        <w:t>https://vignette.wikia.nocookie.net/kancolle/images/f/f3/Katori-13.ogg/revision/latest?cb=20150322010333</w:t>
      </w:r>
    </w:p>
    <w:p>
      <w:r>
        <w:t>ヒトサンマルマルです お昼の香取のカレー…如何でしたでしょうか?他の子とカレーとは少し違うでしょう?…うっふふふふふ</w:t>
      </w:r>
    </w:p>
    <w:p>
      <w:r>
        <w:t>13:00. Do you want more of Katori's curry? It's different from others' curry, right? Ufufufu</w:t>
      </w:r>
    </w:p>
    <w:p>
      <w:r>
        <w:t>-----14:00-----</w:t>
      </w:r>
    </w:p>
    <w:p>
      <w:r>
        <w:t>https://vignette.wikia.nocookie.net/kancolle/images/7/78/Katori-14.ogg/revision/latest?cb=20150322010339</w:t>
      </w:r>
    </w:p>
    <w:p>
      <w:r>
        <w:t>ヒトヨンマルマルです あら?舞風さんどうしたの?少し寂しそうね…野分さんは今日は一緒じゃないの?</w:t>
      </w:r>
    </w:p>
    <w:p>
      <w:r>
        <w:t>14:00. Ara? What's wrong, Maikaze? It's a little lonely...? Nowaki is not with you today?</w:t>
      </w:r>
    </w:p>
    <w:p>
      <w:r>
        <w:t>-----15:00-----</w:t>
      </w:r>
    </w:p>
    <w:p>
      <w:r>
        <w:t>https://vignette.wikia.nocookie.net/kancolle/images/d/d2/Katori-15.ogg/revision/latest?cb=20150322010349</w:t>
      </w:r>
    </w:p>
    <w:p>
      <w:r>
        <w:t>ヒトゴーマルマルです あぁ…舞風さんですか?本当はとってもいい子なんですよ!もちろん野分さんも!</w:t>
      </w:r>
    </w:p>
    <w:p>
      <w:r>
        <w:t>15:00. Huh...about Maikaze? She's such a good girl! Of course, Nowaki is too.</w:t>
      </w:r>
    </w:p>
    <w:p>
      <w:r>
        <w:t>-----16:00-----</w:t>
      </w:r>
    </w:p>
    <w:p>
      <w:r>
        <w:t>https://vignette.wikia.nocookie.net/kancolle/images/c/cd/Katori-16.ogg/revision/latest?cb=20150322010356</w:t>
      </w:r>
    </w:p>
    <w:p>
      <w:r>
        <w:t>ヒトロクマルマルです なんでしょう?あぁこれですか?こっちは主砲じゃなくて儀礼用の礼砲です…撃ってみます?</w:t>
      </w:r>
    </w:p>
    <w:p>
      <w:r>
        <w:t>16:00. What? Ah...about this? It's not a main gun, it's a ceremonial saluting gun... Shall I shoot it?</w:t>
      </w:r>
    </w:p>
    <w:p>
      <w:r>
        <w:t>-----17:00-----</w:t>
      </w:r>
    </w:p>
    <w:p>
      <w:r>
        <w:t>https://vignette.wikia.nocookie.net/kancolle/images/b/bd/Katori-17.ogg/revision/latest?cb=20150322010405</w:t>
      </w:r>
    </w:p>
    <w:p>
      <w:r>
        <w:t>ヒトナナマルマルです 今日も日が落ちますね・・・艦隊を戻しましょう</w:t>
      </w:r>
    </w:p>
    <w:p>
      <w:r>
        <w:t>17:00. The sun is about to set... Let us return to the base.</w:t>
      </w:r>
    </w:p>
    <w:p>
      <w:r>
        <w:t>-----18:00-----</w:t>
      </w:r>
    </w:p>
    <w:p>
      <w:r>
        <w:t>https://vignette.wikia.nocookie.net/kancolle/images/c/cc/Katori-18.ogg/revision/latest?cb=20150322010411</w:t>
      </w:r>
    </w:p>
    <w:p>
      <w:r>
        <w:t>ヒトハチマルマルです 提督今日もお疲れ様でした。お夕食は何がご所望でしょう?ふんふん…了解です!準備しますね</w:t>
      </w:r>
    </w:p>
    <w:p>
      <w:r>
        <w:t>18:00. Good work today, Admiral. What do you wish for your dinner? Fufu... Roger that! I shall now prepare.</w:t>
      </w:r>
    </w:p>
    <w:p>
      <w:r>
        <w:t>-----19:00-----</w:t>
      </w:r>
    </w:p>
    <w:p>
      <w:r>
        <w:t>https://vignette.wikia.nocookie.net/kancolle/images/e/e1/Katori-19.ogg/revision/latest?cb=20150322010418</w:t>
      </w:r>
    </w:p>
    <w:p>
      <w:r>
        <w:t>ヒトキュウマルマルです さぁ召し上がれ!香取特製のカツレツです!足柄さんのとは一味違いますよね?どうでしょう?</w:t>
      </w:r>
    </w:p>
    <w:p>
      <w:r>
        <w:t>19:00. Now then, eat up! It's different from Ashigara's, right? How does it taste?</w:t>
      </w:r>
    </w:p>
    <w:p>
      <w:r>
        <w:t>-----20:00-----</w:t>
      </w:r>
    </w:p>
    <w:p>
      <w:r>
        <w:t>https://vignette.wikia.nocookie.net/kancolle/images/1/1f/Katori-20.ogg/revision/latest?cb=20150322010425</w:t>
      </w:r>
    </w:p>
    <w:p>
      <w:r>
        <w:t>フタマルマルマルです 提督?洗いものしてしまいますので少しお待ちくださいね?あらやだ…少し夫婦見たい…うふふ</w:t>
      </w:r>
    </w:p>
    <w:p>
      <w:r>
        <w:t>20:00. Can you wait, Admiral? I'm washing at the moment... Ara... It's as if we are a married couple... Ufufu</w:t>
      </w:r>
    </w:p>
    <w:p>
      <w:r>
        <w:t>-----21:00-----</w:t>
      </w:r>
    </w:p>
    <w:p>
      <w:r>
        <w:t>https://vignette.wikia.nocookie.net/kancolle/images/d/d0/Katori-21.ogg/revision/latest?cb=20150322010432</w:t>
      </w:r>
    </w:p>
    <w:p>
      <w:r>
        <w:t>フタヒトマルマルです 提督…難しい顔をされて…心配事ですか?心配しないで?提督には私達がいつでも一緒です</w:t>
      </w:r>
    </w:p>
    <w:p>
      <w:r>
        <w:t>21:00. Admiral? Is there a problem? You're putting on such a troubled face... 'Don't worry'? We're always with you, Admiral.</w:t>
      </w:r>
    </w:p>
    <w:p>
      <w:r>
        <w:t>-----22:00-----</w:t>
      </w:r>
    </w:p>
    <w:p>
      <w:r>
        <w:t>https://vignette.wikia.nocookie.net/kancolle/images/0/08/Katori-22.ogg/revision/latest?cb=20150322010439</w:t>
      </w:r>
    </w:p>
    <w:p>
      <w:r>
        <w:t>フタフタマルマルです もう…やっぱり今日もあの子が騒いでいるのね!提督止めないで!私一回ピシッと言ってきます</w:t>
      </w:r>
    </w:p>
    <w:p>
      <w:r>
        <w:t>22:00. Guu... That girl is being noisy again, today! Don't stop me, Admiral! I'm gonna teach her a lesson!</w:t>
      </w:r>
    </w:p>
    <w:p>
      <w:r>
        <w:t>-----23:00-----</w:t>
      </w:r>
    </w:p>
    <w:p>
      <w:r>
        <w:t>https://vignette.wikia.nocookie.net/kancolle/images/3/3f/Katori-23.ogg/revision/latest?cb=20150322010445</w:t>
      </w:r>
    </w:p>
    <w:p>
      <w:r>
        <w:t>フタサンマルマル…夜も更けてきましたね…提督お疲れ様でした。少しだけお酒を召し上がって?そしてお休みください</w:t>
      </w:r>
    </w:p>
    <w:p>
      <w:r>
        <w:t>23:00. Night time is here. Good work, Admiral. Shall we have some sake? And then good night.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