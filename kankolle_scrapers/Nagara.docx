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https://vignette.wikia.nocookie.net/kancolle/images/f/f5/Nagara-Introduction.ogg/revision/latest?cb=20150219010634</w:t>
      </w:r>
    </w:p>
    <w:p>
      <w:r>
        <w:t>軽巡、長良です。よろしくお願いします!</w:t>
      </w:r>
    </w:p>
    <w:p>
      <w:r>
        <w:t>Light Cruiser Nagara! Please take good care of me!</w:t>
      </w:r>
    </w:p>
    <w:p>
      <w:r>
        <w:t>-----Library-----</w:t>
      </w:r>
    </w:p>
    <w:p>
      <w:r>
        <w:t>https://vignette.wikia.nocookie.net/kancolle/images/8/86/Nagara-Library.ogg/revision/latest?cb=20150219010642</w:t>
      </w:r>
    </w:p>
    <w:p>
      <w:r>
        <w:t>5500トン級軽巡洋艦、長良型の1番艦、長良よ。ちょっとモデルは古いけど、高速・魚雷発射主兵装・水雷戦隊指揮能力と、駆逐艦仕切るにはバッチリでしょ?ソロモン海での激闘でも奮戦したんだから!</w:t>
      </w:r>
    </w:p>
    <w:p>
      <w:r>
        <w:t>Weighing in as a 5500 ton light cruiser, first ship of the Nagara-class, Nagara!I'm a bit of an old model, but I'm a high-speed torpedo-armed team-leading machine, so I'm just perfect to command destroyers, you know?I even fought hard in the difficult Battle of the Solomons!</w:t>
      </w:r>
    </w:p>
    <w:p>
      <w:r>
        <w:t>-----Secretary 1-----</w:t>
      </w:r>
    </w:p>
    <w:p>
      <w:r>
        <w:t>https://vignette.wikia.nocookie.net/kancolle/images/9/96/Nagara-Secretary_1.ogg/revision/latest?cb=20150219010649</w:t>
      </w:r>
    </w:p>
    <w:p>
      <w:r>
        <w:t>司令官、お疲れさま!</w:t>
      </w:r>
    </w:p>
    <w:p>
      <w:r>
        <w:t>Commander, thanks for the hard work!</w:t>
      </w:r>
    </w:p>
    <w:p>
      <w:r>
        <w:t>-----Secretary 2-----</w:t>
      </w:r>
    </w:p>
    <w:p>
      <w:r>
        <w:t>https://vignette.wikia.nocookie.net/kancolle/images/2/2e/Nagara-Secretary_2.ogg/revision/latest?cb=20150219010655</w:t>
      </w:r>
    </w:p>
    <w:p>
      <w:r>
        <w:t>今日の走り込み、終わりました!</w:t>
      </w:r>
    </w:p>
    <w:p>
      <w:r>
        <w:t>Done my miles for the day!</w:t>
      </w:r>
    </w:p>
    <w:p>
      <w:r>
        <w:t>-----Secretary 3-----</w:t>
      </w:r>
    </w:p>
    <w:p>
      <w:r>
        <w:t>https://vignette.wikia.nocookie.net/kancolle/images/a/a2/Nagara-Secretary_3.ogg/revision/latest?cb=20150219011049</w:t>
      </w:r>
    </w:p>
    <w:p>
      <w:r>
        <w:t>司令官も気になります?最近ちょっと脚の筋肉がつきすぎちゃって…</w:t>
      </w:r>
    </w:p>
    <w:p>
      <w:r>
        <w:t>Are you also interested, Commander? I think I've been working on my legs a bit too much lately...</w:t>
      </w:r>
    </w:p>
    <w:p>
      <w:r>
        <w:t>-----Idle (Kai)-----</w:t>
      </w:r>
    </w:p>
    <w:p>
      <w:r>
        <w:t>https://vignette.wikia.nocookie.net/kancolle/images/0/08/NagaraKai-Idle.ogg/revision/latest?cb=20161108073447</w:t>
      </w:r>
    </w:p>
    <w:p>
      <w:r>
        <w:t>よーし!今日もいっぱい走ったぞ!明日ももっといっぱい走ろっと!あっ、司令官!外出ですか?走り込み!?付き合いますよー…えっ違うの?</w:t>
      </w:r>
    </w:p>
    <w:p>
      <w:r>
        <w:t>Yes! I ran a lot today! I'm make sure I'll run a lot more tomorrow! Ah, Commander! Are you going out? For a jog!? I'll go with you... oh, was I wrong?</w:t>
      </w:r>
    </w:p>
    <w:p>
      <w:r>
        <w:t>-----Secretary Married-----</w:t>
      </w:r>
    </w:p>
    <w:p>
      <w:r>
        <w:t>https://vignette.wikia.nocookie.net/kancolle/images/8/85/Nagara-Secretary_Married.ogg/revision/latest?cb=20150219011057</w:t>
      </w:r>
    </w:p>
    <w:p>
      <w:r>
        <w:t>やったー!</w:t>
      </w:r>
    </w:p>
    <w:p>
      <w:r>
        <w:t>Yay!</w:t>
      </w:r>
    </w:p>
    <w:p>
      <w:r>
        <w:t>-----Wedding-----</w:t>
      </w:r>
    </w:p>
    <w:p>
      <w:r>
        <w:t>https://vignette.wikia.nocookie.net/kancolle/images/3/32/Nagara-Wedding.ogg/revision/latest?cb=20150219011105</w:t>
      </w:r>
    </w:p>
    <w:p>
      <w:r>
        <w:t>いつも私達を勝利に導いてくれて、ありがとね! 長良も司令官のこと、大好きだよ!</w:t>
      </w:r>
    </w:p>
    <w:p>
      <w:r>
        <w:t>Thank you for always leading us to victory! Nagara also loves the commander!</w:t>
      </w:r>
    </w:p>
    <w:p>
      <w:r>
        <w:t>-----Looking At Scores-----</w:t>
      </w:r>
    </w:p>
    <w:p>
      <w:r>
        <w:t>https://vignette.wikia.nocookie.net/kancolle/images/0/0b/Nagara-Looking_At_Scores.ogg/revision/latest?cb=20150219011427</w:t>
      </w:r>
    </w:p>
    <w:p>
      <w:r>
        <w:t>司令官、お手紙ですよ</w:t>
      </w:r>
    </w:p>
    <w:p>
      <w:r>
        <w:t>Commander, it's a letter.</w:t>
      </w:r>
    </w:p>
    <w:p>
      <w:r>
        <w:t>-----Joining A Fleet-----</w:t>
      </w:r>
    </w:p>
    <w:p>
      <w:r>
        <w:t>https://vignette.wikia.nocookie.net/kancolle/images/d/db/Nagara-Joining_A_Fleet.ogg/revision/latest?cb=20150219011435</w:t>
      </w:r>
    </w:p>
    <w:p>
      <w:r>
        <w:t>よし来たー!まかせといて!</w:t>
      </w:r>
    </w:p>
    <w:p>
      <w:r>
        <w:t>It's time! Leave it to me!</w:t>
      </w:r>
    </w:p>
    <w:p>
      <w:r>
        <w:t>-----Equipment 1-----</w:t>
      </w:r>
    </w:p>
    <w:p>
      <w:r>
        <w:t>https://vignette.wikia.nocookie.net/kancolle/images/9/91/Nagara-Equipment_1.ogg/revision/latest?cb=20150219011442</w:t>
      </w:r>
    </w:p>
    <w:p>
      <w:r>
        <w:t>よおし、コンディション最高!</w:t>
      </w:r>
    </w:p>
    <w:p>
      <w:r>
        <w:t>Al~right! My condition is excellent!</w:t>
      </w:r>
    </w:p>
    <w:p>
      <w:r>
        <w:t>-----Equipment 2-----</w:t>
      </w:r>
    </w:p>
    <w:p>
      <w:r>
        <w:t>https://vignette.wikia.nocookie.net/kancolle/images/b/b8/Nagara-Equipment_2.ogg/revision/latest?cb=20150219011448</w:t>
      </w:r>
    </w:p>
    <w:p>
      <w:r>
        <w:t>ん~!体が軽い!ありがと!</w:t>
      </w:r>
    </w:p>
    <w:p>
      <w:r>
        <w:t>Mhm! My body is light. Thank You!</w:t>
      </w:r>
    </w:p>
    <w:p>
      <w:r>
        <w:t>-----Equipment 3-----</w:t>
      </w:r>
    </w:p>
    <w:p>
      <w:r>
        <w:t>https://vignette.wikia.nocookie.net/kancolle/images/3/3a/Nagara-Equipment_3.ogg/revision/latest?cb=20150219011454</w:t>
      </w:r>
    </w:p>
    <w:p>
      <w:r>
        <w:t>やったぁ!</w:t>
      </w:r>
    </w:p>
    <w:p>
      <w:r>
        <w:t>Yay!</w:t>
      </w:r>
    </w:p>
    <w:p>
      <w:r>
        <w:t>-----Supply-----</w:t>
      </w:r>
    </w:p>
    <w:p>
      <w:r>
        <w:t>https://vignette.wikia.nocookie.net/kancolle/images/1/1e/Nagara-Supply.ogg/revision/latest?cb=20150219011501</w:t>
      </w:r>
    </w:p>
    <w:p>
      <w:r>
        <w:t>よーし! コンディション最高!</w:t>
      </w:r>
    </w:p>
    <w:p>
      <w:r>
        <w:t>Alright! I'm at peak condition!</w:t>
      </w:r>
    </w:p>
    <w:p>
      <w:r>
        <w:t>-----Kai-----</w:t>
      </w:r>
    </w:p>
    <w:p>
      <w:r>
        <w:t>https://vignette.wikia.nocookie.net/kancolle/images/b/bb/NagaraKai-Supply.ogg/revision/latest?cb=20161108073432</w:t>
      </w:r>
    </w:p>
    <w:p>
      <w:r>
        <w:t>司令官。ごちそうさまです!</w:t>
      </w:r>
    </w:p>
    <w:p>
      <w:r>
        <w:t>Commander. Thank you very much for the supplies!</w:t>
      </w:r>
    </w:p>
    <w:p>
      <w:r>
        <w:t>-----Docking Minor-----</w:t>
      </w:r>
    </w:p>
    <w:p>
      <w:r>
        <w:t>https://vignette.wikia.nocookie.net/kancolle/images/9/92/Nagara-Docking_Minor.ogg/revision/latest?cb=20150219011511</w:t>
      </w:r>
    </w:p>
    <w:p>
      <w:r>
        <w:t>軽い筋肉痛です…。</w:t>
      </w:r>
    </w:p>
    <w:p>
      <w:r>
        <w:t>It's a slight muscle pain...</w:t>
      </w:r>
    </w:p>
    <w:p>
      <w:r>
        <w:t>-----Docking Major-----</w:t>
      </w:r>
    </w:p>
    <w:p>
      <w:r>
        <w:t>https://vignette.wikia.nocookie.net/kancolle/images/2/27/Nagara-Docking_Major.ogg/revision/latest?cb=20150219011518</w:t>
      </w:r>
    </w:p>
    <w:p>
      <w:r>
        <w:t>すみません…ちゃんと体調、直しますね…</w:t>
      </w:r>
    </w:p>
    <w:p>
      <w:r>
        <w:t>I'm sorry... I'll make sure I rest up well...</w:t>
      </w:r>
    </w:p>
    <w:p>
      <w:r>
        <w:t>-----Docking Complete-----</w:t>
      </w:r>
    </w:p>
    <w:p>
      <w:r>
        <w:t>https://vignette.wikia.nocookie.net/kancolle/images/a/aa/Nagara-Docking_Complete.ogg/revision/latest?cb=20150719163746</w:t>
      </w:r>
    </w:p>
    <w:p>
      <w:r>
        <w:t>修理が完了したみたい。</w:t>
      </w:r>
    </w:p>
    <w:p>
      <w:r>
        <w:t>Looks like the repair is complete.</w:t>
      </w:r>
    </w:p>
    <w:p>
      <w:r>
        <w:t>-----Construction-----</w:t>
      </w:r>
    </w:p>
    <w:p>
      <w:r>
        <w:t>https://vignette.wikia.nocookie.net/kancolle/images/b/b2/Nagara-Construction.ogg/revision/latest?cb=20150219011527</w:t>
      </w:r>
    </w:p>
    <w:p>
      <w:r>
        <w:t>新人が入ってきますね!</w:t>
      </w:r>
    </w:p>
    <w:p>
      <w:r>
        <w:t>Newcomers are coming in!</w:t>
      </w:r>
    </w:p>
    <w:p>
      <w:r>
        <w:t>-----Returning From Sortie-----</w:t>
      </w:r>
    </w:p>
    <w:p>
      <w:r>
        <w:t>https://vignette.wikia.nocookie.net/kancolle/images/f/ff/Nagara-Returning_From_Sortie.ogg/revision/latest?cb=20150219011632</w:t>
      </w:r>
    </w:p>
    <w:p>
      <w:r>
        <w:t>作戦終了で、艦隊が帰ってきたよ</w:t>
      </w:r>
    </w:p>
    <w:p>
      <w:r>
        <w:t>With the operation over, the fleet's back.</w:t>
      </w:r>
    </w:p>
    <w:p>
      <w:r>
        <w:t>-----Starting A Sortie-----</w:t>
      </w:r>
    </w:p>
    <w:p>
      <w:r>
        <w:t>https://vignette.wikia.nocookie.net/kancolle/images/6/60/Nagara-Starting_A_Sortie.ogg/revision/latest?cb=20150219011641</w:t>
      </w:r>
    </w:p>
    <w:p>
      <w:r>
        <w:t>水雷戦隊、出撃よ!腕が鳴るわ!</w:t>
      </w:r>
    </w:p>
    <w:p>
      <w:r>
        <w:t>Torpedo squadron, sortieing! I'm itching for a fight!</w:t>
      </w:r>
    </w:p>
    <w:p>
      <w:r>
        <w:t>-----Battle Start-----</w:t>
      </w:r>
    </w:p>
    <w:p>
      <w:r>
        <w:t>https://vignette.wikia.nocookie.net/kancolle/images/9/9c/Nagara-Battle_Start.ogg/revision/latest?cb=20150219011648</w:t>
      </w:r>
    </w:p>
    <w:p>
      <w:r>
        <w:t>敵艦発見!砲雷撃戦、用意!</w:t>
      </w:r>
    </w:p>
    <w:p>
      <w:r>
        <w:t>Enemy ship spotted! Ready for surface action!</w:t>
      </w:r>
    </w:p>
    <w:p>
      <w:r>
        <w:t>-----Attack-----</w:t>
      </w:r>
    </w:p>
    <w:p>
      <w:r>
        <w:t>https://vignette.wikia.nocookie.net/kancolle/images/f/fa/Nagara-Attack.ogg/revision/latest?cb=20150219011655</w:t>
      </w:r>
    </w:p>
    <w:p>
      <w:r>
        <w:t>遅い!全っ然遅い!</w:t>
      </w:r>
    </w:p>
    <w:p>
      <w:r>
        <w:t>Slow! Way too slow!</w:t>
      </w:r>
    </w:p>
    <w:p>
      <w:r>
        <w:t>-----Night Battle-----</w:t>
      </w:r>
    </w:p>
    <w:p>
      <w:r>
        <w:t>https://vignette.wikia.nocookie.net/kancolle/images/4/4d/Nagara-Night_Battle.ogg/revision/latest?cb=20150219011702</w:t>
      </w:r>
    </w:p>
    <w:p>
      <w:r>
        <w:t>追撃します!逃げる隙など与えません!</w:t>
      </w:r>
    </w:p>
    <w:p>
      <w:r>
        <w:t>Pursuing!  I won't give you a single chance of escape!</w:t>
      </w:r>
    </w:p>
    <w:p>
      <w:r>
        <w:t>-----Night Attack-----</w:t>
      </w:r>
    </w:p>
    <w:p>
      <w:r>
        <w:t>https://vignette.wikia.nocookie.net/kancolle/images/7/74/Nagara-Night_Attack.ogg/revision/latest?cb=20150219011711</w:t>
      </w:r>
    </w:p>
    <w:p>
      <w:r>
        <w:t>長良の脚についてこれる?</w:t>
      </w:r>
    </w:p>
    <w:p>
      <w:r>
        <w:t>Can you keep up with Nagara's legs?</w:t>
      </w:r>
    </w:p>
    <w:p>
      <w:r>
        <w:t>-----MVP-----</w:t>
      </w:r>
    </w:p>
    <w:p>
      <w:r>
        <w:t>https://vignette.wikia.nocookie.net/kancolle/images/6/66/Nagara-MVP.ogg/revision/latest?cb=20150219011719</w:t>
      </w:r>
    </w:p>
    <w:p>
      <w:r>
        <w:t>勝利勝利大勝利!最高の響きよね!</w:t>
      </w:r>
    </w:p>
    <w:p>
      <w:r>
        <w:t>Victory! VICTORY! Complete Victory! That's the sound of success!</w:t>
      </w:r>
    </w:p>
    <w:p>
      <w:r>
        <w:t>-----Minor Damage 1-----</w:t>
      </w:r>
    </w:p>
    <w:p>
      <w:r>
        <w:t>https://vignette.wikia.nocookie.net/kancolle/images/8/87/Nagara-Minor_Damage_1.ogg/revision/latest?cb=20150219011727</w:t>
      </w:r>
    </w:p>
    <w:p>
      <w:r>
        <w:t>ぅひゃぁ!</w:t>
      </w:r>
    </w:p>
    <w:p>
      <w:r>
        <w:t>uHyaa!</w:t>
      </w:r>
    </w:p>
    <w:p>
      <w:r>
        <w:t>-----Minor Damage 2-----</w:t>
      </w:r>
    </w:p>
    <w:p>
      <w:r>
        <w:t>https://vignette.wikia.nocookie.net/kancolle/images/e/e6/Nagara-Minor_Damage_2.ogg/revision/latest?cb=20150219011733</w:t>
      </w:r>
    </w:p>
    <w:p>
      <w:r>
        <w:t>や、やられた!?どこ!?</w:t>
      </w:r>
    </w:p>
    <w:p>
      <w:r>
        <w:t>I-I've been had!? Where!?</w:t>
      </w:r>
    </w:p>
    <w:p>
      <w:r>
        <w:t>-----Major Damage-----</w:t>
      </w:r>
    </w:p>
    <w:p>
      <w:r>
        <w:t>https://vignette.wikia.nocookie.net/kancolle/images/6/67/Nagara-Major_Damage.ogg/revision/latest?cb=20150219011739</w:t>
      </w:r>
    </w:p>
    <w:p>
      <w:r>
        <w:t>もっと鍛えておけば…悔しいっ…!</w:t>
      </w:r>
    </w:p>
    <w:p>
      <w:r>
        <w:t>If only I had trained more... Dammit...!</w:t>
      </w:r>
    </w:p>
    <w:p>
      <w:r>
        <w:t>-----Sunk-----</w:t>
      </w:r>
    </w:p>
    <w:p>
      <w:r>
        <w:t>https://vignette.wikia.nocookie.net/kancolle/images/b/bd/Nagara-Sunk.ogg/revision/latest?cb=20150219011749</w:t>
      </w:r>
    </w:p>
    <w:p>
      <w:r>
        <w:t>もっとみんなと走りたかったな…</w:t>
      </w:r>
    </w:p>
    <w:p>
      <w:r>
        <w:t>I wanted to run with everyone some more...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