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https://vignette.wikia.nocookie.net/kancolle/images/a/ac/Shimakaze-Introduction.ogg/revision/latest?cb=20141102142931</w:t>
      </w:r>
    </w:p>
    <w:p>
      <w:r>
        <w:t>駆逐艦島風です。スピードなら誰にも負けません。速きこと、島風の如し、です!</w:t>
      </w:r>
    </w:p>
    <w:p>
      <w:r>
        <w:t>I'm Destroyer Shimakaze. When it comes to speed I'm the best there is, swift like the island breeze!</w:t>
      </w:r>
    </w:p>
    <w:p>
      <w:r>
        <w:t>-----Library-----</w:t>
      </w:r>
    </w:p>
    <w:p>
      <w:r>
        <w:t>https://vignette.wikia.nocookie.net/kancolle/images/3/3e/Shimakaze-Library.ogg/revision/latest?cb=20141102145232</w:t>
      </w:r>
    </w:p>
    <w:p>
      <w:r>
        <w:t>艦隊型駆逐艦の最高峰を目指して開発された、高速で重雷装の駆逐艦、島風型よ。40ノット以上の快速なんだから。でも、量産には向かなくって、私一隻しか建造されなかったの。</w:t>
      </w:r>
    </w:p>
    <w:p>
      <w:r>
        <w:t>I am Shimakaze, the Shimakaze-class ship that was developed as the pinnacle of destroyers, fast and armed with heavy torpedos.After all, I can go faster than 40 knots.However, I wasn't suited for mass production so I was the only one built.</w:t>
      </w:r>
    </w:p>
    <w:p>
      <w:r>
        <w:t>-----Secretary 1-----</w:t>
      </w:r>
    </w:p>
    <w:p>
      <w:r>
        <w:t>https://vignette.wikia.nocookie.net/kancolle/images/3/38/Shimakaze-Secretary_1.ogg/revision/latest?cb=20141102143018</w:t>
      </w:r>
    </w:p>
    <w:p>
      <w:r>
        <w:t>おぅっ!</w:t>
      </w:r>
    </w:p>
    <w:p>
      <w:r>
        <w:t>Oh!</w:t>
      </w:r>
    </w:p>
    <w:p>
      <w:r>
        <w:t>-----Secretary 2-----</w:t>
      </w:r>
    </w:p>
    <w:p>
      <w:r>
        <w:t>https://vignette.wikia.nocookie.net/kancolle/images/5/5c/Shimakaze-Secretary_2.ogg/revision/latest?cb=20141102143401</w:t>
      </w:r>
    </w:p>
    <w:p>
      <w:r>
        <w:t>なんですかぁ提督ぅ!</w:t>
      </w:r>
    </w:p>
    <w:p>
      <w:r>
        <w:t>What is it, Admiral?</w:t>
      </w:r>
    </w:p>
    <w:p>
      <w:r>
        <w:t>-----Kai-----</w:t>
      </w:r>
    </w:p>
    <w:p>
      <w:r>
        <w:t>https://vignette.wikia.nocookie.net/kancolle/images/4/49/ShimakazeKai-Secretary_2.ogg/revision/latest?cb=20150614212757</w:t>
      </w:r>
    </w:p>
    <w:p>
      <w:r>
        <w:t>提督、おはようございまーっす!</w:t>
      </w:r>
    </w:p>
    <w:p>
      <w:r>
        <w:t>Good Morning, Admiral!</w:t>
      </w:r>
    </w:p>
    <w:p>
      <w:r>
        <w:t>-----Secretary 3-----</w:t>
      </w:r>
    </w:p>
    <w:p>
      <w:r>
        <w:t>https://vignette.wikia.nocookie.net/kancolle/images/1/11/Shimakaze-Secretary_3.ogg/revision/latest?cb=20141102143541</w:t>
      </w:r>
    </w:p>
    <w:p>
      <w:r>
        <w:t>かけっこしたいんですか?負けませんよ?</w:t>
      </w:r>
    </w:p>
    <w:p>
      <w:r>
        <w:t>Want to race? I won't lose.</w:t>
      </w:r>
    </w:p>
    <w:p>
      <w:r>
        <w:t>-----Idle (Kai)-----</w:t>
      </w:r>
    </w:p>
    <w:p>
      <w:r>
        <w:t>https://vignette.wikia.nocookie.net/kancolle/images/7/70/ShimakazeKai-Idle.ogg/revision/latest?cb=20141102153842</w:t>
      </w:r>
    </w:p>
    <w:p>
      <w:r>
        <w:t>んぁ?・・・ん、今、連装砲ちゃんとお話したの。ふぅ・・・だって退屈なんだもん!</w:t>
      </w:r>
    </w:p>
    <w:p>
      <w:r>
        <w:t>Hmm… Ah! I was talking with Rensouhou-chan… sigh…'cause I'm bored!</w:t>
      </w:r>
    </w:p>
    <w:p>
      <w:r>
        <w:t>-----Secretary Married-----</w:t>
      </w:r>
    </w:p>
    <w:p>
      <w:r>
        <w:t>https://vignette.wikia.nocookie.net/kancolle/images/f/f2/Shimakaze-Secretary_Married.ogg/revision/latest?cb=20141102145426</w:t>
      </w:r>
    </w:p>
    <w:p>
      <w:r>
        <w:t>えっ?提督、走り疲れたの?おっそーい!…でも、頑張ったね!</w:t>
      </w:r>
    </w:p>
    <w:p>
      <w:r>
        <w:t>Eh? Admiral, you're tired from running? How slo~w!... But, you did your best!</w:t>
      </w:r>
    </w:p>
    <w:p>
      <w:r>
        <w:t>-----Wedding-----</w:t>
      </w:r>
    </w:p>
    <w:p>
      <w:r>
        <w:t>https://vignette.wikia.nocookie.net/kancolle/images/4/45/Shimakaze-Wedding.ogg/revision/latest?cb=20141102145155</w:t>
      </w:r>
    </w:p>
    <w:p>
      <w:r>
        <w:t>提督、私の走り見てくれた?ね、早いでしょ?早いでしょ?フフフン。</w:t>
      </w:r>
    </w:p>
    <w:p>
      <w:r>
        <w:t>Admiral, did you watch me running? Heh, I'm fast, yeah? Yeah? *smug*</w:t>
      </w:r>
    </w:p>
    <w:p>
      <w:r>
        <w:t>-----Looking At Scores-----</w:t>
      </w:r>
    </w:p>
    <w:p>
      <w:r>
        <w:t>https://vignette.wikia.nocookie.net/kancolle/images/d/d1/Shimakaze-Looking_At_Scores.ogg/revision/latest?cb=20141102143943</w:t>
      </w:r>
    </w:p>
    <w:p>
      <w:r>
        <w:t>提督宛てに連絡がきてるみたいよ。</w:t>
      </w:r>
    </w:p>
    <w:p>
      <w:r>
        <w:t>Seems like there are messages addressed to you, Admiral.</w:t>
      </w:r>
    </w:p>
    <w:p>
      <w:r>
        <w:t>-----Joining A Fleet-----</w:t>
      </w:r>
    </w:p>
    <w:p>
      <w:r>
        <w:t>https://vignette.wikia.nocookie.net/kancolle/images/c/c9/Shimakaze-Joining_A_Fleet.ogg/revision/latest?cb=20141102144315</w:t>
      </w:r>
    </w:p>
    <w:p>
      <w:r>
        <w:t>島風、出撃しまーす!</w:t>
      </w:r>
    </w:p>
    <w:p>
      <w:r>
        <w:t>Shimakaze, deploying!</w:t>
      </w:r>
    </w:p>
    <w:p>
      <w:r>
        <w:t>-----Equipment 1-----</w:t>
      </w:r>
    </w:p>
    <w:p>
      <w:r>
        <w:t>https://vignette.wikia.nocookie.net/kancolle/images/a/ab/Shimakaze-Equipment_1.ogg/revision/latest?cb=20141102144024</w:t>
      </w:r>
    </w:p>
    <w:p>
      <w:r>
        <w:t>もっともっと速くなってもいいの?</w:t>
      </w:r>
    </w:p>
    <w:p>
      <w:r>
        <w:t>Can I keep getting faster and faster?</w:t>
      </w:r>
    </w:p>
    <w:p>
      <w:r>
        <w:t>-----Equipment 2-----</w:t>
      </w:r>
    </w:p>
    <w:p>
      <w:r>
        <w:t>https://vignette.wikia.nocookie.net/kancolle/images/a/a5/Shimakaze-Equipment_2.ogg/revision/latest?cb=20141102144046</w:t>
      </w:r>
    </w:p>
    <w:p>
      <w:r>
        <w:t>これ以上速くなっても知らないから!</w:t>
      </w:r>
    </w:p>
    <w:p>
      <w:r>
        <w:t>Don't blame me if I get even faster!</w:t>
      </w:r>
    </w:p>
    <w:p>
      <w:r>
        <w:t>-----Equipment 3-----</w:t>
      </w:r>
    </w:p>
    <w:p>
      <w:r>
        <w:t>https://vignette.wikia.nocookie.net/kancolle/images/7/70/Shimakaze-Equipment_3.ogg/revision/latest?cb=20141102145326</w:t>
      </w:r>
    </w:p>
    <w:p>
      <w:r>
        <w:t>おっそーい!</w:t>
      </w:r>
    </w:p>
    <w:p>
      <w:r>
        <w:t>So slow!</w:t>
      </w:r>
    </w:p>
    <w:p>
      <w:r>
        <w:t>-----Supply-----</w:t>
      </w:r>
    </w:p>
    <w:p>
      <w:r>
        <w:t>https://vignette.wikia.nocookie.net/kancolle/images/f/f0/Shimakaze-Supply.ogg/revision/latest?cb=20150428062242</w:t>
      </w:r>
    </w:p>
    <w:p>
      <w:r>
        <w:t>もっともっと速くなってもいいの?</w:t>
      </w:r>
    </w:p>
    <w:p>
      <w:r>
        <w:t>Can I keep getting faster and faster?</w:t>
      </w:r>
    </w:p>
    <w:p>
      <w:r>
        <w:t>-----Kai-----</w:t>
      </w:r>
    </w:p>
    <w:p>
      <w:r>
        <w:t>https://vignette.wikia.nocookie.net/kancolle/images/3/39/ShimakazeKai-Supply.ogg/revision/latest?cb=20150723015354</w:t>
      </w:r>
    </w:p>
    <w:p>
      <w:r>
        <w:t>補給おそーい!!</w:t>
      </w:r>
    </w:p>
    <w:p>
      <w:r>
        <w:t>The resupply is slow !!</w:t>
      </w:r>
    </w:p>
    <w:p>
      <w:r>
        <w:t>-----Docking Minor-----</w:t>
      </w:r>
    </w:p>
    <w:p>
      <w:r>
        <w:t>https://vignette.wikia.nocookie.net/kancolle/images/5/5d/Shimakaze-Docking_Minor.ogg/revision/latest?cb=20141102144137</w:t>
      </w:r>
    </w:p>
    <w:p>
      <w:r>
        <w:t>タービン周りも整備したーい!</w:t>
      </w:r>
    </w:p>
    <w:p>
      <w:r>
        <w:t>I want my engines serviced too!</w:t>
      </w:r>
    </w:p>
    <w:p>
      <w:r>
        <w:t>-----Docking Major-----</w:t>
      </w:r>
    </w:p>
    <w:p>
      <w:r>
        <w:t>https://vignette.wikia.nocookie.net/kancolle/images/4/41/Shimakaze-Docking_Major.ogg/revision/latest?cb=20141102144210</w:t>
      </w:r>
    </w:p>
    <w:p>
      <w:r>
        <w:t>連装砲ちゃんも修理してあげなきゃ。</w:t>
      </w:r>
    </w:p>
    <w:p>
      <w:r>
        <w:t>Rensouhou-chan needs to be fixed, too.</w:t>
      </w:r>
    </w:p>
    <w:p>
      <w:r>
        <w:t>-----Docking Complete-----</w:t>
      </w:r>
    </w:p>
    <w:p>
      <w:r>
        <w:t>https://vignette.wikia.nocookie.net/kancolle/images/c/cd/Shimakaze-Docking_Complete.ogg/revision/latest?cb=20150327010158</w:t>
      </w:r>
    </w:p>
    <w:p>
      <w:r>
        <w:t>修理が終わった船があるみたいよ。</w:t>
      </w:r>
    </w:p>
    <w:p>
      <w:r>
        <w:t>Looks like a ship is completely repaired.</w:t>
      </w:r>
    </w:p>
    <w:p>
      <w:r>
        <w:t>-----Kai-----</w:t>
      </w:r>
    </w:p>
    <w:p>
      <w:r>
        <w:t>https://vignette.wikia.nocookie.net/kancolle/images/6/6f/ShimakazeKai-Docking_Complete.ogg/revision/latest?cb=20150723015354</w:t>
      </w:r>
    </w:p>
    <w:p>
      <w:r>
        <w:t>修理が終わったみたい。遅いってば!</w:t>
      </w:r>
    </w:p>
    <w:p>
      <w:r>
        <w:t>So the repair is completed. Slow!</w:t>
      </w:r>
    </w:p>
    <w:p>
      <w:r>
        <w:t>-----Construction-----</w:t>
      </w:r>
    </w:p>
    <w:p>
      <w:r>
        <w:t>https://vignette.wikia.nocookie.net/kancolle/images/8/88/Shimakaze-Construction.ogg/revision/latest?cb=20141102143634</w:t>
      </w:r>
    </w:p>
    <w:p>
      <w:r>
        <w:t>また私より遅い船が出来たみたい。</w:t>
      </w:r>
    </w:p>
    <w:p>
      <w:r>
        <w:t>It looks like another ship slower than me has been constructed.</w:t>
      </w:r>
    </w:p>
    <w:p>
      <w:r>
        <w:t>-----Returning From Sortie-----</w:t>
      </w:r>
    </w:p>
    <w:p>
      <w:r>
        <w:t>https://vignette.wikia.nocookie.net/kancolle/images/8/8e/Shimakaze-Returning_From_Sortie.ogg/revision/latest?cb=20141102143831</w:t>
      </w:r>
    </w:p>
    <w:p>
      <w:r>
        <w:t>艦隊がやっと帰投したよ。遅いよね?</w:t>
      </w:r>
    </w:p>
    <w:p>
      <w:r>
        <w:t>The fleet finally came back. Slow, huh?</w:t>
      </w:r>
    </w:p>
    <w:p>
      <w:r>
        <w:t>-----Starting A Sortie-----</w:t>
      </w:r>
    </w:p>
    <w:p>
      <w:r>
        <w:t>https://vignette.wikia.nocookie.net/kancolle/images/8/80/Shimakaze-Starting_A_Sortie.ogg/revision/latest?cb=20141102144351</w:t>
      </w:r>
    </w:p>
    <w:p>
      <w:r>
        <w:t>連装砲ちゃん、一緒に行くよ。</w:t>
      </w:r>
    </w:p>
    <w:p>
      <w:r>
        <w:t>Let's go, Rensouhou-chan.</w:t>
      </w:r>
    </w:p>
    <w:p>
      <w:r>
        <w:t>-----Battle Start-----</w:t>
      </w:r>
    </w:p>
    <w:p>
      <w:r>
        <w:t>https://vignette.wikia.nocookie.net/kancolle/images/e/e0/Shimakaze-Battle_Start.ogg/revision/latest?cb=20141102144426</w:t>
      </w:r>
    </w:p>
    <w:p>
      <w:r>
        <w:t>私には誰も追いつけないよ!</w:t>
      </w:r>
    </w:p>
    <w:p>
      <w:r>
        <w:t>There's nobody that can keep up with me, you know!</w:t>
      </w:r>
    </w:p>
    <w:p>
      <w:r>
        <w:t>-----Attack-----</w:t>
      </w:r>
    </w:p>
    <w:p>
      <w:r>
        <w:t>https://vignette.wikia.nocookie.net/kancolle/images/1/1e/Shimakaze-Attack.ogg/revision/latest?cb=20141102144503</w:t>
      </w:r>
    </w:p>
    <w:p>
      <w:r>
        <w:t>島風、砲雷撃戦入ります!</w:t>
      </w:r>
    </w:p>
    <w:p>
      <w:r>
        <w:t>Shimakaze, engaging in shelling.</w:t>
      </w:r>
    </w:p>
    <w:p>
      <w:r>
        <w:t>-----Kai-----</w:t>
      </w:r>
    </w:p>
    <w:p>
      <w:r>
        <w:t>https://vignette.wikia.nocookie.net/kancolle/images/0/0c/ShimakazeKai-Attack.ogg/revision/latest?cb=20150723015354</w:t>
      </w:r>
    </w:p>
    <w:p>
      <w:r>
        <w:t>五連装酸素魚雷!いっちゃってぇー!</w:t>
      </w:r>
    </w:p>
    <w:p>
      <w:r>
        <w:t>Quint Oxygen Torpedoes! Fire!</w:t>
      </w:r>
    </w:p>
    <w:p>
      <w:r>
        <w:t>-----Night Battle-----</w:t>
      </w:r>
    </w:p>
    <w:p>
      <w:r>
        <w:t>https://vignette.wikia.nocookie.net/kancolle/images/f/ff/Shimakaze-Night_Battle.ogg/revision/latest?cb=20141102144642</w:t>
      </w:r>
    </w:p>
    <w:p>
      <w:r>
        <w:t>だからー、島風からは、逃げられないって!</w:t>
      </w:r>
    </w:p>
    <w:p>
      <w:r>
        <w:t>I told you there's no escape from Shimakaze!</w:t>
      </w:r>
    </w:p>
    <w:p>
      <w:r>
        <w:t>-----Night Attack-----</w:t>
      </w:r>
    </w:p>
    <w:p>
      <w:r>
        <w:t>https://vignette.wikia.nocookie.net/kancolle/images/6/61/Shimakaze-Night_Attack.ogg/revision/latest?cb=20141102144548</w:t>
      </w:r>
    </w:p>
    <w:p>
      <w:r>
        <w:t>えへへ、あなたって遅いのね!</w:t>
      </w:r>
    </w:p>
    <w:p>
      <w:r>
        <w:t>Ehehe, you're too slow!</w:t>
      </w:r>
    </w:p>
    <w:p>
      <w:r>
        <w:t>-----MVP-----</w:t>
      </w:r>
    </w:p>
    <w:p>
      <w:r>
        <w:t>https://vignette.wikia.nocookie.net/kancolle/images/6/65/Shimakaze-MVP.ogg/revision/latest?cb=20141102145052</w:t>
      </w:r>
    </w:p>
    <w:p>
      <w:r>
        <w:t>私が一番?やっぱり?そうよね!だって速いもん!</w:t>
      </w:r>
    </w:p>
    <w:p>
      <w:r>
        <w:t>I'm the best? Really? I knew it! I'm fast, after all!</w:t>
      </w:r>
    </w:p>
    <w:p>
      <w:r>
        <w:t>-----Minor Damage 1-----</w:t>
      </w:r>
    </w:p>
    <w:p>
      <w:r>
        <w:t>https://vignette.wikia.nocookie.net/kancolle/images/a/a0/Shimakaze-Minor_Damage_1.ogg/revision/latest?cb=20141102144758</w:t>
      </w:r>
    </w:p>
    <w:p>
      <w:r>
        <w:t>ひゃっ!?</w:t>
      </w:r>
    </w:p>
    <w:p>
      <w:r>
        <w:t>Augh!</w:t>
      </w:r>
    </w:p>
    <w:p>
      <w:r>
        <w:t>-----Minor Damage 2-----</w:t>
      </w:r>
    </w:p>
    <w:p>
      <w:r>
        <w:t>https://vignette.wikia.nocookie.net/kancolle/images/e/ee/Shimakaze-Minor_Damage_2.ogg/revision/latest?cb=20141102144917</w:t>
      </w:r>
    </w:p>
    <w:p>
      <w:r>
        <w:t>やーめーてーよー!</w:t>
      </w:r>
    </w:p>
    <w:p>
      <w:r>
        <w:t>Stop it already!</w:t>
      </w:r>
    </w:p>
    <w:p>
      <w:r>
        <w:t>-----Kai-----</w:t>
      </w:r>
    </w:p>
    <w:p>
      <w:r>
        <w:t>https://vignette.wikia.nocookie.net/kancolle/images/a/a0/ShimakazeKai-Minor_Damage_2.ogg/revision/latest?cb=20150708051814</w:t>
      </w:r>
    </w:p>
    <w:p>
      <w:r>
        <w:t>あんまりあれだと過熱しちゃうよ…</w:t>
      </w:r>
    </w:p>
    <w:p>
      <w:r>
        <w:t>Keep that up and things are gonna get heated...</w:t>
      </w:r>
    </w:p>
    <w:p>
      <w:r>
        <w:t>-----Major Damage-----</w:t>
      </w:r>
    </w:p>
    <w:p>
      <w:r>
        <w:t>https://vignette.wikia.nocookie.net/kancolle/images/9/90/Shimakaze-Major_Damage.ogg/revision/latest?cb=20141102145001</w:t>
      </w:r>
    </w:p>
    <w:p>
      <w:r>
        <w:t>はう…この私がやられるなんて…</w:t>
      </w:r>
    </w:p>
    <w:p>
      <w:r>
        <w:t>Argh, for me to get hit...</w:t>
      </w:r>
    </w:p>
    <w:p>
      <w:r>
        <w:t>-----Kai-----</w:t>
      </w:r>
    </w:p>
    <w:p>
      <w:r>
        <w:t>https://vignette.wikia.nocookie.net/kancolle/images/0/05/ShimakazeKai-Major_Damage.ogg/revision/latest?cb=20150708051817</w:t>
      </w:r>
    </w:p>
    <w:p>
      <w:r>
        <w:t>あうぅっ! 痛いってばぁっ!</w:t>
      </w:r>
    </w:p>
    <w:p>
      <w:r>
        <w:t>Augh! That really hurts!</w:t>
      </w:r>
    </w:p>
    <w:p>
      <w:r>
        <w:t>-----Sunk-----</w:t>
      </w:r>
    </w:p>
    <w:p>
      <w:r>
        <w:t>https://vignette.wikia.nocookie.net/kancolle/images/6/61/Shimakaze-Sunk.ogg/revision/latest?cb=20141102145032</w:t>
      </w:r>
    </w:p>
    <w:p>
      <w:r>
        <w:t>速いだけじゃ…だめなのね…</w:t>
      </w:r>
    </w:p>
    <w:p>
      <w:r>
        <w:t>I guess only being fast isn't good enough...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