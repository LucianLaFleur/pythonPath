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https://vignette.wikia.nocookie.net/kancolle/images/1/14/Z3-Introduction.ogg/revision/latest?cb=20150309181520</w:t>
      </w:r>
    </w:p>
    <w:p>
      <w:r>
        <w:t>Guten Tag. 私が駆逐艦マックスシュルツよ。マックス、でもいいけれど。よろしく。</w:t>
      </w:r>
    </w:p>
    <w:p>
      <w:r>
        <w:t>Good day.  I am the Destroyer Max Schultz. But, Max is fine.  Pleased to meet you.</w:t>
      </w:r>
    </w:p>
    <w:p>
      <w:r>
        <w:t>-----Library-----</w:t>
      </w:r>
    </w:p>
    <w:p>
      <w:r>
        <w:t>https://vignette.wikia.nocookie.net/kancolle/images/0/04/Z3-Library.ogg/revision/latest?cb=20150309181527</w:t>
      </w:r>
    </w:p>
    <w:p>
      <w:r>
        <w:t>ドイツ1934年計画型駆逐艦、その三番艦よ。生存性の高い設計の本格的駆逐艦だけれど…新型のタービンは少し整備に難もあるけれど。今度は…大丈夫。</w:t>
      </w:r>
    </w:p>
    <w:p>
      <w:r>
        <w:t>Zerstörer 1934 program, third ship.I was designed with good survivability, but... these new turbines have a small issue with maintenance.This time... I shall be alright.</w:t>
      </w:r>
    </w:p>
    <w:p>
      <w:r>
        <w:t>-----Secretary 1-----</w:t>
      </w:r>
    </w:p>
    <w:p>
      <w:r>
        <w:t>https://vignette.wikia.nocookie.net/kancolle/images/7/78/Z3-Secretary_1.ogg/revision/latest?cb=20150309181533</w:t>
      </w:r>
    </w:p>
    <w:p>
      <w:r>
        <w:t>どうしたの・・・出撃?</w:t>
      </w:r>
    </w:p>
    <w:p>
      <w:r>
        <w:t>What is it... a sortie?</w:t>
      </w:r>
    </w:p>
    <w:p>
      <w:r>
        <w:t>-----Secretary 2-----</w:t>
      </w:r>
    </w:p>
    <w:p>
      <w:r>
        <w:t>https://vignette.wikia.nocookie.net/kancolle/images/5/55/Z3-Secretary_2.ogg/revision/latest?cb=20150309181538</w:t>
      </w:r>
    </w:p>
    <w:p>
      <w:r>
        <w:t>何?あまり触らないで。</w:t>
      </w:r>
    </w:p>
    <w:p>
      <w:r>
        <w:t>What? Don't touch me that much.</w:t>
      </w:r>
    </w:p>
    <w:p>
      <w:r>
        <w:t>-----Secretary 3-----</w:t>
      </w:r>
    </w:p>
    <w:p>
      <w:r>
        <w:t>https://vignette.wikia.nocookie.net/kancolle/images/1/1d/Z3-Secretary_3.ogg/revision/latest?cb=20150309181543</w:t>
      </w:r>
    </w:p>
    <w:p>
      <w:r>
        <w:t>あなた・・・それって、作戦行動の何かなの?本当に?・・・ふーん、そう・・・。</w:t>
      </w:r>
    </w:p>
    <w:p>
      <w:r>
        <w:t>You... Does that action have anything to do with an operation? Really? Hmm, I see...</w:t>
      </w:r>
    </w:p>
    <w:p>
      <w:r>
        <w:t>-----Idle-----</w:t>
      </w:r>
    </w:p>
    <w:p>
      <w:r>
        <w:t>https://vignette.wikia.nocookie.net/kancolle/images/5/59/Z3-Idle.ogg/revision/latest?cb=20150309181548</w:t>
      </w:r>
    </w:p>
    <w:p>
      <w:r>
        <w:t>えっと・・・何かすることはない?そう・・・特に作戦はないの?ふーん・・・。</w:t>
      </w:r>
    </w:p>
    <w:p>
      <w:r>
        <w:t>Hrmm... is there nothing to do? I see... there's really no battles?  H~mm...</w:t>
      </w:r>
    </w:p>
    <w:p>
      <w:r>
        <w:t>-----Secretary Married-----</w:t>
      </w:r>
    </w:p>
    <w:p>
      <w:r>
        <w:t>https://vignette.wikia.nocookie.net/kancolle/images/d/d9/Z3-Secretary_Married.ogg/revision/latest?cb=20150309181556</w:t>
      </w:r>
    </w:p>
    <w:p>
      <w:r>
        <w:t>あなた、あまり根を詰めるのはどうかしら。ゆっくりいきましょう。大丈夫。</w:t>
      </w:r>
    </w:p>
    <w:p>
      <w:r>
        <w:t>Hey, why don't you stop straining so much.  Let's take it easy.  It'll be alright.</w:t>
      </w:r>
    </w:p>
    <w:p>
      <w:r>
        <w:t>-----Wedding-----</w:t>
      </w:r>
    </w:p>
    <w:p>
      <w:r>
        <w:t>https://vignette.wikia.nocookie.net/kancolle/images/2/2d/Z3-Wedding.ogg/revision/latest?cb=20150309181601</w:t>
      </w:r>
    </w:p>
    <w:p>
      <w:r>
        <w:t>大切な用事ってなんでしょうか?・・・え、これを私に?あ、あなた・・・ふーん・・・そ、そう。そうなの・・・ふーん・・・。Danke schön.</w:t>
      </w:r>
    </w:p>
    <w:p>
      <w:r>
        <w:t>What is this important business?... Oh, this is for me? Y-you.. h~mm... I-I see... That's how it is... h~mm. Thank you very much.</w:t>
      </w:r>
    </w:p>
    <w:p>
      <w:r>
        <w:t>-----Looking At Scores-----</w:t>
      </w:r>
    </w:p>
    <w:p>
      <w:r>
        <w:t>https://vignette.wikia.nocookie.net/kancolle/images/d/da/Z3-Looking_At_Scores.ogg/revision/latest?cb=20150309181605</w:t>
      </w:r>
    </w:p>
    <w:p>
      <w:r>
        <w:t>状況を確認しましょう。</w:t>
      </w:r>
    </w:p>
    <w:p>
      <w:r>
        <w:t>Let's confirm the situation.</w:t>
      </w:r>
    </w:p>
    <w:p>
      <w:r>
        <w:t>-----Joining A Fleet-----</w:t>
      </w:r>
    </w:p>
    <w:p>
      <w:r>
        <w:t>https://vignette.wikia.nocookie.net/kancolle/images/1/11/Z3-Joining_A_Fleet.ogg/revision/latest?cb=20150309181611</w:t>
      </w:r>
    </w:p>
    <w:p>
      <w:r>
        <w:t>出撃か・・・了解。</w:t>
      </w:r>
    </w:p>
    <w:p>
      <w:r>
        <w:t>Sortie, huh... roger.</w:t>
      </w:r>
    </w:p>
    <w:p>
      <w:r>
        <w:t>-----Equipment 1-----</w:t>
      </w:r>
    </w:p>
    <w:p>
      <w:r>
        <w:t>https://vignette.wikia.nocookie.net/kancolle/images/d/d2/Z3-Equipment_1.ogg/revision/latest?cb=20150309181616</w:t>
      </w:r>
    </w:p>
    <w:p>
      <w:r>
        <w:t>これは、確かにいい装備ね。</w:t>
      </w:r>
    </w:p>
    <w:p>
      <w:r>
        <w:t>This is certainly good equipment.</w:t>
      </w:r>
    </w:p>
    <w:p>
      <w:r>
        <w:t>-----Equipment 2-----</w:t>
      </w:r>
    </w:p>
    <w:p>
      <w:r>
        <w:t>https://vignette.wikia.nocookie.net/kancolle/images/9/9a/Z3-Equipment_2.ogg/revision/latest?cb=20150309181622</w:t>
      </w:r>
    </w:p>
    <w:p>
      <w:r>
        <w:t>Danke、助かるわ。</w:t>
      </w:r>
    </w:p>
    <w:p>
      <w:r>
        <w:t>Thanks, that's a big help.</w:t>
      </w:r>
    </w:p>
    <w:p>
      <w:r>
        <w:t>-----Equipment 3-----</w:t>
      </w:r>
    </w:p>
    <w:p>
      <w:r>
        <w:t>https://vignette.wikia.nocookie.net/kancolle/images/a/a8/Z3-Equipment_3.ogg/revision/latest?cb=20150309181627</w:t>
      </w:r>
    </w:p>
    <w:p>
      <w:r>
        <w:t>ふーん・・・。</w:t>
      </w:r>
    </w:p>
    <w:p>
      <w:r>
        <w:t>H~mm...</w:t>
      </w:r>
    </w:p>
    <w:p>
      <w:r>
        <w:t>-----Supply-----</w:t>
      </w:r>
    </w:p>
    <w:p>
      <w:r>
        <w:t>https://vignette.wikia.nocookie.net/kancolle/images/c/c8/Z3-Supply.ogg/revision/latest?cb=20150309181633</w:t>
      </w:r>
    </w:p>
    <w:p>
      <w:r>
        <w:t>Danke schön.</w:t>
      </w:r>
    </w:p>
    <w:p>
      <w:r>
        <w:t>Thank you.</w:t>
      </w:r>
    </w:p>
    <w:p>
      <w:r>
        <w:t>-----Docking Minor-----</w:t>
      </w:r>
    </w:p>
    <w:p>
      <w:r>
        <w:t>https://vignette.wikia.nocookie.net/kancolle/images/2/27/Z3-Docking_Minor.ogg/revision/latest?cb=20150309181639</w:t>
      </w:r>
    </w:p>
    <w:p>
      <w:r>
        <w:t>修復作業に入ります。</w:t>
      </w:r>
    </w:p>
    <w:p>
      <w:r>
        <w:t>Docking for repairs.</w:t>
      </w:r>
    </w:p>
    <w:p>
      <w:r>
        <w:t>-----Docking Major-----</w:t>
      </w:r>
    </w:p>
    <w:p>
      <w:r>
        <w:t>https://vignette.wikia.nocookie.net/kancolle/images/8/81/Z3-Docking_Major.ogg/revision/latest?cb=20150309181644</w:t>
      </w:r>
    </w:p>
    <w:p>
      <w:r>
        <w:t>少し大掛かりな修理に入るわ。Bis bald. (ビス バルト:「では、近いうちにまた」という程度の意味の別れの挨拶)</w:t>
      </w:r>
    </w:p>
    <w:p>
      <w:r>
        <w:t>Docking for some large-scale repairs. Goodbye for now.</w:t>
      </w:r>
    </w:p>
    <w:p>
      <w:r>
        <w:t>-----Docking Complete-----</w:t>
      </w:r>
    </w:p>
    <w:p>
      <w:r>
        <w:t>https://vignette.wikia.nocookie.net/kancolle/images/8/8b/Z3-Docking_Complete.ogg/revision/latest?cb=20150719163938</w:t>
      </w:r>
    </w:p>
    <w:p>
      <w:r>
        <w:t>修理の終わった艦があるみたい</w:t>
      </w:r>
    </w:p>
    <w:p>
      <w:r>
        <w:t>Looks like a ship was fully repaired.</w:t>
      </w:r>
    </w:p>
    <w:p>
      <w:r>
        <w:t>-----Construction-----</w:t>
      </w:r>
    </w:p>
    <w:p>
      <w:r>
        <w:t>https://vignette.wikia.nocookie.net/kancolle/images/8/8e/Z3-Construction.ogg/revision/latest?cb=20150309181649</w:t>
      </w:r>
    </w:p>
    <w:p>
      <w:r>
        <w:t>新しい艦が完成したようよ</w:t>
      </w:r>
    </w:p>
    <w:p>
      <w:r>
        <w:t>It appears that a new ship has been completed.</w:t>
      </w:r>
    </w:p>
    <w:p>
      <w:r>
        <w:t>-----Returning From Sortie-----</w:t>
      </w:r>
    </w:p>
    <w:p>
      <w:r>
        <w:t>https://vignette.wikia.nocookie.net/kancolle/images/2/25/Z3-Returning_From_Sortie.ogg/revision/latest?cb=20150309181701</w:t>
      </w:r>
    </w:p>
    <w:p>
      <w:r>
        <w:t>艦隊が帰還しました。</w:t>
      </w:r>
    </w:p>
    <w:p>
      <w:r>
        <w:t>The fleet has returned.</w:t>
      </w:r>
    </w:p>
    <w:p>
      <w:r>
        <w:t>-----Starting A Sortie-----</w:t>
      </w:r>
    </w:p>
    <w:p>
      <w:r>
        <w:t>https://vignette.wikia.nocookie.net/kancolle/images/e/e2/Z3-Starting_A_Sortie.ogg/revision/latest?cb=20150309181706</w:t>
      </w:r>
    </w:p>
    <w:p>
      <w:r>
        <w:t>われらの本当の力を見せよう。抜錨する!</w:t>
      </w:r>
    </w:p>
    <w:p>
      <w:r>
        <w:t>Let's show them our true power. Casting off!</w:t>
      </w:r>
    </w:p>
    <w:p>
      <w:r>
        <w:t>-----Battle Start-----</w:t>
      </w:r>
    </w:p>
    <w:p>
      <w:r>
        <w:t>https://vignette.wikia.nocookie.net/kancolle/images/6/62/Z3-Battle_Start.ogg/revision/latest?cb=20150309181711</w:t>
      </w:r>
    </w:p>
    <w:p>
      <w:r>
        <w:t>艦隊・・・戦、か・・・。行きます!</w:t>
      </w:r>
    </w:p>
    <w:p>
      <w:r>
        <w:t>Fleet... battle, huh... Off I go!</w:t>
      </w:r>
    </w:p>
    <w:p>
      <w:r>
        <w:t>-----Attack-----</w:t>
      </w:r>
    </w:p>
    <w:p>
      <w:r>
        <w:t>https://vignette.wikia.nocookie.net/kancolle/images/8/8d/Z3-Attack.ogg/revision/latest?cb=20150309181716</w:t>
      </w:r>
    </w:p>
    <w:p>
      <w:r>
        <w:t>敵艦を捕捉、攻撃開始。</w:t>
      </w:r>
    </w:p>
    <w:p>
      <w:r>
        <w:t>The enemy is trapped, beginning the attack.</w:t>
      </w:r>
    </w:p>
    <w:p>
      <w:r>
        <w:t>-----Night Battle-----</w:t>
      </w:r>
    </w:p>
    <w:p>
      <w:r>
        <w:t>https://vignette.wikia.nocookie.net/kancolle/images/b/bb/Z3-Night_Battle.ogg/revision/latest?cb=20150309181721</w:t>
      </w:r>
    </w:p>
    <w:p>
      <w:r>
        <w:t>追撃に移ります。</w:t>
      </w:r>
    </w:p>
    <w:p>
      <w:r>
        <w:t>Changing to pursue.</w:t>
      </w:r>
    </w:p>
    <w:p>
      <w:r>
        <w:t>-----Night Attack-----</w:t>
      </w:r>
    </w:p>
    <w:p>
      <w:r>
        <w:t>https://vignette.wikia.nocookie.net/kancolle/images/a/a2/Z3-Night_Attack.ogg/revision/latest?cb=20150309181726</w:t>
      </w:r>
    </w:p>
    <w:p>
      <w:r>
        <w:t>Feuer.</w:t>
      </w:r>
    </w:p>
    <w:p>
      <w:r>
        <w:t>Fire.</w:t>
      </w:r>
    </w:p>
    <w:p>
      <w:r>
        <w:t>-----MVP-----</w:t>
      </w:r>
    </w:p>
    <w:p>
      <w:r>
        <w:t>https://vignette.wikia.nocookie.net/kancolle/images/a/a0/Z3-MVP.ogg/revision/latest?cb=20150309181731</w:t>
      </w:r>
    </w:p>
    <w:p>
      <w:r>
        <w:t>そう?私が一番?ふーん・・・。・・・そう、そうなの?ふーん・・・。</w:t>
      </w:r>
    </w:p>
    <w:p>
      <w:r>
        <w:t>Oh? I'm number one? H~mm... I-I really am? H~mm...</w:t>
      </w:r>
    </w:p>
    <w:p>
      <w:r>
        <w:t>-----Minor Damage 1-----</w:t>
      </w:r>
    </w:p>
    <w:p>
      <w:r>
        <w:t>https://vignette.wikia.nocookie.net/kancolle/images/7/79/Z3-Minor_Damage_1.ogg/revision/latest?cb=20150309181736</w:t>
      </w:r>
    </w:p>
    <w:p>
      <w:r>
        <w:t>ひっ</w:t>
      </w:r>
    </w:p>
    <w:p>
      <w:r>
        <w:t>Hya!</w:t>
      </w:r>
    </w:p>
    <w:p>
      <w:r>
        <w:t>-----Minor Damage 2-----</w:t>
      </w:r>
    </w:p>
    <w:p>
      <w:r>
        <w:t>https://vignette.wikia.nocookie.net/kancolle/images/9/9b/Z3-Minor_Damage_2.ogg/revision/latest?cb=20150309181743</w:t>
      </w:r>
    </w:p>
    <w:p>
      <w:r>
        <w:t>く...ま、まだ大丈夫。</w:t>
      </w:r>
    </w:p>
    <w:p>
      <w:r>
        <w:t>Ugh...I-I'm fine.</w:t>
      </w:r>
    </w:p>
    <w:p>
      <w:r>
        <w:t>-----Major Damage-----</w:t>
      </w:r>
    </w:p>
    <w:p>
      <w:r>
        <w:t>https://vignette.wikia.nocookie.net/kancolle/images/0/0d/Z3-Major_Damage.ogg/revision/latest?cb=20150309181750</w:t>
      </w:r>
    </w:p>
    <w:p>
      <w:r>
        <w:t>やられた・・・。な、何?機雷?違うの・・・?</w:t>
      </w:r>
    </w:p>
    <w:p>
      <w:r>
        <w:t>I got hit... W-what? A Mine? I was mistaken...?</w:t>
      </w:r>
    </w:p>
    <w:p>
      <w:r>
        <w:t>-----Sunk-----</w:t>
      </w:r>
    </w:p>
    <w:p>
      <w:r>
        <w:t>https://vignette.wikia.nocookie.net/kancolle/images/4/49/Z3-Sunk.ogg/revision/latest?cb=20150309181756</w:t>
      </w:r>
    </w:p>
    <w:p>
      <w:r>
        <w:t>見知らぬ海で沈むのね……またゆっくり眠る…わ…。</w:t>
      </w:r>
    </w:p>
    <w:p>
      <w:r>
        <w:t>To be sunk in this strange ocean... I shall... be sleeping once again...</w:t>
      </w:r>
    </w:p>
    <w:p>
      <w:r>
        <w:t>-----00:00-----</w:t>
      </w:r>
    </w:p>
    <w:p>
      <w:r>
        <w:t>https://vignette.wikia.nocookie.net/kancolle/images/9/92/Z3-00.ogg/revision/latest?cb=20150322014611</w:t>
      </w:r>
    </w:p>
    <w:p>
      <w:r>
        <w:t>0時よ。ふぅん、すっかり深夜ね。</w:t>
      </w:r>
    </w:p>
    <w:p>
      <w:r>
        <w:t>It's 0 o'clock. H~mm, it's quite late.</w:t>
      </w:r>
    </w:p>
    <w:p>
      <w:r>
        <w:t>-----01:00-----</w:t>
      </w:r>
    </w:p>
    <w:p>
      <w:r>
        <w:t>https://vignette.wikia.nocookie.net/kancolle/images/8/85/Z3-01.ogg/revision/latest?cb=20150322014538</w:t>
      </w:r>
    </w:p>
    <w:p>
      <w:r>
        <w:t>1時よ。まだ起きてるの? 熱心ね。</w:t>
      </w:r>
    </w:p>
    <w:p>
      <w:r>
        <w:t>It's 1 o'clock.  You're still awake?  Such zeal.</w:t>
      </w:r>
    </w:p>
    <w:p>
      <w:r>
        <w:t>-----02:00-----</w:t>
      </w:r>
    </w:p>
    <w:p>
      <w:r>
        <w:t>https://vignette.wikia.nocookie.net/kancolle/images/a/a9/Z3-02.ogg/revision/latest?cb=20150322014545</w:t>
      </w:r>
    </w:p>
    <w:p>
      <w:r>
        <w:t>2時よ。レーベもまだ起きてるのかしら。</w:t>
      </w:r>
    </w:p>
    <w:p>
      <w:r>
        <w:t>It's 2 o'clock.   I wonder if Lebe is still up too?</w:t>
      </w:r>
    </w:p>
    <w:p>
      <w:r>
        <w:t>-----03:00-----</w:t>
      </w:r>
    </w:p>
    <w:p>
      <w:r>
        <w:t>https://vignette.wikia.nocookie.net/kancolle/images/1/1e/Z3-03.ogg/revision/latest?cb=20150322014552</w:t>
      </w:r>
    </w:p>
    <w:p>
      <w:r>
        <w:t>3時です。あなた、今少し寝ていたわよ。そろそろ休んだら?</w:t>
      </w:r>
    </w:p>
    <w:p>
      <w:r>
        <w:t>It is 3 o'clock. Hey, you dozed off there just now.  Why not take a break soon?</w:t>
      </w:r>
    </w:p>
    <w:p>
      <w:r>
        <w:t>-----04:00-----</w:t>
      </w:r>
    </w:p>
    <w:p>
      <w:r>
        <w:t>https://vignette.wikia.nocookie.net/kancolle/images/1/16/Z3-04.ogg/revision/latest?cb=20150322014558</w:t>
      </w:r>
    </w:p>
    <w:p>
      <w:r>
        <w:t>4時よ。ふぅん、小腹が空いたの? この時間は物を食べない方がいいわ。</w:t>
      </w:r>
    </w:p>
    <w:p>
      <w:r>
        <w:t>It's 4 o'clock.  H~mm, you're a bit peckish? It's better to not eat anything right now, you know.</w:t>
      </w:r>
    </w:p>
    <w:p>
      <w:r>
        <w:t>-----05:00-----</w:t>
      </w:r>
    </w:p>
    <w:p>
      <w:r>
        <w:t>https://vignette.wikia.nocookie.net/kancolle/images/3/3c/Z3-05.ogg/revision/latest?cb=20150322014645</w:t>
      </w:r>
    </w:p>
    <w:p>
      <w:r>
        <w:t>5時よ。提督、Guten Morgen。</w:t>
      </w:r>
    </w:p>
    <w:p>
      <w:r>
        <w:t>It's 5 o'clock.  Good morning, Admiral.</w:t>
      </w:r>
    </w:p>
    <w:p>
      <w:r>
        <w:t>-----06:00-----</w:t>
      </w:r>
    </w:p>
    <w:p>
      <w:r>
        <w:t>https://vignette.wikia.nocookie.net/kancolle/images/d/d8/Z3-06.ogg/revision/latest?cb=20150322014653</w:t>
      </w:r>
    </w:p>
    <w:p>
      <w:r>
        <w:t>6時です。朝のうちに、色々片付けてしまいましょうか。</w:t>
      </w:r>
    </w:p>
    <w:p>
      <w:r>
        <w:t>It is 6 o'clock. During the morning, let's clear everything up.</w:t>
      </w:r>
    </w:p>
    <w:p>
      <w:r>
        <w:t>-----07:00-----</w:t>
      </w:r>
    </w:p>
    <w:p>
      <w:r>
        <w:t>https://vignette.wikia.nocookie.net/kancolle/images/3/3d/Z3-07.ogg/revision/latest?cb=20150322014702</w:t>
      </w:r>
    </w:p>
    <w:p>
      <w:r>
        <w:t>7時よ。朝食の時間です。私がご用意します。</w:t>
      </w:r>
    </w:p>
    <w:p>
      <w:r>
        <w:t>It's 7 o'clock. I'll get ready.</w:t>
      </w:r>
    </w:p>
    <w:p>
      <w:r>
        <w:t>-----08:00-----</w:t>
      </w:r>
    </w:p>
    <w:p>
      <w:r>
        <w:t>https://vignette.wikia.nocookie.net/kancolle/images/7/76/Z3-08.ogg/revision/latest?cb=20150322014714</w:t>
      </w:r>
    </w:p>
    <w:p>
      <w:r>
        <w:t>8時よ。朝食は、ロッケンブロートとチーズでいいかしら。ライ麦パンは好き?</w:t>
      </w:r>
    </w:p>
    <w:p>
      <w:r>
        <w:t>It's 8 o'clock.  For breakfast, would Roggenbrot and cheese be okay? Do you like rye bread?</w:t>
      </w:r>
    </w:p>
    <w:p>
      <w:r>
        <w:t>-----09:00-----</w:t>
      </w:r>
    </w:p>
    <w:p>
      <w:r>
        <w:t>https://vignette.wikia.nocookie.net/kancolle/images/6/62/Z3-09.ogg/revision/latest?cb=20150322014758</w:t>
      </w:r>
    </w:p>
    <w:p>
      <w:r>
        <w:t>9時です。さあ、艦隊の再編成を行いましょう。どの艦を下げるの?</w:t>
      </w:r>
    </w:p>
    <w:p>
      <w:r>
        <w:t>It is 9 o'clock.  Well now, let us reorganize the fleet.  Which ship do you wish to drop?</w:t>
      </w:r>
    </w:p>
    <w:p>
      <w:r>
        <w:t>-----10:00-----</w:t>
      </w:r>
    </w:p>
    <w:p>
      <w:r>
        <w:t>https://vignette.wikia.nocookie.net/kancolle/images/7/79/Z3-10.ogg/revision/latest?cb=20150322014806</w:t>
      </w:r>
    </w:p>
    <w:p>
      <w:r>
        <w:t>10時よ。そうね、機雷はあまり好きではないわ。ん・・・そういう駄洒落も嫌い。</w:t>
      </w:r>
    </w:p>
    <w:p>
      <w:r>
        <w:t>It 's 10 o'clock.  Sea mines are a bit of a landmine for me... as are puns.</w:t>
      </w:r>
    </w:p>
    <w:p>
      <w:r>
        <w:t>-----11:00-----</w:t>
      </w:r>
    </w:p>
    <w:p>
      <w:r>
        <w:t>https://vignette.wikia.nocookie.net/kancolle/images/a/a2/Z3-11.ogg/revision/latest?cb=20150322014813</w:t>
      </w:r>
    </w:p>
    <w:p>
      <w:r>
        <w:t>11時です。もうお腹空いたの? 朝食足りなかった?</w:t>
      </w:r>
    </w:p>
    <w:p>
      <w:r>
        <w:t>It is 11 o'clock.  You're still hungry?  Was breakfast not enough?</w:t>
      </w:r>
    </w:p>
    <w:p>
      <w:r>
        <w:t>-----12:00-----</w:t>
      </w:r>
    </w:p>
    <w:p>
      <w:r>
        <w:t>https://vignette.wikia.nocookie.net/kancolle/images/9/97/Z3-12.ogg/revision/latest?cb=20150322014822</w:t>
      </w:r>
    </w:p>
    <w:p>
      <w:r>
        <w:t>12時よ。お昼です。仕方ないですね、昼食はしっかりとりますか。</w:t>
      </w:r>
    </w:p>
    <w:p>
      <w:r>
        <w:t>It's 12 o'clock. Lunch.  It can't be helped, let's have a fulfilling lunch.</w:t>
      </w:r>
    </w:p>
    <w:p>
      <w:r>
        <w:t>-----13:00-----</w:t>
      </w:r>
    </w:p>
    <w:p>
      <w:r>
        <w:t>https://vignette.wikia.nocookie.net/kancolle/images/2/23/Z3-13.ogg/revision/latest?cb=20150322014829</w:t>
      </w:r>
    </w:p>
    <w:p>
      <w:r>
        <w:t>13時よ。お昼のデザートにバウムクーヘンはどう? 重すぎますか?</w:t>
      </w:r>
    </w:p>
    <w:p>
      <w:r>
        <w:t>It's 13 o'clock. How about some Baumkuchen for dessert? It's not too heavy?</w:t>
      </w:r>
    </w:p>
    <w:p>
      <w:r>
        <w:t>-----14:00-----</w:t>
      </w:r>
    </w:p>
    <w:p>
      <w:r>
        <w:t>https://vignette.wikia.nocookie.net/kancolle/images/7/7b/Z3-14.ogg/revision/latest?cb=20150322014836</w:t>
      </w:r>
    </w:p>
    <w:p>
      <w:r>
        <w:t>14時です。そうね、噂のビスマルクとは、艦隊を組んでみたいと思っています。</w:t>
      </w:r>
    </w:p>
    <w:p>
      <w:r>
        <w:t>It is 14 o'clock.  Oh yes, I would like to form a fleet with the rumored Bismarck, I think.</w:t>
      </w:r>
    </w:p>
    <w:p>
      <w:r>
        <w:t>-----15:00-----</w:t>
      </w:r>
    </w:p>
    <w:p>
      <w:r>
        <w:t>https://vignette.wikia.nocookie.net/kancolle/images/8/8e/Z3-15.ogg/revision/latest?cb=20150322014843</w:t>
      </w:r>
    </w:p>
    <w:p>
      <w:r>
        <w:t>15時です。ふぅん、どうしたの? 落ち着きがないわね。大丈夫です。</w:t>
      </w:r>
    </w:p>
    <w:p>
      <w:r>
        <w:t>It is 15 o'clock.  H~mm, what is it?  You're all restless, aren't you?  Don't worry.</w:t>
      </w:r>
    </w:p>
    <w:p>
      <w:r>
        <w:t>-----16:00-----</w:t>
      </w:r>
    </w:p>
    <w:p>
      <w:r>
        <w:t>https://vignette.wikia.nocookie.net/kancolle/images/6/61/Z3-16.ogg/revision/latest?cb=20150322014900</w:t>
      </w:r>
    </w:p>
    <w:p>
      <w:r>
        <w:t>16時よ。疲れてきたなら、少し休みましょう。</w:t>
      </w:r>
    </w:p>
    <w:p>
      <w:r>
        <w:t>It's 16 o'clock.  If you're tired, let's go and have a break.</w:t>
      </w:r>
    </w:p>
    <w:p>
      <w:r>
        <w:t>-----17:00-----</w:t>
      </w:r>
    </w:p>
    <w:p>
      <w:r>
        <w:t>https://vignette.wikia.nocookie.net/kancolle/images/6/65/Z3-17.ogg/revision/latest?cb=20150322014910</w:t>
      </w:r>
    </w:p>
    <w:p>
      <w:r>
        <w:t>17時よ。大丈夫なの? ふぅん、そう。あまり無理をしてはだめ。</w:t>
      </w:r>
    </w:p>
    <w:p>
      <w:r>
        <w:t>It's 17 o'clock.  Are you doing well?  H~mm, I see.  Don't push yourself too hard.</w:t>
      </w:r>
    </w:p>
    <w:p>
      <w:r>
        <w:t>-----18:00-----</w:t>
      </w:r>
    </w:p>
    <w:p>
      <w:r>
        <w:t>https://vignette.wikia.nocookie.net/kancolle/images/6/6b/Z3-18.ogg/revision/latest?cb=20150322014916</w:t>
      </w:r>
    </w:p>
    <w:p>
      <w:r>
        <w:t>18時です。夕食の準備をしますね。</w:t>
      </w:r>
    </w:p>
    <w:p>
      <w:r>
        <w:t>It is 18 o'clock.  I'll prepare for dinner.</w:t>
      </w:r>
    </w:p>
    <w:p>
      <w:r>
        <w:t>-----19:00-----</w:t>
      </w:r>
    </w:p>
    <w:p>
      <w:r>
        <w:t>https://vignette.wikia.nocookie.net/kancolle/images/b/be/Z3-19.ogg/revision/latest?cb=20150322014922</w:t>
      </w:r>
    </w:p>
    <w:p>
      <w:r>
        <w:t>19時です。Ja、提督、夕食の用意ができました。</w:t>
      </w:r>
    </w:p>
    <w:p>
      <w:r>
        <w:t>It is 19 o'clock.  Yes, Admiral, all the preparation is complete.</w:t>
      </w:r>
    </w:p>
    <w:p>
      <w:r>
        <w:t>-----20:00-----</w:t>
      </w:r>
    </w:p>
    <w:p>
      <w:r>
        <w:t>https://vignette.wikia.nocookie.net/kancolle/images/5/54/Z3-20.ogg/revision/latest?cb=20150322014929</w:t>
      </w:r>
    </w:p>
    <w:p>
      <w:r>
        <w:t>20時よ。提督、コーヒーはいかが?</w:t>
      </w:r>
    </w:p>
    <w:p>
      <w:r>
        <w:t>It's 20 o'clock. Admiral, would you like some coffee?</w:t>
      </w:r>
    </w:p>
    <w:p>
      <w:r>
        <w:t>-----21:00-----</w:t>
      </w:r>
    </w:p>
    <w:p>
      <w:r>
        <w:t>https://vignette.wikia.nocookie.net/kancolle/images/4/41/Z3-21.ogg/revision/latest?cb=20150322014936</w:t>
      </w:r>
    </w:p>
    <w:p>
      <w:r>
        <w:t>21時よ。私あまり夜戦は好きではないので、そろそろ休みたいのですが。</w:t>
      </w:r>
    </w:p>
    <w:p>
      <w:r>
        <w:t>21 o'clock. I'm not particularly fond of night battles, I'd rather take a break around now.</w:t>
      </w:r>
    </w:p>
    <w:p>
      <w:r>
        <w:t>-----22:00-----</w:t>
      </w:r>
    </w:p>
    <w:p>
      <w:r>
        <w:t>https://vignette.wikia.nocookie.net/kancolle/images/8/84/Z3-22.ogg/revision/latest?cb=20150322014943</w:t>
      </w:r>
    </w:p>
    <w:p>
      <w:r>
        <w:t>22時です。明日に備えて、そろそろ失礼させていただきます。</w:t>
      </w:r>
    </w:p>
    <w:p>
      <w:r>
        <w:t>It is 22 o'clock.  To prepare for tomorrow, I shall be taking my leave shortly.</w:t>
      </w:r>
    </w:p>
    <w:p>
      <w:r>
        <w:t>-----23:00-----</w:t>
      </w:r>
    </w:p>
    <w:p>
      <w:r>
        <w:t>https://vignette.wikia.nocookie.net/kancolle/images/e/e8/Z3-23.ogg/revision/latest?cb=20150322014949</w:t>
      </w:r>
    </w:p>
    <w:p>
      <w:r>
        <w:t>23時よ。提督、Gute Nacht。</w:t>
      </w:r>
    </w:p>
    <w:p>
      <w:r>
        <w:t>It's 23 o'clock.  Good Night, Admiral.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