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-----Introduction-----</w:t>
      </w:r>
    </w:p>
    <w:p>
      <w:r>
        <w:t>https://vignette.wikia.nocookie.net/kancolle/images/3/36/Littorio-Introduction.ogg/revision/latest?cb=20150429015507</w:t>
      </w:r>
    </w:p>
    <w:p>
      <w:r>
        <w:t>Vittorio Veneto級戦艦 2番艦 リットリオです。火力と速度には自信があるの。よろしくお願いしますね。</w:t>
      </w:r>
    </w:p>
    <w:p>
      <w:r>
        <w:t>The second ship of the Vittorio Veneto-class battleships, Littorio. I have confidence in my speed and firepower. Nice to meet ya ~</w:t>
      </w:r>
    </w:p>
    <w:p>
      <w:r>
        <w:t>-----Italia-----</w:t>
      </w:r>
    </w:p>
    <w:p>
      <w:r>
        <w:t>https://vignette.wikia.nocookie.net/kancolle/images/e/e0/Italia-Introduction.ogg/revision/latest?cb=20150501160427</w:t>
      </w:r>
    </w:p>
    <w:p>
      <w:r>
        <w:t>Vittorio Veneto級戦艦 2番艦 リットリオ改め、イタリアです。よろしくお願いしますね</w:t>
      </w:r>
    </w:p>
    <w:p>
      <w:r>
        <w:t>I'm Italia, the second ship of the Vittori Veneto-class battleships and previously known as Littorio. Nice to meet ya ~</w:t>
      </w:r>
    </w:p>
    <w:p>
      <w:r>
        <w:t>-----Library-----</w:t>
      </w:r>
    </w:p>
    <w:p>
      <w:r>
        <w:t>https://vignette.wikia.nocookie.net/kancolle/images/c/c2/Littorio-Library.ogg/revision/latest?cb=20150429015508</w:t>
      </w:r>
    </w:p>
    <w:p>
      <w:r>
        <w:t>パスタの国で生まれました。ヴィットリオ・ヴェネト級戦艦2番艦、リットリオです。高速で兵装も充実した新鋭高速戦艦です。妹のローマ共々、どうぞよろしくお願い致します。</w:t>
      </w:r>
    </w:p>
    <w:p>
      <w:r>
        <w:t>I was born in the country of Pasta. Second ship of the Vittorio Veneto class battleship, Littorio.Armed with high speed armaments and a state-of-the-art fast battleship. I have my sister, Roma, with me. It's a pleasure to meet you.</w:t>
      </w:r>
    </w:p>
    <w:p>
      <w:r>
        <w:t>-----Italia-----</w:t>
      </w:r>
    </w:p>
    <w:p>
      <w:r>
        <w:t>https://vignette.wikia.nocookie.net/kancolle/images/4/42/Italia-Library.ogg/revision/latest?cb=20150501160315</w:t>
      </w:r>
    </w:p>
    <w:p>
      <w:r>
        <w:t>パスタの国で生まれました。ヴィットリオ・ヴェネト級戦艦2番艦、リットリオ改め、イタリアです。高速で兵装も充実した新鋭高速戦艦です。妹のローマ共々、どうぞよろしくお願い致します。</w:t>
      </w:r>
    </w:p>
    <w:p>
      <w:r>
        <w:t>I was born in the country of Pasta. Second ship of the Vittorio Veneto class battleship, formerly Littorio, Italia.Armed with high speed armaments and a state-of-the-art fast battleship. I have my sister, Roma, with me. It's a pleasure to meet you.</w:t>
      </w:r>
    </w:p>
    <w:p>
      <w:r>
        <w:t>-----Secretary 1-----</w:t>
      </w:r>
    </w:p>
    <w:p>
      <w:r>
        <w:t>https://vignette.wikia.nocookie.net/kancolle/images/1/15/Littorio-Secretary_1.ogg/revision/latest?cb=20150429015650</w:t>
      </w:r>
    </w:p>
    <w:p>
      <w:r>
        <w:t>Buon giorno!リットリオ、行けます!</w:t>
      </w:r>
    </w:p>
    <w:p>
      <w:r>
        <w:t>Buon giorno! Littorio, going!</w:t>
      </w:r>
    </w:p>
    <w:p>
      <w:r>
        <w:t>-----Italia-----</w:t>
      </w:r>
    </w:p>
    <w:p>
      <w:r>
        <w:t>https://vignette.wikia.nocookie.net/kancolle/images/3/36/Italia-Secretary_1.ogg/revision/latest?cb=20150501160459</w:t>
      </w:r>
    </w:p>
    <w:p>
      <w:r>
        <w:t>Buon giorno!イタリア、行けます!</w:t>
      </w:r>
    </w:p>
    <w:p>
      <w:r>
        <w:t>Buon giorno! Italia, going!</w:t>
      </w:r>
    </w:p>
    <w:p>
      <w:r>
        <w:t>-----Secretary 2-----</w:t>
      </w:r>
    </w:p>
    <w:p>
      <w:r>
        <w:t>https://vignette.wikia.nocookie.net/kancolle/images/f/f7/Littorio-Secretary_2.ogg/revision/latest?cb=20150429015650</w:t>
      </w:r>
    </w:p>
    <w:p>
      <w:r>
        <w:t>提督、リットリオをお呼びでしょうか?</w:t>
      </w:r>
    </w:p>
    <w:p>
      <w:r>
        <w:t>Admiral, did you call for Littorio?</w:t>
      </w:r>
    </w:p>
    <w:p>
      <w:r>
        <w:t>-----Italia-----</w:t>
      </w:r>
    </w:p>
    <w:p>
      <w:r>
        <w:t>https://vignette.wikia.nocookie.net/kancolle/images/b/b2/Italia-Secretary_2.ogg/revision/latest?cb=20150501160501</w:t>
      </w:r>
    </w:p>
    <w:p>
      <w:r>
        <w:t>提督、イタリアをお呼びでしょうか?</w:t>
      </w:r>
    </w:p>
    <w:p>
      <w:r>
        <w:t>Admiral, did you call for Italia?</w:t>
      </w:r>
    </w:p>
    <w:p>
      <w:r>
        <w:t>-----Secretary 3-----</w:t>
      </w:r>
    </w:p>
    <w:p>
      <w:r>
        <w:t>https://vignette.wikia.nocookie.net/kancolle/images/e/e7/Littorio-Secretary_3.ogg/revision/latest?cb=20150429015650</w:t>
      </w:r>
    </w:p>
    <w:p>
      <w:r>
        <w:t>これが日本の挨拶…!なんて…、なんて地中海的な!って、提督!もう、怒りますよ?</w:t>
      </w:r>
    </w:p>
    <w:p>
      <w:r>
        <w:t>Th-this is the Japanese way of greeting! S-such a Mediterranean Sea way! Wait, Admiral! I'm mad!</w:t>
      </w:r>
    </w:p>
    <w:p>
      <w:r>
        <w:t>-----Idle-----</w:t>
      </w:r>
    </w:p>
    <w:p>
      <w:r>
        <w:t>https://vignette.wikia.nocookie.net/kancolle/images/b/b0/Littorio-Idle.ogg/revision/latest?cb=20150429015507</w:t>
      </w:r>
    </w:p>
    <w:p>
      <w:r>
        <w:t>フリッツ…、フリッツX…。なんでしょう?頭の中に湧き起こるこの不思議な言葉は…提督、ご存じですか?…そうですか</w:t>
      </w:r>
    </w:p>
    <w:p>
      <w:r>
        <w:t>Fritz... Fritz X... Uhm...? Somehow, this strange word keep bursting up in my mind... Admiral, do you know about this? Oh, really...?</w:t>
      </w:r>
    </w:p>
    <w:p>
      <w:r>
        <w:t>-----Secretary Married-----</w:t>
      </w:r>
    </w:p>
    <w:p>
      <w:r>
        <w:t>https://vignette.wikia.nocookie.net/kancolle/images/5/5a/Littorio-Secretary_Married.ogg/revision/latest?cb=20150429015651</w:t>
      </w:r>
    </w:p>
    <w:p>
      <w:r>
        <w:t>提督、地中海風の美味しいパスタ、作ったんです。ご一緒にいかがですか?とっておきのワインもお持ちしますね。うふふっ♪</w:t>
      </w:r>
    </w:p>
    <w:p>
      <w:r>
        <w:t>Admiral, I made some delicious Mediterranean pasta. Would you like to join me? There's also wine as well, ufufu ♪</w:t>
      </w:r>
    </w:p>
    <w:p>
      <w:r>
        <w:t>-----Italia-----</w:t>
      </w:r>
    </w:p>
    <w:p>
      <w:r>
        <w:t>https://vignette.wikia.nocookie.net/kancolle/images/b/b4/Italia-Secretary_Married.ogg/revision/latest?cb=20151208105335</w:t>
      </w:r>
    </w:p>
    <w:p>
      <w:r>
        <w:t>提督、外国生まれの私を…これまで大切に育てて頂いて、本当に感謝しています!ありがとうございます!提督、いつまでも…出来る事なら…いつまでもご一緒に…</w:t>
      </w:r>
    </w:p>
    <w:p>
      <w:r>
        <w:t>Admiral, I'm truly grateful to you for having taken such good care of a foreigner like me until now. Thank you, admiral. If it is possible... I wish to always be by your side.</w:t>
      </w:r>
    </w:p>
    <w:p>
      <w:r>
        <w:t>-----Wedding-----</w:t>
      </w:r>
    </w:p>
    <w:p>
      <w:r>
        <w:t>https://vignette.wikia.nocookie.net/kancolle/images/2/28/Littorio-Wedding.ogg/revision/latest?cb=20150429015651</w:t>
      </w:r>
    </w:p>
    <w:p>
      <w:r>
        <w:t>提督、改まって何でしょうか?えっ、これを私に?本当に?あっ、ありがとうございます、提督…大切に、大切にします!</w:t>
      </w:r>
    </w:p>
    <w:p>
      <w:r>
        <w:t>Admiral, What's with this formality? Well, is this for me? Really? Oh, thank you very much, admiral... I'll take care... I'll take good care of this.</w:t>
      </w:r>
    </w:p>
    <w:p>
      <w:r>
        <w:t>-----Looking At Scores-----</w:t>
      </w:r>
    </w:p>
    <w:p>
      <w:r>
        <w:t>https://vignette.wikia.nocookie.net/kancolle/images/4/4a/Littorio-Looking_At_Scores.ogg/revision/latest?cb=20150429015508</w:t>
      </w:r>
    </w:p>
    <w:p>
      <w:r>
        <w:t>提督、情報確認ですね、お持ちします</w:t>
      </w:r>
    </w:p>
    <w:p>
      <w:r>
        <w:t>Admiral, time to confirm the report. I'll bring it to you.</w:t>
      </w:r>
    </w:p>
    <w:p>
      <w:r>
        <w:t>-----Joining A Fleet-----</w:t>
      </w:r>
    </w:p>
    <w:p>
      <w:r>
        <w:t>https://vignette.wikia.nocookie.net/kancolle/images/8/85/Littorio-Joining_A_Fleet.ogg/revision/latest?cb=20150429015507</w:t>
      </w:r>
    </w:p>
    <w:p>
      <w:r>
        <w:t>イタリアの本当の力、お見せします。戦艦、リットリオ、抜錨します!</w:t>
      </w:r>
    </w:p>
    <w:p>
      <w:r>
        <w:t>I will show you the true power of Italy! Battleship Littorio, going!</w:t>
      </w:r>
    </w:p>
    <w:p>
      <w:r>
        <w:t>-----Italia-----</w:t>
      </w:r>
    </w:p>
    <w:p>
      <w:r>
        <w:t>https://vignette.wikia.nocookie.net/kancolle/images/c/c4/Italia-Joining_A_Fleet.ogg/revision/latest?cb=20150501160659</w:t>
      </w:r>
    </w:p>
    <w:p>
      <w:r>
        <w:t>わたし達の本当の力、お見せします。戦艦、イタリア、抜錨です!</w:t>
      </w:r>
    </w:p>
    <w:p>
      <w:r>
        <w:t>I will show you the true power of shipgirls! Battleship Italia, going!</w:t>
      </w:r>
    </w:p>
    <w:p>
      <w:r>
        <w:t>-----Equipment 1-----</w:t>
      </w:r>
    </w:p>
    <w:p>
      <w:r>
        <w:t>https://vignette.wikia.nocookie.net/kancolle/images/d/dc/Littorio-Equipment_1.ogg/revision/latest?cb=20150429015506</w:t>
      </w:r>
    </w:p>
    <w:p>
      <w:r>
        <w:t>Grazie!助かります</w:t>
      </w:r>
    </w:p>
    <w:p>
      <w:r>
        <w:t>Thanks! That'll help.</w:t>
      </w:r>
    </w:p>
    <w:p>
      <w:r>
        <w:t>-----Equipment 2-----</w:t>
      </w:r>
    </w:p>
    <w:p>
      <w:r>
        <w:t>https://vignette.wikia.nocookie.net/kancolle/images/f/ff/Littorio-Equipment_2.ogg/revision/latest?cb=20150429015507</w:t>
      </w:r>
    </w:p>
    <w:p>
      <w:r>
        <w:t>これならローマにも負けませんね!うふふ</w:t>
      </w:r>
    </w:p>
    <w:p>
      <w:r>
        <w:t>With this, I won't lose to Roma! Ufufu.</w:t>
      </w:r>
    </w:p>
    <w:p>
      <w:r>
        <w:t>-----Equipment 3-----</w:t>
      </w:r>
    </w:p>
    <w:p>
      <w:r>
        <w:t>https://vignette.wikia.nocookie.net/kancolle/images/f/ff/Littorio-Equipment_3.ogg/revision/latest?cb=20150429015507</w:t>
      </w:r>
    </w:p>
    <w:p>
      <w:r>
        <w:t>あらぁ?いいですねぇ。いいと思います</w:t>
      </w:r>
    </w:p>
    <w:p>
      <w:r>
        <w:t>Ara. I think this is good.</w:t>
      </w:r>
    </w:p>
    <w:p>
      <w:r>
        <w:t>-----Supply-----</w:t>
      </w:r>
    </w:p>
    <w:p>
      <w:r>
        <w:t>https://vignette.wikia.nocookie.net/kancolle/images/0/0d/Littorio-Supply.ogg/revision/latest?cb=20150429015651</w:t>
      </w:r>
    </w:p>
    <w:p>
      <w:r>
        <w:t>美味しいパスタ、食べたいですね</w:t>
      </w:r>
    </w:p>
    <w:p>
      <w:r>
        <w:t>I wanna eat delicious pasta...</w:t>
      </w:r>
    </w:p>
    <w:p>
      <w:r>
        <w:t>-----Italia-----</w:t>
      </w:r>
    </w:p>
    <w:p>
      <w:r>
        <w:t>https://vignette.wikia.nocookie.net/kancolle/images/8/8b/Italia-Supply.ogg/revision/latest?cb=20150501160532</w:t>
      </w:r>
    </w:p>
    <w:p>
      <w:r>
        <w:t>もしかして少し、太ったかしら…。パスタ、控えたほうがいいかな…</w:t>
      </w:r>
    </w:p>
    <w:p>
      <w:r>
        <w:t>I think I'm getting fat... I should refrain from eating pasta...</w:t>
      </w:r>
    </w:p>
    <w:p>
      <w:r>
        <w:t>-----Docking Minor-----</w:t>
      </w:r>
    </w:p>
    <w:p>
      <w:r>
        <w:t>https://vignette.wikia.nocookie.net/kancolle/images/5/52/Littorio-Docking_Minor.ogg/revision/latest?cb=20150429015506</w:t>
      </w:r>
    </w:p>
    <w:p>
      <w:r>
        <w:t>すみません。少しダメージをうけました。ドック入りしますね</w:t>
      </w:r>
    </w:p>
    <w:p>
      <w:r>
        <w:t>I'm sorry. I've sustained some damage. I'll go to the dock.</w:t>
      </w:r>
    </w:p>
    <w:p>
      <w:r>
        <w:t>-----Docking Major-----</w:t>
      </w:r>
    </w:p>
    <w:p>
      <w:r>
        <w:t>https://vignette.wikia.nocookie.net/kancolle/images/b/b8/Littorio-Docking_Major.ogg/revision/latest?cb=20150429015506</w:t>
      </w:r>
    </w:p>
    <w:p>
      <w:r>
        <w:t>申し訳ありません。少し、本格的にドック入りします。ごめんなさい</w:t>
      </w:r>
    </w:p>
    <w:p>
      <w:r>
        <w:t>I'm truly sorry. I need the dock for real this time. I'm sorry.</w:t>
      </w:r>
    </w:p>
    <w:p>
      <w:r>
        <w:t>-----Construction-----</w:t>
      </w:r>
    </w:p>
    <w:p>
      <w:r>
        <w:t>https://vignette.wikia.nocookie.net/kancolle/images/4/47/Littorio-Construction.ogg/revision/latest?cb=20150429015506</w:t>
      </w:r>
    </w:p>
    <w:p>
      <w:r>
        <w:t>提督、新たな艦が戦列に加わりました</w:t>
      </w:r>
    </w:p>
    <w:p>
      <w:r>
        <w:t>Admiral, a new ship is ready to be added to the battle line.</w:t>
      </w:r>
    </w:p>
    <w:p>
      <w:r>
        <w:t>-----Returning From Sortie-----</w:t>
      </w:r>
    </w:p>
    <w:p>
      <w:r>
        <w:t>https://vignette.wikia.nocookie.net/kancolle/images/0/0b/Littorio-Returning_From_Sortie.ogg/revision/latest?cb=20150429015509</w:t>
      </w:r>
    </w:p>
    <w:p>
      <w:r>
        <w:t>艦隊が無事戻りました。皆さん、大変お疲れ様でした</w:t>
      </w:r>
    </w:p>
    <w:p>
      <w:r>
        <w:t>The fleet have returned safely. Good work everyone!</w:t>
      </w:r>
    </w:p>
    <w:p>
      <w:r>
        <w:t>-----Starting A Sortie-----</w:t>
      </w:r>
    </w:p>
    <w:p>
      <w:r>
        <w:t>https://vignette.wikia.nocookie.net/kancolle/images/9/9e/Littorio-Starting_A_Sortie.ogg/revision/latest?cb=20150429015650</w:t>
      </w:r>
    </w:p>
    <w:p>
      <w:r>
        <w:t>ローマ?置いて行くわよ?戦艦リットリオ、出撃します!</w:t>
      </w:r>
    </w:p>
    <w:p>
      <w:r>
        <w:t>Roma? I'm gonna leave you behind. Battleship Littorio, going!</w:t>
      </w:r>
    </w:p>
    <w:p>
      <w:r>
        <w:t>-----Italia-----</w:t>
      </w:r>
    </w:p>
    <w:p>
      <w:r>
        <w:t>https://vignette.wikia.nocookie.net/kancolle/images/d/d5/Italia-Starting_A_Sortie.ogg/revision/latest?cb=20150501160710</w:t>
      </w:r>
    </w:p>
    <w:p>
      <w:r>
        <w:t>ローマ?大丈夫ね?よーし!戦艦イタリア、出撃します!</w:t>
      </w:r>
    </w:p>
    <w:p>
      <w:r>
        <w:t>Roma, are you alright? Okay! Battleship Italia, going!</w:t>
      </w:r>
    </w:p>
    <w:p>
      <w:r>
        <w:t>-----Battle Start-----</w:t>
      </w:r>
    </w:p>
    <w:p>
      <w:r>
        <w:t>https://vignette.wikia.nocookie.net/kancolle/images/8/87/Littorio-Battle_Start.ogg/revision/latest?cb=20150429015505</w:t>
      </w:r>
    </w:p>
    <w:p>
      <w:r>
        <w:t>敵艦発見!砲戦用意。いよいよ、実践ですね</w:t>
      </w:r>
    </w:p>
    <w:p>
      <w:r>
        <w:t>Enemy fleet spotted! Prepare to fire! At last, it's a real fight.</w:t>
      </w:r>
    </w:p>
    <w:p>
      <w:r>
        <w:t>-----Attack-----</w:t>
      </w:r>
    </w:p>
    <w:p>
      <w:r>
        <w:t>https://vignette.wikia.nocookie.net/kancolle/images/6/66/Littorio-Attack.ogg/revision/latest?cb=20150429015505</w:t>
      </w:r>
    </w:p>
    <w:p>
      <w:r>
        <w:t>一番、二番主砲…狙え。…今よ!撃て!</w:t>
      </w:r>
    </w:p>
    <w:p>
      <w:r>
        <w:t>Turret number one, number two, aiming...Fire, now!</w:t>
      </w:r>
    </w:p>
    <w:p>
      <w:r>
        <w:t>-----Night Battle-----</w:t>
      </w:r>
    </w:p>
    <w:p>
      <w:r>
        <w:t>https://vignette.wikia.nocookie.net/kancolle/images/0/02/Littorio-Night_Battle.ogg/revision/latest?cb=20150429015509</w:t>
      </w:r>
    </w:p>
    <w:p>
      <w:r>
        <w:t>夜の戦いですね。やってみましょう!このリットリオに続いてください</w:t>
      </w:r>
    </w:p>
    <w:p>
      <w:r>
        <w:t>It's a night battle. Let's do it. Please follow Littorio</w:t>
      </w:r>
    </w:p>
    <w:p>
      <w:r>
        <w:t>-----Italia-----</w:t>
      </w:r>
    </w:p>
    <w:p>
      <w:r>
        <w:t>https://vignette.wikia.nocookie.net/kancolle/images/7/78/Italia-Night_Battle.ogg/revision/latest?cb=20150501160723</w:t>
      </w:r>
    </w:p>
    <w:p>
      <w:r>
        <w:t>夜の戦いも・・・わたし、負けません!このイタリアに続いてください!</w:t>
      </w:r>
    </w:p>
    <w:p>
      <w:r>
        <w:t>I won't lose in night battle! Please follow Italia!</w:t>
      </w:r>
    </w:p>
    <w:p>
      <w:r>
        <w:t>-----Night Attack-----</w:t>
      </w:r>
    </w:p>
    <w:p>
      <w:r>
        <w:t>https://vignette.wikia.nocookie.net/kancolle/images/e/e6/Littorio-Night_Attack.ogg/revision/latest?cb=20150429015509</w:t>
      </w:r>
    </w:p>
    <w:p>
      <w:r>
        <w:t>これが主力艦同士の艦隊戦...そうなのね、これが...</w:t>
      </w:r>
    </w:p>
    <w:p>
      <w:r>
        <w:t>This is the same fleet battle we're into... That's right, this is...</w:t>
      </w:r>
    </w:p>
    <w:p>
      <w:r>
        <w:t>-----MVP-----</w:t>
      </w:r>
    </w:p>
    <w:p>
      <w:r>
        <w:t>https://vignette.wikia.nocookie.net/kancolle/images/7/76/Littorio-MVP.ogg/revision/latest?cb=20150429015509</w:t>
      </w:r>
    </w:p>
    <w:p>
      <w:r>
        <w:t>えっ、リットリオが一番ですか…?いやだ、ありがとうございます!少し、照れますね</w:t>
      </w:r>
    </w:p>
    <w:p>
      <w:r>
        <w:t>Eh? Littorio is number one? Wah, thank you. I feel embarrassed.</w:t>
      </w:r>
    </w:p>
    <w:p>
      <w:r>
        <w:t>-----Italia-----</w:t>
      </w:r>
    </w:p>
    <w:p>
      <w:r>
        <w:t>https://vignette.wikia.nocookie.net/kancolle/images/4/4d/Italia-MVP.ogg/revision/latest?cb=20150501160737</w:t>
      </w:r>
    </w:p>
    <w:p>
      <w:r>
        <w:t>イタリアが一番なんですか…?いやだ、ありがとうございます!嬉しいですね!</w:t>
      </w:r>
    </w:p>
    <w:p>
      <w:r>
        <w:t>Italia is number one...? Wah, thanks you! I'm happy.</w:t>
      </w:r>
    </w:p>
    <w:p>
      <w:r>
        <w:t>-----Minor Damage 1-----</w:t>
      </w:r>
    </w:p>
    <w:p>
      <w:r>
        <w:t>https://vignette.wikia.nocookie.net/kancolle/images/3/31/Littorio-Minor_Damage_1.ogg/revision/latest?cb=20150429015508</w:t>
      </w:r>
    </w:p>
    <w:p>
      <w:r>
        <w:t>きゃぁ!…や、やられたの?</w:t>
      </w:r>
    </w:p>
    <w:p>
      <w:r>
        <w:t>Kya! I'm hit?</w:t>
      </w:r>
    </w:p>
    <w:p>
      <w:r>
        <w:t>-----Minor Damage 2-----</w:t>
      </w:r>
    </w:p>
    <w:p>
      <w:r>
        <w:t>https://vignette.wikia.nocookie.net/kancolle/images/f/fd/Littorio-Minor_Damage_2.ogg/revision/latest?cb=20150429015509</w:t>
      </w:r>
    </w:p>
    <w:p>
      <w:r>
        <w:t>きゃぁ!…やだ、当ててくるのね</w:t>
      </w:r>
    </w:p>
    <w:p>
      <w:r>
        <w:t>Kya! N-No, their shell hit!</w:t>
      </w:r>
    </w:p>
    <w:p>
      <w:r>
        <w:t>-----Major Damage-----</w:t>
      </w:r>
    </w:p>
    <w:p>
      <w:r>
        <w:t>https://vignette.wikia.nocookie.net/kancolle/images/3/3e/Littorio-Major_Damage.ogg/revision/latest?cb=20150429015508</w:t>
      </w:r>
    </w:p>
    <w:p>
      <w:r>
        <w:t>くぅ…、かなりのダメージが…。でもリットリオ、このぐらいでは…沈みは、しません!</w:t>
      </w:r>
    </w:p>
    <w:p>
      <w:r>
        <w:t>Uuu... I'm fairly beaten... But Littorio... won't sink... with just this...</w:t>
      </w:r>
    </w:p>
    <w:p>
      <w:r>
        <w:t>-----Sunk-----</w:t>
      </w:r>
    </w:p>
    <w:p>
      <w:r>
        <w:t>https://vignette.wikia.nocookie.net/kancolle/images/a/a3/Littorio-Sunk.ogg/revision/latest?cb=20150429015651</w:t>
      </w:r>
    </w:p>
    <w:p>
      <w:r>
        <w:t>私もう…沈むのですね…ローマ…あなたは…今度は…ゆっくり来るのよ…お休み…なさい…</w:t>
      </w:r>
    </w:p>
    <w:p>
      <w:r>
        <w:t>I'm... going to sink right...? Roma... this time... you can take it easy to come here...  good... night...</w:t>
      </w:r>
    </w:p>
    <w:p>
      <w:r>
        <w:t>-----00:00-----</w:t>
      </w:r>
    </w:p>
    <w:p>
      <w:r>
        <w:t>https://vignette.wikia.nocookie.net/kancolle/images/f/fe/Italia-00.ogg/revision/latest?cb=20150501151930</w:t>
      </w:r>
    </w:p>
    <w:p>
      <w:r>
        <w:t>提督、日付が変わりました。本日はわたしが、お側で時刻をお知らせしますね。うふふっ</w:t>
      </w:r>
    </w:p>
    <w:p>
      <w:r>
        <w:t>Admiral, the date has changed. Today, I will be announcing the time with you. Ufufu.</w:t>
      </w:r>
    </w:p>
    <w:p>
      <w:r>
        <w:t>-----01:00-----</w:t>
      </w:r>
    </w:p>
    <w:p>
      <w:r>
        <w:t>https://vignette.wikia.nocookie.net/kancolle/images/c/c5/Italia-01.ogg/revision/latest?cb=20150501151931</w:t>
      </w:r>
    </w:p>
    <w:p>
      <w:r>
        <w:t>マルヒト…マルマル。提督、お疲れですか?ワイン、お持ちします?</w:t>
      </w:r>
    </w:p>
    <w:p>
      <w:r>
        <w:t>1:00... AM. Are you tired admiral? Shall I bring you some wine?</w:t>
      </w:r>
    </w:p>
    <w:p>
      <w:r>
        <w:t>-----02:00-----</w:t>
      </w:r>
    </w:p>
    <w:p>
      <w:r>
        <w:t>https://vignette.wikia.nocookie.net/kancolle/images/9/9e/Italia-02.ogg/revision/latest?cb=20150501151936</w:t>
      </w:r>
    </w:p>
    <w:p>
      <w:r>
        <w:t>マルフタ…マルマル。ここの夜は少し冷えますね。提督、大丈夫ですか?</w:t>
      </w:r>
    </w:p>
    <w:p>
      <w:r>
        <w:t>2:00... AM. The night here is a bit colder. Are you okay admiral?</w:t>
      </w:r>
    </w:p>
    <w:p>
      <w:r>
        <w:t>-----03:00-----</w:t>
      </w:r>
    </w:p>
    <w:p>
      <w:r>
        <w:t>https://vignette.wikia.nocookie.net/kancolle/images/0/05/Italia-03.ogg/revision/latest?cb=20150501151941</w:t>
      </w:r>
    </w:p>
    <w:p>
      <w:r>
        <w:t>マルサン…マルマル。ふぁー…あっ、ごめんなさい、提督。ホットワインでも、お作りしましょうか?身体が温まりますよ</w:t>
      </w:r>
    </w:p>
    <w:p>
      <w:r>
        <w:t>3:00... AM. *fuah* Ah, I'm sorry. Shall I make something like mulled wine, admiral? It will warm you up.</w:t>
      </w:r>
    </w:p>
    <w:p>
      <w:r>
        <w:t>-----04:00-----</w:t>
      </w:r>
    </w:p>
    <w:p>
      <w:r>
        <w:t>https://vignette.wikia.nocookie.net/kancolle/images/5/59/Italia-04.ogg/revision/latest?cb=20150501151946</w:t>
      </w:r>
    </w:p>
    <w:p>
      <w:r>
        <w:t>マルヨン、マルマル。そろそろ朝ですね。夜明け前…なんだか気持ちいい…</w:t>
      </w:r>
    </w:p>
    <w:p>
      <w:r>
        <w:t>4:00 AM. Morning is coming. This feeling before dawn... is nice...</w:t>
      </w:r>
    </w:p>
    <w:p>
      <w:r>
        <w:t>-----05:00-----</w:t>
      </w:r>
    </w:p>
    <w:p>
      <w:r>
        <w:t>https://vignette.wikia.nocookie.net/kancolle/images/b/b7/Italia-05.ogg/revision/latest?cb=20150501152000</w:t>
      </w:r>
    </w:p>
    <w:p>
      <w:r>
        <w:t>マルゴー、マルマル。提督、ボンジョールノ!そろそろ皆さん、起こしてきますね</w:t>
      </w:r>
    </w:p>
    <w:p>
      <w:r>
        <w:t>5:00 AM. Buon giorno, Admiral! I'm about to wake the others!</w:t>
      </w:r>
    </w:p>
    <w:p>
      <w:r>
        <w:t>-----06:00-----</w:t>
      </w:r>
    </w:p>
    <w:p>
      <w:r>
        <w:t>https://vignette.wikia.nocookie.net/kancolle/images/7/75/Italia-06.ogg/revision/latest?cb=20150501152004</w:t>
      </w:r>
    </w:p>
    <w:p>
      <w:r>
        <w:t>マルロク、マルマル。んー、気持ちのいい朝ですね。ご朝食は何になさいます?</w:t>
      </w:r>
    </w:p>
    <w:p>
      <w:r>
        <w:t>6:00 AM. Yup, it's a wonderful morning. What do you want for breakfast?</w:t>
      </w:r>
    </w:p>
    <w:p>
      <w:r>
        <w:t>-----07:00-----</w:t>
      </w:r>
    </w:p>
    <w:p>
      <w:r>
        <w:t>https://vignette.wikia.nocookie.net/kancolle/images/7/72/Italia-07.ogg/revision/latest?cb=20150501152010</w:t>
      </w:r>
    </w:p>
    <w:p>
      <w:r>
        <w:t>マルナナ…マルマル。提督、今朝の朝食は、クロワッサンとミルクたっぷりのカフェラッテをご用意しました。召し上がれ</w:t>
      </w:r>
    </w:p>
    <w:p>
      <w:r>
        <w:t>7:00... AM. Admiral, today I have prepared croissant with caffe latte. Please dig in.</w:t>
      </w:r>
    </w:p>
    <w:p>
      <w:r>
        <w:t>-----08:00-----</w:t>
      </w:r>
    </w:p>
    <w:p>
      <w:r>
        <w:t>https://vignette.wikia.nocookie.net/kancolle/images/a/ad/Italia-08.ogg/revision/latest?cb=20150501152014</w:t>
      </w:r>
    </w:p>
    <w:p>
      <w:r>
        <w:t>マルハチ…マルマル。提督、そろそろ艦隊運用を始めましょう。まずは、遠征の指示からでよろしいでしょうか?</w:t>
      </w:r>
    </w:p>
    <w:p>
      <w:r>
        <w:t>8:00... AM. Admiral, it's about time for the fleet's operation. Shall we start with some expeditions?</w:t>
      </w:r>
    </w:p>
    <w:p>
      <w:r>
        <w:t>-----09:00-----</w:t>
      </w:r>
    </w:p>
    <w:p>
      <w:r>
        <w:t>https://vignette.wikia.nocookie.net/kancolle/images/5/5f/Italia-09.ogg/revision/latest?cb=20150501152017</w:t>
      </w:r>
    </w:p>
    <w:p>
      <w:r>
        <w:t>マルキュー、マルマル。ふぅ…、ローマはちゃんとやってるかしら?</w:t>
      </w:r>
    </w:p>
    <w:p>
      <w:r>
        <w:t>9:00 AM. Fu~ I wonder, is Roma doing fine?</w:t>
      </w:r>
    </w:p>
    <w:p>
      <w:r>
        <w:t>-----10:00-----</w:t>
      </w:r>
    </w:p>
    <w:p>
      <w:r>
        <w:t>https://vignette.wikia.nocookie.net/kancolle/images/d/da/Italia-10.ogg/revision/latest?cb=20150501152023</w:t>
      </w:r>
    </w:p>
    <w:p>
      <w:r>
        <w:t>ヒトマル、マルマル。…ああ!ドイツの娘達もこの艦隊に?そうですか…そう</w:t>
      </w:r>
    </w:p>
    <w:p>
      <w:r>
        <w:t>10:00 AM. Ah! Those German shipgirls are also here? Really...</w:t>
      </w:r>
    </w:p>
    <w:p>
      <w:r>
        <w:t>-----11:00-----</w:t>
      </w:r>
    </w:p>
    <w:p>
      <w:r>
        <w:t>https://vignette.wikia.nocookie.net/kancolle/images/6/65/Italia-11.ogg/revision/latest?cb=20150501152026</w:t>
      </w:r>
    </w:p>
    <w:p>
      <w:r>
        <w:t>ヒトヒト、マルマル。提督、もうすぐお昼ですね。何になさいますか?</w:t>
      </w:r>
    </w:p>
    <w:p>
      <w:r>
        <w:t>11:00 AM. It's about time for lunch admiral. What shall we have?</w:t>
      </w:r>
    </w:p>
    <w:p>
      <w:r>
        <w:t>-----12:00-----</w:t>
      </w:r>
    </w:p>
    <w:p>
      <w:r>
        <w:t>https://vignette.wikia.nocookie.net/kancolle/images/6/67/Italia-12.ogg/revision/latest?cb=20150501152031</w:t>
      </w:r>
    </w:p>
    <w:p>
      <w:r>
        <w:t>ヒトフタ、マルマル。プリモ・ピアットは、魚介のパスタ。セコンドはお肉。コントルノも大切ですね。ワインは、赤でいいかしら?</w:t>
      </w:r>
    </w:p>
    <w:p>
      <w:r>
        <w:t>12:00 PM. For today's primo piatto we have seafood pasta. For secondo we have meat. Contorno is important too. As for wine... is red wine ok?</w:t>
      </w:r>
    </w:p>
    <w:p>
      <w:r>
        <w:t>-----13:00-----</w:t>
      </w:r>
    </w:p>
    <w:p>
      <w:r>
        <w:t>https://vignette.wikia.nocookie.net/kancolle/images/d/d6/Italia-13.ogg/revision/latest?cb=20150501152034</w:t>
      </w:r>
    </w:p>
    <w:p>
      <w:r>
        <w:t>ヒトサン…マルマル。えー…お昼、多すぎましたか?すみません。では、夜は少し控えめにしますね</w:t>
      </w:r>
    </w:p>
    <w:p>
      <w:r>
        <w:t>13:00... PM. Eh... That's too much for lunch? I'm sorry. I'll reduce the amount of food in our dinner.</w:t>
      </w:r>
    </w:p>
    <w:p>
      <w:r>
        <w:t>-----14:00-----</w:t>
      </w:r>
    </w:p>
    <w:p>
      <w:r>
        <w:t>https://vignette.wikia.nocookie.net/kancolle/images/3/3c/Italia-14.ogg/revision/latest?cb=20150501152038</w:t>
      </w:r>
    </w:p>
    <w:p>
      <w:r>
        <w:t>ヒトヨン、マルマル。さぁ、午後も頑張ってまいりましょう!どの海域へ艦隊を出撃させましょうか?やはり西方?</w:t>
      </w:r>
    </w:p>
    <w:p>
      <w:r>
        <w:t>14:00 PM. Well, let us give our best this afternoon! Which area shall our fleet advance? Western?</w:t>
      </w:r>
    </w:p>
    <w:p>
      <w:r>
        <w:t>-----15:00-----</w:t>
      </w:r>
    </w:p>
    <w:p>
      <w:r>
        <w:t>https://vignette.wikia.nocookie.net/kancolle/images/c/ca/Italia-15.ogg/revision/latest?cb=20150501152043</w:t>
      </w:r>
    </w:p>
    <w:p>
      <w:r>
        <w:t>ヒトゴー…マルマル。日本の高速戦艦もいいですね。いいと思います</w:t>
      </w:r>
    </w:p>
    <w:p>
      <w:r>
        <w:t>15:00... PM. The Japanese's fast battleship is not bad. They're wonderful.</w:t>
      </w:r>
    </w:p>
    <w:p>
      <w:r>
        <w:t>-----16:00-----</w:t>
      </w:r>
    </w:p>
    <w:p>
      <w:r>
        <w:t>https://vignette.wikia.nocookie.net/kancolle/images/a/aa/Italia-16.ogg/revision/latest?cb=20150501152051</w:t>
      </w:r>
    </w:p>
    <w:p>
      <w:r>
        <w:t>ヒトロク…マルマル。あの戦艦、芸術的な上部構造物…。艦橋はアートですね</w:t>
      </w:r>
    </w:p>
    <w:p>
      <w:r>
        <w:t>16:00... PM. That battleship... has such an artistic superstructure... Her bridge is a work of art.</w:t>
      </w:r>
    </w:p>
    <w:p>
      <w:r>
        <w:t>-----17:00-----</w:t>
      </w:r>
    </w:p>
    <w:p>
      <w:r>
        <w:t>https://vignette.wikia.nocookie.net/kancolle/images/2/22/Italia-17.ogg/revision/latest?cb=20150501152056</w:t>
      </w:r>
    </w:p>
    <w:p>
      <w:r>
        <w:t>ヒトナナ…マルマル。提督、日本の夕日も綺麗ですね。地中海も、綺麗なんですよ?</w:t>
      </w:r>
    </w:p>
    <w:p>
      <w:r>
        <w:t>17:00... PM. Admiral, the sunset in Japan is beautiful. It's the same in Mediterranean Sea too.</w:t>
      </w:r>
    </w:p>
    <w:p>
      <w:r>
        <w:t>-----18:00-----</w:t>
      </w:r>
    </w:p>
    <w:p>
      <w:r>
        <w:t>https://vignette.wikia.nocookie.net/kancolle/images/e/e1/Italia-18.ogg/revision/latest?cb=20150501152105</w:t>
      </w:r>
    </w:p>
    <w:p>
      <w:r>
        <w:t>ヒトハチ…マルマル。さぁ、そろそろ夕食の準備を致しますね。今晩のワインは、赤白どちらになさいます?夜は、白からかしら?</w:t>
      </w:r>
    </w:p>
    <w:p>
      <w:r>
        <w:t>18:00... PM. Well, it's about time to prepare for dinner. Which wine shall we have? White wine or red wine? Shall we go with white wine then?</w:t>
      </w:r>
    </w:p>
    <w:p>
      <w:r>
        <w:t>-----19:00-----</w:t>
      </w:r>
    </w:p>
    <w:p>
      <w:r>
        <w:t>https://vignette.wikia.nocookie.net/kancolle/images/9/93/Italia-19.ogg/revision/latest?cb=20150501152111</w:t>
      </w:r>
    </w:p>
    <w:p>
      <w:r>
        <w:t>ヒトキュー、マルマル。お夕食お持ちしますね。ゆっくりと召し上がれ!ワインもどうぞ。まぁ!素敵な飲みっぷりです</w:t>
      </w:r>
    </w:p>
    <w:p>
      <w:r>
        <w:t>19:00 PM. I've brought you dinner, please dig in! Also here's your wine. Whoa! What a wonderful way of drinking</w:t>
      </w:r>
    </w:p>
    <w:p>
      <w:r>
        <w:t>-----20:00-----</w:t>
      </w:r>
    </w:p>
    <w:p>
      <w:r>
        <w:t>https://vignette.wikia.nocookie.net/kancolle/images/f/fe/Italia-20.ogg/revision/latest?cb=20150501152115</w:t>
      </w:r>
    </w:p>
    <w:p>
      <w:r>
        <w:t>フタマルマルマル。提督、次は赤を開けますね。ええっと…どれにしようかしら…あっ、チーズとドルチェは何になさいます?</w:t>
      </w:r>
    </w:p>
    <w:p>
      <w:r>
        <w:t>20:00 PM. Admiral, I shall open the red wine next. Uhm... which one should I open... Ah! Do you like cheese? Or dolce?</w:t>
      </w:r>
    </w:p>
    <w:p>
      <w:r>
        <w:t>-----21:00-----</w:t>
      </w:r>
    </w:p>
    <w:p>
      <w:r>
        <w:t>https://vignette.wikia.nocookie.net/kancolle/images/3/38/Italia-21.ogg/revision/latest?cb=20150501152124</w:t>
      </w:r>
    </w:p>
    <w:p>
      <w:r>
        <w:t>フタヒト、マルマル。提督、お強いですね。夕食も平らげて頂いて、私も作りし甲斐があります。いいと思います</w:t>
      </w:r>
    </w:p>
    <w:p>
      <w:r>
        <w:t>21:00 PM. Admiral, you're good. I'm happy to be worthy of making all those food you have eaten.</w:t>
      </w:r>
    </w:p>
    <w:p>
      <w:r>
        <w:t>-----22:00-----</w:t>
      </w:r>
    </w:p>
    <w:p>
      <w:r>
        <w:t>https://vignette.wikia.nocookie.net/kancolle/images/6/6f/Italia-22.ogg/revision/latest?cb=20150501152129</w:t>
      </w:r>
    </w:p>
    <w:p>
      <w:r>
        <w:t>フタフタ…マルマル。少し、ローマの様子が気になりますね。…提督、少しだけ席を外しますね。すみません</w:t>
      </w:r>
    </w:p>
    <w:p>
      <w:r>
        <w:t>22:00... PM. I'm a little worried about Roma... I'm sorry Admiral. I will check on her.</w:t>
      </w:r>
    </w:p>
    <w:p>
      <w:r>
        <w:t>-----23:00-----</w:t>
      </w:r>
    </w:p>
    <w:p>
      <w:r>
        <w:t>https://vignette.wikia.nocookie.net/kancolle/images/a/a4/Italia-23.ogg/revision/latest?cb=20150501152134</w:t>
      </w:r>
    </w:p>
    <w:p>
      <w:r>
        <w:t>フタサン、マルマル。大丈夫、ローマも元気にやってるみたい。わたし、少し心配性なんでしょうか?すみません</w:t>
      </w:r>
    </w:p>
    <w:p>
      <w:r>
        <w:t>23:00 PM. Don't worry, Roma is doing fine. Am I worrying too much? I'm sorry.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