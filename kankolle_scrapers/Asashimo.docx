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https://vignette.wikia.nocookie.net/kancolle/images/4/47/Asashimo-Introduction.ogg/revision/latest?cb=20150310212419</w:t>
      </w:r>
    </w:p>
    <w:p>
      <w:r>
        <w:t>よぉ!あたいは夕雲型駆逐艦十六番艦の朝霜さ。覚えといてよ、忘れんなよ…なぁ!</w:t>
      </w:r>
    </w:p>
    <w:p>
      <w:r>
        <w:t>Yo! I'm Asashimo, 16th Destroyer of the Yuugumo Class. Please remember. Don't forget about me... ok?</w:t>
      </w:r>
    </w:p>
    <w:p>
      <w:r>
        <w:t>-----Kai-----</w:t>
      </w:r>
    </w:p>
    <w:p>
      <w:r>
        <w:t>https://vignette.wikia.nocookie.net/kancolle/images/e/eb/AsashimoKai-Introduction.ogg/revision/latest?cb=20150911070624</w:t>
      </w:r>
    </w:p>
    <w:p>
      <w:r>
        <w:t>よお! 夕雲型駆逐艦、十六番艦の朝霜。いつでも出撃できるぜ。まだまだ暴れよう! …なぁ! 司令!</w:t>
      </w:r>
    </w:p>
    <w:p>
      <w:r>
        <w:t>Yo! It's the 16th Destroyer of the Yuugumo class, Asashimo. Always ready, never stop rampaging! Eh commander?</w:t>
      </w:r>
    </w:p>
    <w:p>
      <w:r>
        <w:t>-----Kai Ni-----</w:t>
      </w:r>
    </w:p>
    <w:p>
      <w:r>
        <w:t>https://vignette.wikia.nocookie.net/kancolle/images/4/41/Ship_Voice_Asashimo_Kai_Ni_Introduction.ogg/revision/latest?cb=20191025184436</w:t>
      </w:r>
    </w:p>
    <w:p>
      <w:r>
        <w:t>?</w:t>
      </w:r>
    </w:p>
    <w:p/>
    <w:p>
      <w:r>
        <w:t>-----Library-----</w:t>
      </w:r>
    </w:p>
    <w:p>
      <w:r>
        <w:t>https://vignette.wikia.nocookie.net/kancolle/images/4/4d/Asashimo-Library.ogg/revision/latest?cb=20150310212425</w:t>
      </w:r>
    </w:p>
    <w:p>
      <w:r>
        <w:t>あたいは夕雲型駆逐艦、その十六番艦、朝霜さ。よーく覚えとくんだよ。戦況が悪化した頃にデビューしたんだ。でも、その末期の戦線を、文字通り縦横無尽に駆けまわったぜ。やるだけ…やったさ!</w:t>
      </w:r>
    </w:p>
    <w:p>
      <w:r>
        <w:t>I'm the 16th Destroyer of the Yuugumo Class, Asashimo. Remember it well.I made my debut when the war situation got worse. I ran about freely at the front lines of the end stage. I did...all I could!</w:t>
      </w:r>
    </w:p>
    <w:p>
      <w:r>
        <w:t>-----Secretary 1-----</w:t>
      </w:r>
    </w:p>
    <w:p>
      <w:r>
        <w:t>https://vignette.wikia.nocookie.net/kancolle/images/d/d6/Asashimo-Secretary_1.ogg/revision/latest?cb=20150310212433</w:t>
      </w:r>
    </w:p>
    <w:p>
      <w:r>
        <w:t>あたいかい?でーるよっ</w:t>
      </w:r>
    </w:p>
    <w:p>
      <w:r>
        <w:t>You need me? Co--ming!</w:t>
      </w:r>
    </w:p>
    <w:p>
      <w:r>
        <w:t>-----Kai Ni-----</w:t>
      </w:r>
    </w:p>
    <w:p>
      <w:r>
        <w:t>https://vignette.wikia.nocookie.net/kancolle/images/1/16/Ship_Voice_Asashimo_Kai_Ni_Secretary_1.ogg/revision/latest?cb=20191025184445</w:t>
      </w:r>
    </w:p>
    <w:p>
      <w:r>
        <w:t>?</w:t>
      </w:r>
    </w:p>
    <w:p/>
    <w:p>
      <w:r>
        <w:t>-----Secretary 2-----</w:t>
      </w:r>
    </w:p>
    <w:p>
      <w:r>
        <w:t>https://vignette.wikia.nocookie.net/kancolle/images/5/58/Asashimo-Secretary_2.ogg/revision/latest?cb=20150310212443</w:t>
      </w:r>
    </w:p>
    <w:p>
      <w:r>
        <w:t>あー任せておきなよ。護衛でも夜襲でも</w:t>
      </w:r>
    </w:p>
    <w:p>
      <w:r>
        <w:t>Ah, you can leave it to me. I'm fine with escorts or even nighttime raids!</w:t>
      </w:r>
    </w:p>
    <w:p>
      <w:r>
        <w:t>-----Kai Ni-----</w:t>
      </w:r>
    </w:p>
    <w:p>
      <w:r>
        <w:t>https://vignette.wikia.nocookie.net/kancolle/images/8/86/Ship_Voice_Asashimo_Kai_Ni_Secretary_2.ogg/revision/latest?cb=20191025184447</w:t>
      </w:r>
    </w:p>
    <w:p>
      <w:r>
        <w:t>?</w:t>
      </w:r>
    </w:p>
    <w:p/>
    <w:p>
      <w:r>
        <w:t>-----Secretary 3-----</w:t>
      </w:r>
    </w:p>
    <w:p>
      <w:r>
        <w:t>https://vignette.wikia.nocookie.net/kancolle/images/4/4e/Asashimo-Secretary_3.ogg/revision/latest?cb=20150310212452</w:t>
      </w:r>
    </w:p>
    <w:p>
      <w:r>
        <w:t>なんだよ清霜しつけーな!やめろって!…って司令かよ。いい覚悟だほら!壁に手ぇつきなよ!いくぜぇ!</w:t>
      </w:r>
    </w:p>
    <w:p>
      <w:r>
        <w:t>Cut it out, Kiyoshimo! I told you to stop!... Wait, that's the commander! You better prepare yourself! Put your hands against the wall! Here I go!</w:t>
      </w:r>
    </w:p>
    <w:p>
      <w:r>
        <w:t>-----Idle-----</w:t>
      </w:r>
    </w:p>
    <w:p>
      <w:r>
        <w:t>https://vignette.wikia.nocookie.net/kancolle/images/c/c3/Asashimo-Idle.ogg/revision/latest?cb=20150310212500</w:t>
      </w:r>
    </w:p>
    <w:p>
      <w:r>
        <w:t>んだよーこのあたいを放っておいて他に大事なことがあるってのか?気に入らないね…でもまぁ…許してやんよ!</w:t>
      </w:r>
    </w:p>
    <w:p>
      <w:r>
        <w:t>...Hey, if you're leaving me alone like this, you must have something else important to do, right? I don't like it... but, I forgive you!</w:t>
      </w:r>
    </w:p>
    <w:p>
      <w:r>
        <w:t>-----Kai-----</w:t>
      </w:r>
    </w:p>
    <w:p>
      <w:r>
        <w:t>https://vignette.wikia.nocookie.net/kancolle/images/4/4c/AsashimoKai-Idle.ogg/revision/latest?cb=20150911070628</w:t>
      </w:r>
    </w:p>
    <w:p>
      <w:r>
        <w:t>そうだな~、また雪風や浜風、磯風達と沖に出るのもいいな。そんときゃ司令、あんたも来なよ。楽しいさ、きっと。</w:t>
      </w:r>
    </w:p>
    <w:p>
      <w:r>
        <w:t>Oh yeah~ Going out with the likes of Yukikaze, Hamakaze and Isokaze once more would be nice. When that happened, you come along too, commander. It'll be fun, yes.</w:t>
      </w:r>
    </w:p>
    <w:p>
      <w:r>
        <w:t>-----Secretary Married-----</w:t>
      </w:r>
    </w:p>
    <w:p>
      <w:r>
        <w:t>https://vignette.wikia.nocookie.net/kancolle/images/d/de/Asashimo-Secretary_Married.ogg/revision/latest?cb=20150310212505</w:t>
      </w:r>
    </w:p>
    <w:p>
      <w:r>
        <w:t>よぉ、どうした司令? 元気ないじゃんかさ。よっしゃ! このあたいが元気づけてやんよ。 ん? 歌でも歌ってやろうか? んん?</w:t>
      </w:r>
    </w:p>
    <w:p>
      <w:r>
        <w:t>What's the matter, admiral? You look down. Alright! I'll perk you up. Hmm? Want me to sing a song? Hmm?</w:t>
      </w:r>
    </w:p>
    <w:p>
      <w:r>
        <w:t>-----Wedding-----</w:t>
      </w:r>
    </w:p>
    <w:p>
      <w:r>
        <w:t>https://vignette.wikia.nocookie.net/kancolle/images/e/ee/Asashimo-Wedding.ogg/revision/latest?cb=20150310212510</w:t>
      </w:r>
    </w:p>
    <w:p>
      <w:r>
        <w:t>よぉ、司令。あたいになにか用だって? んだよ、皆がいるとこじゃ駄目なんか? なに、指輪?! おお、いいねぇ!! もらっとくよ! いいじゃんか♪</w:t>
      </w:r>
    </w:p>
    <w:p>
      <w:r>
        <w:t>Hey, admiral. Do you have business with me? What is it, can it be resolved by asking someone else? What, a ring? Wow it looks good! I'll take it! It's alright isn't it ♪</w:t>
      </w:r>
    </w:p>
    <w:p>
      <w:r>
        <w:t>-----Looking At Scores-----</w:t>
      </w:r>
    </w:p>
    <w:p>
      <w:r>
        <w:t>https://vignette.wikia.nocookie.net/kancolle/images/a/ac/Asashimo-Looking_At_Scores.ogg/revision/latest?cb=20150310212516</w:t>
      </w:r>
    </w:p>
    <w:p>
      <w:r>
        <w:t>状況分析か…大事だね、ほらよっ</w:t>
      </w:r>
    </w:p>
    <w:p>
      <w:r>
        <w:t>Report huh? Must be important... Here</w:t>
      </w:r>
    </w:p>
    <w:p>
      <w:r>
        <w:t>-----Joining A Fleet-----</w:t>
      </w:r>
    </w:p>
    <w:p>
      <w:r>
        <w:t>https://vignette.wikia.nocookie.net/kancolle/images/c/c3/Asashimo-Joining_A_Fleet.ogg/revision/latest?cb=20150310212527</w:t>
      </w:r>
    </w:p>
    <w:p>
      <w:r>
        <w:t>第三十一駆逐隊朝霜ぉ!出るよぉ!</w:t>
      </w:r>
    </w:p>
    <w:p>
      <w:r>
        <w:t>Asashimo of the 31st Destroyer squadron! Move out!</w:t>
      </w:r>
    </w:p>
    <w:p>
      <w:r>
        <w:t>-----Kai Ni-----</w:t>
      </w:r>
    </w:p>
    <w:p>
      <w:r>
        <w:t>https://vignette.wikia.nocookie.net/kancolle/images/c/c5/Ship_Voice_Asashimo_Kai_Ni_Joining_A_Fleet.ogg/revision/latest?cb=20191025184438</w:t>
      </w:r>
    </w:p>
    <w:p>
      <w:r>
        <w:t>?</w:t>
      </w:r>
    </w:p>
    <w:p/>
    <w:p>
      <w:r>
        <w:t>-----Equipment 1-----</w:t>
      </w:r>
    </w:p>
    <w:p>
      <w:r>
        <w:t>https://vignette.wikia.nocookie.net/kancolle/images/f/fa/Asashimo-Equipment_1.ogg/revision/latest?cb=20150310212532</w:t>
      </w:r>
    </w:p>
    <w:p>
      <w:r>
        <w:t>おぉー、気が利くじゃん!いいねいいね!</w:t>
      </w:r>
    </w:p>
    <w:p>
      <w:r>
        <w:t>Oh, you're very thoughtful! Good good!</w:t>
      </w:r>
    </w:p>
    <w:p>
      <w:r>
        <w:t>-----Equipment 2-----</w:t>
      </w:r>
    </w:p>
    <w:p>
      <w:r>
        <w:t>https://vignette.wikia.nocookie.net/kancolle/images/4/4a/Asashimo-Equipment_2.ogg/revision/latest?cb=20150310212537</w:t>
      </w:r>
    </w:p>
    <w:p>
      <w:r>
        <w:t>油断はしたくないしねー。強化は歓迎さ!</w:t>
      </w:r>
    </w:p>
    <w:p>
      <w:r>
        <w:t>I don't want to be not prepared, upgrade are welcome!</w:t>
      </w:r>
    </w:p>
    <w:p>
      <w:r>
        <w:t>-----Equipment 3-----</w:t>
      </w:r>
    </w:p>
    <w:p>
      <w:r>
        <w:t>https://vignette.wikia.nocookie.net/kancolle/images/d/db/Asashimo-Equipment_3.ogg/revision/latest?cb=20150310212543</w:t>
      </w:r>
    </w:p>
    <w:p>
      <w:r>
        <w:t>よっしゃー!行ったろー!</w:t>
      </w:r>
    </w:p>
    <w:p>
      <w:r>
        <w:t>Yeah! Going!</w:t>
      </w:r>
    </w:p>
    <w:p>
      <w:r>
        <w:t>-----Supply-----</w:t>
      </w:r>
    </w:p>
    <w:p>
      <w:r>
        <w:t>https://vignette.wikia.nocookie.net/kancolle/images/b/b9/Asashimo-Supply.ogg/revision/latest?cb=20150310212548</w:t>
      </w:r>
    </w:p>
    <w:p>
      <w:r>
        <w:t>おぉー!ありがたぁい!油も弾も大切だかんな!</w:t>
      </w:r>
    </w:p>
    <w:p>
      <w:r>
        <w:t>Oh, thanks a bunch! Fuel and ammo are important, after all!</w:t>
      </w:r>
    </w:p>
    <w:p>
      <w:r>
        <w:t>-----Docking Minor-----</w:t>
      </w:r>
    </w:p>
    <w:p>
      <w:r>
        <w:t>https://vignette.wikia.nocookie.net/kancolle/images/9/92/Asashimo-Docking_Minor.ogg/revision/latest?cb=20150310212552</w:t>
      </w:r>
    </w:p>
    <w:p>
      <w:r>
        <w:t>やー…まだかすり傷だけどな!うん</w:t>
      </w:r>
    </w:p>
    <w:p>
      <w:r>
        <w:t>Well... it's really just a scratch! Yeah.</w:t>
      </w:r>
    </w:p>
    <w:p>
      <w:r>
        <w:t>-----Docking Major-----</w:t>
      </w:r>
    </w:p>
    <w:p>
      <w:r>
        <w:t>https://vignette.wikia.nocookie.net/kancolle/images/9/9d/Asashimo-Docking_Major.ogg/revision/latest?cb=20150310212558</w:t>
      </w:r>
    </w:p>
    <w:p>
      <w:r>
        <w:t>うゆぅ…あたいとしたことがちょっとやられちまったなー…すまん</w:t>
      </w:r>
    </w:p>
    <w:p>
      <w:r>
        <w:t>Ugu... I got beat... sorry</w:t>
      </w:r>
    </w:p>
    <w:p>
      <w:r>
        <w:t>-----Construction-----</w:t>
      </w:r>
    </w:p>
    <w:p>
      <w:r>
        <w:t>https://vignette.wikia.nocookie.net/kancolle/images/d/d5/Asashimo-Construction.ogg/revision/latest?cb=20150310212603</w:t>
      </w:r>
    </w:p>
    <w:p>
      <w:r>
        <w:t>新しい仲間が来たってよ</w:t>
      </w:r>
    </w:p>
    <w:p>
      <w:r>
        <w:t>Looks like a new ally's arrived--</w:t>
      </w:r>
    </w:p>
    <w:p>
      <w:r>
        <w:t>-----Returning From Sortie-----</w:t>
      </w:r>
    </w:p>
    <w:p>
      <w:r>
        <w:t>https://vignette.wikia.nocookie.net/kancolle/images/9/90/Asashimo-Returning_From_Sortie.ogg/revision/latest?cb=20150310212609</w:t>
      </w:r>
    </w:p>
    <w:p>
      <w:r>
        <w:t>艦隊が無事戻ったぜ…ホッとすんな!</w:t>
      </w:r>
    </w:p>
    <w:p>
      <w:r>
        <w:t>The fleet's back safely! Stop looking so relieved!</w:t>
      </w:r>
    </w:p>
    <w:p>
      <w:r>
        <w:t>-----Starting A Sortie-----</w:t>
      </w:r>
    </w:p>
    <w:p>
      <w:r>
        <w:t>https://vignette.wikia.nocookie.net/kancolle/images/1/11/Asashimo-Starting_A_Sortie.ogg/revision/latest?cb=20150310212614</w:t>
      </w:r>
    </w:p>
    <w:p>
      <w:r>
        <w:t>あたいの出番か…行くっきゃないな!水雷戦隊朝霜!抜錨するさぁ!</w:t>
      </w:r>
    </w:p>
    <w:p>
      <w:r>
        <w:t>It's my turn huh... well there's no going back! Destroyer Asashimo! Move out!</w:t>
      </w:r>
    </w:p>
    <w:p>
      <w:r>
        <w:t>-----Kai-----</w:t>
      </w:r>
    </w:p>
    <w:p>
      <w:r>
        <w:t>https://vignette.wikia.nocookie.net/kancolle/images/3/36/AsashimoKai-Starting_A_Sortie.ogg/revision/latest?cb=20150911070635</w:t>
      </w:r>
    </w:p>
    <w:p>
      <w:r>
        <w:t>伊勢や日向も元気にやってんかなぁ…うん、よぉし! あたいも行くさ! 朝霜、抜錨!</w:t>
      </w:r>
    </w:p>
    <w:p>
      <w:r>
        <w:t>I wonder if Ise and Hyuga are fine... Well, I must go too! Asashimo! Move out!</w:t>
      </w:r>
    </w:p>
    <w:p>
      <w:r>
        <w:t>-----Kai Ni-----</w:t>
      </w:r>
    </w:p>
    <w:p>
      <w:r>
        <w:t>https://vignette.wikia.nocookie.net/kancolle/images/2/26/Ship_Voice_Asashimo_Kai_Ni_Starting_A_Sortie.ogg/revision/latest?cb=20191025184450</w:t>
      </w:r>
    </w:p>
    <w:p>
      <w:r>
        <w:t>?</w:t>
      </w:r>
    </w:p>
    <w:p/>
    <w:p>
      <w:r>
        <w:t>-----Battle Start-----</w:t>
      </w:r>
    </w:p>
    <w:p>
      <w:r>
        <w:t>https://vignette.wikia.nocookie.net/kancolle/images/7/72/Asashimo-Battle_Start.ogg/revision/latest?cb=20150310212629</w:t>
      </w:r>
    </w:p>
    <w:p>
      <w:r>
        <w:t>さ、始めるっきゃないね! 撃ち方はじめぇーっ!</w:t>
      </w:r>
    </w:p>
    <w:p>
      <w:r>
        <w:t>So it has started. Assault commence!</w:t>
      </w:r>
    </w:p>
    <w:p>
      <w:r>
        <w:t>-----Attack-----</w:t>
      </w:r>
    </w:p>
    <w:p>
      <w:r>
        <w:t>https://vignette.wikia.nocookie.net/kancolle/images/2/28/Asashimo-Attack.ogg/revision/latest?cb=20150310212634</w:t>
      </w:r>
    </w:p>
    <w:p>
      <w:r>
        <w:t>ちっ、うるさい敵だなぁー……やってやんよ!</w:t>
      </w:r>
    </w:p>
    <w:p>
      <w:r>
        <w:t>Tsk, you are quite a loud bunch... how 'bout this!</w:t>
      </w:r>
    </w:p>
    <w:p>
      <w:r>
        <w:t>-----Night Battle-----</w:t>
      </w:r>
    </w:p>
    <w:p>
      <w:r>
        <w:t>https://vignette.wikia.nocookie.net/kancolle/images/f/f8/Asashimo-Night_Battle.ogg/revision/latest?cb=20150310212643</w:t>
      </w:r>
    </w:p>
    <w:p>
      <w:r>
        <w:t>夜戦かぁ…いいねぇ…思い出すねぇ!突っ込むよぉー!ついてきな!</w:t>
      </w:r>
    </w:p>
    <w:p>
      <w:r>
        <w:t>A night battle, huh, nice, it brings me back! We're charging in--! Follow after me!</w:t>
      </w:r>
    </w:p>
    <w:p>
      <w:r>
        <w:t>-----Night Attack-----</w:t>
      </w:r>
    </w:p>
    <w:p>
      <w:r>
        <w:t>https://vignette.wikia.nocookie.net/kancolle/images/3/3f/Asashimo-Night_Attack.ogg/revision/latest?cb=20150310212648</w:t>
      </w:r>
    </w:p>
    <w:p>
      <w:r>
        <w:t>この朝霜に掛かって来い! もっと! もっとだっ! 来いやぁ!</w:t>
      </w:r>
    </w:p>
    <w:p>
      <w:r>
        <w:t>Asashimo will take you on! More! Even more! Bring it!!</w:t>
      </w:r>
    </w:p>
    <w:p>
      <w:r>
        <w:t>-----MVP-----</w:t>
      </w:r>
    </w:p>
    <w:p>
      <w:r>
        <w:t>https://vignette.wikia.nocookie.net/kancolle/images/9/94/Asashimo-MVP.ogg/revision/latest?cb=20150310212653</w:t>
      </w:r>
    </w:p>
    <w:p>
      <w:r>
        <w:t>よし!あたいが一番槍だね!まぁこう見えてエースだぜ!任せなっ</w:t>
      </w:r>
    </w:p>
    <w:p>
      <w:r>
        <w:t>All right! I'm the best! Well, despite appearances I am the ace after all, so leave it to me.</w:t>
      </w:r>
    </w:p>
    <w:p>
      <w:r>
        <w:t>-----Minor Damage 1-----</w:t>
      </w:r>
    </w:p>
    <w:p>
      <w:r>
        <w:t>https://vignette.wikia.nocookie.net/kancolle/images/a/a0/Asashimo-Minor_Damage_1.ogg/revision/latest?cb=20150310212701</w:t>
      </w:r>
    </w:p>
    <w:p>
      <w:r>
        <w:t>ちっ…喰らったか</w:t>
      </w:r>
    </w:p>
    <w:p>
      <w:r>
        <w:t>Tsk... Did I get hit?</w:t>
      </w:r>
    </w:p>
    <w:p>
      <w:r>
        <w:t>-----Minor Damage 2-----</w:t>
      </w:r>
    </w:p>
    <w:p>
      <w:r>
        <w:t>https://vignette.wikia.nocookie.net/kancolle/images/e/ed/Asashimo-Minor_Damage_2.ogg/revision/latest?cb=20150310212706</w:t>
      </w:r>
    </w:p>
    <w:p>
      <w:r>
        <w:t>ちぃいい…!いやいや!まだいける!</w:t>
      </w:r>
    </w:p>
    <w:p>
      <w:r>
        <w:t>Tskkk...! Nah nah I can still fight!</w:t>
      </w:r>
    </w:p>
    <w:p>
      <w:r>
        <w:t>-----Major Damage-----</w:t>
      </w:r>
    </w:p>
    <w:p>
      <w:r>
        <w:t>https://vignette.wikia.nocookie.net/kancolle/images/7/70/Asashimo-Major_Damage.ogg/revision/latest?cb=20150310212711</w:t>
      </w:r>
    </w:p>
    <w:p>
      <w:r>
        <w:t>ちっくしょぉ…やられたぁ!機関は…よし!まだ航行可能だぜ!まだ進める!</w:t>
      </w:r>
    </w:p>
    <w:p>
      <w:r>
        <w:t>...damn it, I got hit! Engine is... fine! Then I can still fight! I can continue!</w:t>
      </w:r>
    </w:p>
    <w:p>
      <w:r>
        <w:t>-----Kai Ni-----</w:t>
      </w:r>
    </w:p>
    <w:p>
      <w:r>
        <w:t>https://vignette.wikia.nocookie.net/kancolle/images/e/ed/Ship_Voice_Asashimo_Kai_Ni_Major_Damage.ogg/revision/latest?cb=20191025184441</w:t>
      </w:r>
    </w:p>
    <w:p>
      <w:r>
        <w:t>?</w:t>
      </w:r>
    </w:p>
    <w:p/>
    <w:p>
      <w:r>
        <w:t>-----Sunk-----</w:t>
      </w:r>
    </w:p>
    <w:p>
      <w:r>
        <w:t>https://vignette.wikia.nocookie.net/kancolle/images/a/ad/Asashimo-Sunk.ogg/revision/latest?cb=20150310212717</w:t>
      </w:r>
    </w:p>
    <w:p>
      <w:r>
        <w:t>へっ、寄ってたかって来やがって……まぁ、いいか……清霜、皆……また会える……な</w:t>
      </w:r>
    </w:p>
    <w:p>
      <w:r>
        <w:t>Heh, You've come to be dependent on me... Well, fine by me... Kiyoshimo, everyone... we'll meet... again</w:t>
      </w:r>
    </w:p>
    <w:p>
      <w:r>
        <w:t>-----00:00-----</w:t>
      </w:r>
    </w:p>
    <w:p>
      <w:r>
        <w:t>https://vignette.wikia.nocookie.net/kancolle/images/2/2b/Ship_Voice_Asashimo_Kai_00.ogg/revision/latest?cb=20191025184336</w:t>
      </w:r>
    </w:p>
    <w:p/>
    <w:p/>
    <w:p>
      <w:r>
        <w:t>-----01:00-----</w:t>
      </w:r>
    </w:p>
    <w:p>
      <w:r>
        <w:t>https://vignette.wikia.nocookie.net/kancolle/images/d/d7/Ship_Voice_Asashimo_Kai_01.ogg/revision/latest?cb=20191025184339</w:t>
      </w:r>
    </w:p>
    <w:p/>
    <w:p/>
    <w:p>
      <w:r>
        <w:t>-----02:00-----</w:t>
      </w:r>
    </w:p>
    <w:p>
      <w:r>
        <w:t>https://vignette.wikia.nocookie.net/kancolle/images/0/07/Ship_Voice_Asashimo_Kai_02.ogg/revision/latest?cb=20191025184341</w:t>
      </w:r>
    </w:p>
    <w:p/>
    <w:p/>
    <w:p>
      <w:r>
        <w:t>-----03:00-----</w:t>
      </w:r>
    </w:p>
    <w:p>
      <w:r>
        <w:t>https://vignette.wikia.nocookie.net/kancolle/images/3/37/Ship_Voice_Asashimo_Kai_03.ogg/revision/latest?cb=20191025184343</w:t>
      </w:r>
    </w:p>
    <w:p/>
    <w:p/>
    <w:p>
      <w:r>
        <w:t>-----04:00-----</w:t>
      </w:r>
    </w:p>
    <w:p>
      <w:r>
        <w:t>https://vignette.wikia.nocookie.net/kancolle/images/b/bd/Ship_Voice_Asashimo_Kai_04.ogg/revision/latest?cb=20191025184346</w:t>
      </w:r>
    </w:p>
    <w:p/>
    <w:p/>
    <w:p>
      <w:r>
        <w:t>-----05:00-----</w:t>
      </w:r>
    </w:p>
    <w:p>
      <w:r>
        <w:t>https://vignette.wikia.nocookie.net/kancolle/images/e/e5/Ship_Voice_Asashimo_Kai_05.ogg/revision/latest?cb=20191025184348</w:t>
      </w:r>
    </w:p>
    <w:p/>
    <w:p/>
    <w:p>
      <w:r>
        <w:t>-----06:00-----</w:t>
      </w:r>
    </w:p>
    <w:p>
      <w:r>
        <w:t>https://vignette.wikia.nocookie.net/kancolle/images/8/8e/Ship_Voice_Asashimo_Kai_06.ogg/revision/latest?cb=20191025184352</w:t>
      </w:r>
    </w:p>
    <w:p/>
    <w:p/>
    <w:p>
      <w:r>
        <w:t>-----07:00-----</w:t>
      </w:r>
    </w:p>
    <w:p>
      <w:r>
        <w:t>https://vignette.wikia.nocookie.net/kancolle/images/2/2d/Ship_Voice_Asashimo_Kai_07.ogg/revision/latest?cb=20191025184355</w:t>
      </w:r>
    </w:p>
    <w:p/>
    <w:p/>
    <w:p>
      <w:r>
        <w:t>-----08:00-----</w:t>
      </w:r>
    </w:p>
    <w:p>
      <w:r>
        <w:t>https://vignette.wikia.nocookie.net/kancolle/images/0/02/Ship_Voice_Asashimo_Kai_08.ogg/revision/latest?cb=20191025184357</w:t>
      </w:r>
    </w:p>
    <w:p/>
    <w:p/>
    <w:p>
      <w:r>
        <w:t>-----09:00-----</w:t>
      </w:r>
    </w:p>
    <w:p>
      <w:r>
        <w:t>https://vignette.wikia.nocookie.net/kancolle/images/d/dd/Ship_Voice_Asashimo_Kai_09.ogg/revision/latest?cb=20191025184400</w:t>
      </w:r>
    </w:p>
    <w:p/>
    <w:p/>
    <w:p>
      <w:r>
        <w:t>-----10:00-----</w:t>
      </w:r>
    </w:p>
    <w:p>
      <w:r>
        <w:t>https://vignette.wikia.nocookie.net/kancolle/images/e/ed/Ship_Voice_Asashimo_Kai_10.ogg/revision/latest?cb=20191025184402</w:t>
      </w:r>
    </w:p>
    <w:p/>
    <w:p/>
    <w:p>
      <w:r>
        <w:t>-----11:00-----</w:t>
      </w:r>
    </w:p>
    <w:p>
      <w:r>
        <w:t>https://vignette.wikia.nocookie.net/kancolle/images/d/dc/Ship_Voice_Asashimo_Kai_11.ogg/revision/latest?cb=20191025184404</w:t>
      </w:r>
    </w:p>
    <w:p/>
    <w:p/>
    <w:p>
      <w:r>
        <w:t>-----12:00-----</w:t>
      </w:r>
    </w:p>
    <w:p>
      <w:r>
        <w:t>https://vignette.wikia.nocookie.net/kancolle/images/d/d2/Ship_Voice_Asashimo_Kai_12.ogg/revision/latest?cb=20191025184407</w:t>
      </w:r>
    </w:p>
    <w:p/>
    <w:p/>
    <w:p>
      <w:r>
        <w:t>-----13:00-----</w:t>
      </w:r>
    </w:p>
    <w:p>
      <w:r>
        <w:t>https://vignette.wikia.nocookie.net/kancolle/images/d/db/Ship_Voice_Asashimo_Kai_13.ogg/revision/latest?cb=20191025184409</w:t>
      </w:r>
    </w:p>
    <w:p/>
    <w:p/>
    <w:p>
      <w:r>
        <w:t>-----14:00-----</w:t>
      </w:r>
    </w:p>
    <w:p>
      <w:r>
        <w:t>https://vignette.wikia.nocookie.net/kancolle/images/7/7e/Ship_Voice_Asashimo_Kai_14.ogg/revision/latest?cb=20191025184411</w:t>
      </w:r>
    </w:p>
    <w:p/>
    <w:p/>
    <w:p>
      <w:r>
        <w:t>-----15:00-----</w:t>
      </w:r>
    </w:p>
    <w:p>
      <w:r>
        <w:t>https://vignette.wikia.nocookie.net/kancolle/images/8/80/Ship_Voice_Asashimo_Kai_15.ogg/revision/latest?cb=20191025184414</w:t>
      </w:r>
    </w:p>
    <w:p/>
    <w:p/>
    <w:p>
      <w:r>
        <w:t>-----16:00-----</w:t>
      </w:r>
    </w:p>
    <w:p>
      <w:r>
        <w:t>https://vignette.wikia.nocookie.net/kancolle/images/5/57/Ship_Voice_Asashimo_Kai_16.ogg/revision/latest?cb=20191025184416</w:t>
      </w:r>
    </w:p>
    <w:p/>
    <w:p/>
    <w:p>
      <w:r>
        <w:t>-----17:00-----</w:t>
      </w:r>
    </w:p>
    <w:p>
      <w:r>
        <w:t>https://vignette.wikia.nocookie.net/kancolle/images/8/81/Ship_Voice_Asashimo_Kai_17.ogg/revision/latest?cb=20191025184418</w:t>
      </w:r>
    </w:p>
    <w:p/>
    <w:p/>
    <w:p>
      <w:r>
        <w:t>-----18:00-----</w:t>
      </w:r>
    </w:p>
    <w:p>
      <w:r>
        <w:t>https://vignette.wikia.nocookie.net/kancolle/images/3/3f/Ship_Voice_Asashimo_Kai_18.ogg/revision/latest?cb=20191025184421</w:t>
      </w:r>
    </w:p>
    <w:p/>
    <w:p/>
    <w:p>
      <w:r>
        <w:t>-----19:00-----</w:t>
      </w:r>
    </w:p>
    <w:p>
      <w:r>
        <w:t>https://vignette.wikia.nocookie.net/kancolle/images/d/d1/Ship_Voice_Asashimo_Kai_19.ogg/revision/latest?cb=20191025184423</w:t>
      </w:r>
    </w:p>
    <w:p/>
    <w:p/>
    <w:p>
      <w:r>
        <w:t>-----20:00-----</w:t>
      </w:r>
    </w:p>
    <w:p>
      <w:r>
        <w:t>https://vignette.wikia.nocookie.net/kancolle/images/5/51/Ship_Voice_Asashimo_Kai_20.ogg/revision/latest?cb=20191025184426</w:t>
      </w:r>
    </w:p>
    <w:p/>
    <w:p/>
    <w:p>
      <w:r>
        <w:t>-----21:00-----</w:t>
      </w:r>
    </w:p>
    <w:p>
      <w:r>
        <w:t>https://vignette.wikia.nocookie.net/kancolle/images/0/0a/Ship_Voice_Asashimo_Kai_21.ogg/revision/latest?cb=20191025184429</w:t>
      </w:r>
    </w:p>
    <w:p/>
    <w:p/>
    <w:p>
      <w:r>
        <w:t>-----22:00-----</w:t>
      </w:r>
    </w:p>
    <w:p>
      <w:r>
        <w:t>https://vignette.wikia.nocookie.net/kancolle/images/f/f8/Ship_Voice_Asashimo_Kai_22.ogg/revision/latest?cb=20191025184431</w:t>
      </w:r>
    </w:p>
    <w:p/>
    <w:p/>
    <w:p>
      <w:r>
        <w:t>-----23:00-----</w:t>
      </w:r>
    </w:p>
    <w:p>
      <w:r>
        <w:t>https://vignette.wikia.nocookie.net/kancolle/images/4/46/Ship_Voice_Asashimo_Kai_23.ogg/revision/latest?cb=20191025184434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