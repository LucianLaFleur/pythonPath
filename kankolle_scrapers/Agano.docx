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https://vignette.wikia.nocookie.net/kancolle/images/5/58/Agano-Introduction.ogg/revision/latest?cb=20150305234616</w:t>
      </w:r>
    </w:p>
    <w:p>
      <w:r>
        <w:t>こんにちはーっ!最新鋭軽巡の阿賀野でーすっ。ふふっ。</w:t>
      </w:r>
    </w:p>
    <w:p>
      <w:r>
        <w:t>Hello~! I'm the latest light cruiser Agano~. *giggle*</w:t>
      </w:r>
    </w:p>
    <w:p>
      <w:r>
        <w:t>-----Library-----</w:t>
      </w:r>
    </w:p>
    <w:p>
      <w:r>
        <w:t>https://vignette.wikia.nocookie.net/kancolle/images/6/6d/Agano-Library.ogg/revision/latest?cb=20150305234620</w:t>
      </w:r>
    </w:p>
    <w:p>
      <w:r>
        <w:t>次世代の水雷戦隊の旗艦として設計&amp;建造された阿賀野型軽巡洋艦、その長女、阿賀野よ。とってもとっても高性能なんだから!見てよ、この洗練された体…今度はゼッタイ本領発揮しちゃうからね。</w:t>
      </w:r>
    </w:p>
    <w:p>
      <w:r>
        <w:t>Designed and built as the next-generation of Torpedo squad flagships, Agano-class light cruiser, the eldest, is me, Agano!I've got the the high-end technology!Have a look, this refined body... This time, I'll certainly show off my special features!</w:t>
      </w:r>
    </w:p>
    <w:p>
      <w:r>
        <w:t>-----Secretary 1-----</w:t>
      </w:r>
    </w:p>
    <w:p>
      <w:r>
        <w:t>https://vignette.wikia.nocookie.net/kancolle/images/a/a2/Agano-Secretary_1.ogg/revision/latest?cb=20150305234625</w:t>
      </w:r>
    </w:p>
    <w:p>
      <w:r>
        <w:t>提督さん、なぁに? 阿賀野に御用?</w:t>
      </w:r>
    </w:p>
    <w:p>
      <w:r>
        <w:t>Admiral, what is it? Something you need with me?</w:t>
      </w:r>
    </w:p>
    <w:p>
      <w:r>
        <w:t>-----Secretary 2-----</w:t>
      </w:r>
    </w:p>
    <w:p>
      <w:r>
        <w:t>https://vignette.wikia.nocookie.net/kancolle/images/9/9b/Agano-Secretary_2.ogg/revision/latest?cb=20150305234630</w:t>
      </w:r>
    </w:p>
    <w:p>
      <w:r>
        <w:t>よろしくお願いしまーす</w:t>
      </w:r>
    </w:p>
    <w:p>
      <w:r>
        <w:t>I'm under your care~!</w:t>
      </w:r>
    </w:p>
    <w:p>
      <w:r>
        <w:t>-----Secretary 3-----</w:t>
      </w:r>
    </w:p>
    <w:p>
      <w:r>
        <w:t>https://vignette.wikia.nocookie.net/kancolle/images/d/d5/Agano-Secretary_3.ogg/revision/latest?cb=20150305234634</w:t>
      </w:r>
    </w:p>
    <w:p>
      <w:r>
        <w:t>サ、サボってる訳じゃないってばぁ、提督日誌付けてるんだってばぁ!</w:t>
      </w:r>
    </w:p>
    <w:p>
      <w:r>
        <w:t>I-I'm not slacking off! I'm just adding an entry to the Admiral's log!</w:t>
      </w:r>
    </w:p>
    <w:p>
      <w:r>
        <w:t>-----Idle-----</w:t>
      </w:r>
    </w:p>
    <w:p>
      <w:r>
        <w:t>https://vignette.wikia.nocookie.net/kancolle/images/e/ed/Agano-Idle.ogg/revision/latest?cb=20150305234640</w:t>
      </w:r>
    </w:p>
    <w:p>
      <w:r>
        <w:t>阿賀野型一番艦、阿賀野がここでずーっとお待ちしてますよ。ね、提督さん?</w:t>
      </w:r>
    </w:p>
    <w:p>
      <w:r>
        <w:t>Agano-class, 1st ship, Agano, will be waiting for you all the time, right? Admiral?</w:t>
      </w:r>
    </w:p>
    <w:p>
      <w:r>
        <w:t>-----Secretary Married-----</w:t>
      </w:r>
    </w:p>
    <w:p>
      <w:r>
        <w:t>https://vignette.wikia.nocookie.net/kancolle/images/8/85/Agano-Secretary_Married.ogg/revision/latest?cb=20150305234646</w:t>
      </w:r>
    </w:p>
    <w:p>
      <w:r>
        <w:t>ていとくぅ~さんっ! はい。がんばってね!</w:t>
      </w:r>
    </w:p>
    <w:p>
      <w:r>
        <w:t>Admira~l! Yes! Do your best!</w:t>
      </w:r>
    </w:p>
    <w:p>
      <w:r>
        <w:t>-----Kai-----</w:t>
      </w:r>
    </w:p>
    <w:p>
      <w:r>
        <w:t>https://vignette.wikia.nocookie.net/kancolle/images/1/11/AganoKai-Secretary_Married.ogg/revision/latest?cb=20151208105333</w:t>
      </w:r>
    </w:p>
    <w:p>
      <w:r>
        <w:t>提督さん、元気してる?そう?よかった、元気でないなら阿賀野のキラリンビーム出すよ!はっ…!?欲しい?よーしー、阿賀野…キラリン!</w:t>
      </w:r>
    </w:p>
    <w:p>
      <w:r>
        <w:t>Admiral, are you being well? That's good to hear. If you're not feeling well, I'll use my Kirarin Beam! Hah...! You want [me to do so]? Alright... Agano, kirarin!</w:t>
      </w:r>
    </w:p>
    <w:p>
      <w:r>
        <w:t>-----Wedding-----</w:t>
      </w:r>
    </w:p>
    <w:p>
      <w:r>
        <w:t>https://vignette.wikia.nocookie.net/kancolle/images/f/fa/Agano-Wedding.ogg/revision/latest?cb=20150305234649</w:t>
      </w:r>
    </w:p>
    <w:p>
      <w:r>
        <w:t>提督さん。阿賀野のこと、いつも大切にしてくれてありがとう。え? 阿賀野いつもと違う? ふーん、まぁ、そうかもね。だってほら、今日は特別な日じゃない! 提督さんと阿賀野の、特別な日なの!</w:t>
      </w:r>
    </w:p>
    <w:p>
      <w:r>
        <w:t>Admiral. Thank you for always taking such good care of me. Eh? I seem different from always? Well, yeah, I guess so because, you know, today's a special day! It's a special day for you and me!</w:t>
      </w:r>
    </w:p>
    <w:p>
      <w:r>
        <w:t>-----Looking At Scores-----</w:t>
      </w:r>
    </w:p>
    <w:p>
      <w:r>
        <w:t>https://vignette.wikia.nocookie.net/kancolle/images/d/d9/Agano-Looking_At_Scores.ogg/revision/latest?cb=20150305234700</w:t>
      </w:r>
    </w:p>
    <w:p>
      <w:r>
        <w:t>提督の情報ね、見せて見せて!</w:t>
      </w:r>
    </w:p>
    <w:p>
      <w:r>
        <w:t>The Admiral's report, eh? Lemme see, lemme see!</w:t>
      </w:r>
    </w:p>
    <w:p>
      <w:r>
        <w:t>-----Joining A Fleet-----</w:t>
      </w:r>
    </w:p>
    <w:p>
      <w:r>
        <w:t>https://vignette.wikia.nocookie.net/kancolle/images/4/43/Agano-Joining_A_Fleet.ogg/revision/latest?cb=20150305234706</w:t>
      </w:r>
    </w:p>
    <w:p>
      <w:r>
        <w:t>最新鋭軽巡、阿賀野、出撃よ!</w:t>
      </w:r>
    </w:p>
    <w:p>
      <w:r>
        <w:t>Latest light cruiser, Agano, sortieing</w:t>
      </w:r>
    </w:p>
    <w:p>
      <w:r>
        <w:t>-----Equipment 1-----</w:t>
      </w:r>
    </w:p>
    <w:p>
      <w:r>
        <w:t>https://vignette.wikia.nocookie.net/kancolle/images/a/a0/Agano-Equipment_1.ogg/revision/latest?cb=20150305234711</w:t>
      </w:r>
    </w:p>
    <w:p>
      <w:r>
        <w:t>ちょっと待って、これ以上阿賀野が性能良くなっちゃったら…</w:t>
      </w:r>
    </w:p>
    <w:p>
      <w:r>
        <w:t>Wait a bit, if Agano gets even better performance than this...</w:t>
      </w:r>
    </w:p>
    <w:p>
      <w:r>
        <w:t>-----Equipment 2-----</w:t>
      </w:r>
    </w:p>
    <w:p>
      <w:r>
        <w:t>https://vignette.wikia.nocookie.net/kancolle/images/5/5c/Agano-Equipment_2.ogg/revision/latest?cb=20150305234720</w:t>
      </w:r>
    </w:p>
    <w:p>
      <w:r>
        <w:t>きらり~ん!新しい阿賀野!どぉ?</w:t>
      </w:r>
    </w:p>
    <w:p>
      <w:r>
        <w:t>Kirari~n! A new Agano! How is it?</w:t>
      </w:r>
    </w:p>
    <w:p>
      <w:r>
        <w:t>-----Equipment 3-----</w:t>
      </w:r>
    </w:p>
    <w:p>
      <w:r>
        <w:t>https://vignette.wikia.nocookie.net/kancolle/images/b/b3/Agano-Equipment_3.ogg/revision/latest?cb=20150305234755</w:t>
      </w:r>
    </w:p>
    <w:p>
      <w:r>
        <w:t>あぁ、いいじゃないの!</w:t>
      </w:r>
    </w:p>
    <w:p>
      <w:r>
        <w:t>Ah, isn't this great!</w:t>
      </w:r>
    </w:p>
    <w:p>
      <w:r>
        <w:t>-----Supply-----</w:t>
      </w:r>
    </w:p>
    <w:p>
      <w:r>
        <w:t>https://vignette.wikia.nocookie.net/kancolle/images/7/7d/Agano-Supply.ogg/revision/latest?cb=20150305234801</w:t>
      </w:r>
    </w:p>
    <w:p>
      <w:r>
        <w:t>阿賀野は補給、大好きよ。</w:t>
      </w:r>
    </w:p>
    <w:p>
      <w:r>
        <w:t>Agano really loves supplies!</w:t>
      </w:r>
    </w:p>
    <w:p>
      <w:r>
        <w:t>-----Docking Minor-----</w:t>
      </w:r>
    </w:p>
    <w:p>
      <w:r>
        <w:t>https://vignette.wikia.nocookie.net/kancolle/images/b/ba/Agano-Docking_Minor.ogg/revision/latest?cb=20150305234805</w:t>
      </w:r>
    </w:p>
    <w:p>
      <w:r>
        <w:t>ちょっと阿賀野…お手洗いに失礼。</w:t>
      </w:r>
    </w:p>
    <w:p>
      <w:r>
        <w:t>Agano's just... going to the washroom for a while.</w:t>
      </w:r>
    </w:p>
    <w:p>
      <w:r>
        <w:t>-----Docking Major-----</w:t>
      </w:r>
    </w:p>
    <w:p>
      <w:r>
        <w:t>https://vignette.wikia.nocookie.net/kancolle/images/3/3d/Agano-Docking_Major.ogg/revision/latest?cb=20150305234812</w:t>
      </w:r>
    </w:p>
    <w:p>
      <w:r>
        <w:t>あー…やられた…まーた矢矧に怒られる。やだなぁ…。</w:t>
      </w:r>
    </w:p>
    <w:p>
      <w:r>
        <w:t>Uuu... I got beat... Yahagi's gonna get mad again... dangit....</w:t>
      </w:r>
    </w:p>
    <w:p>
      <w:r>
        <w:t>-----Docking Complete-----</w:t>
      </w:r>
    </w:p>
    <w:p>
      <w:r>
        <w:t>https://vignette.wikia.nocookie.net/kancolle/images/1/18/Agano-Docking_Complete.ogg/revision/latest?cb=20150719163504</w:t>
      </w:r>
    </w:p>
    <w:p>
      <w:r>
        <w:t>お風呂上がり?湯加減はいかがでしたか?</w:t>
      </w:r>
    </w:p>
    <w:p>
      <w:r>
        <w:t>Just got out of the bath? How was the water temperature?</w:t>
      </w:r>
    </w:p>
    <w:p>
      <w:r>
        <w:t>-----Construction-----</w:t>
      </w:r>
    </w:p>
    <w:p>
      <w:r>
        <w:t>https://vignette.wikia.nocookie.net/kancolle/images/4/48/Agano-Construction.ogg/revision/latest?cb=20150305234817</w:t>
      </w:r>
    </w:p>
    <w:p>
      <w:r>
        <w:t>ん?工廠の人たちが手を振ってるよ</w:t>
      </w:r>
    </w:p>
    <w:p>
      <w:r>
        <w:t>Hm? The factory workers are waving their hands!</w:t>
      </w:r>
    </w:p>
    <w:p>
      <w:r>
        <w:t>-----Returning From Sortie-----</w:t>
      </w:r>
    </w:p>
    <w:p>
      <w:r>
        <w:t>https://vignette.wikia.nocookie.net/kancolle/images/7/72/Agano-Returning_From_Sortie.ogg/revision/latest?cb=20150305234822</w:t>
      </w:r>
    </w:p>
    <w:p>
      <w:r>
        <w:t>艦隊、帰投でーすふぅ~</w:t>
      </w:r>
    </w:p>
    <w:p>
      <w:r>
        <w:t>The fleet's ba~ck.</w:t>
      </w:r>
    </w:p>
    <w:p>
      <w:r>
        <w:t>-----Starting A Sortie-----</w:t>
      </w:r>
    </w:p>
    <w:p>
      <w:r>
        <w:t>https://vignette.wikia.nocookie.net/kancolle/images/1/1e/Agano-Starting_A_Sortie.ogg/revision/latest?cb=20150305234827</w:t>
      </w:r>
    </w:p>
    <w:p>
      <w:r>
        <w:t>阿賀野の水雷戦隊出撃よ!</w:t>
      </w:r>
    </w:p>
    <w:p>
      <w:r>
        <w:t>Agano's destroyer team, sortieing!</w:t>
      </w:r>
    </w:p>
    <w:p>
      <w:r>
        <w:t>-----Battle Start-----</w:t>
      </w:r>
    </w:p>
    <w:p>
      <w:r>
        <w:t>https://vignette.wikia.nocookie.net/kancolle/images/d/d9/Agano-Battle_Start.ogg/revision/latest?cb=20150305234832</w:t>
      </w:r>
    </w:p>
    <w:p>
      <w:r>
        <w:t>いよいよ阿賀野の出番ね。えへへ、待ってたんだから</w:t>
      </w:r>
    </w:p>
    <w:p>
      <w:r>
        <w:t>Finally Agano's show time, right?  Hehehe, I've been waiting.</w:t>
      </w:r>
    </w:p>
    <w:p>
      <w:r>
        <w:t>-----Attack-----</w:t>
      </w:r>
    </w:p>
    <w:p>
      <w:r>
        <w:t>https://vignette.wikia.nocookie.net/kancolle/images/f/f0/Agano-Attack.ogg/revision/latest?cb=20150305234837</w:t>
      </w:r>
    </w:p>
    <w:p>
      <w:r>
        <w:t>阿賀野の本領、発揮するからね!</w:t>
      </w:r>
    </w:p>
    <w:p>
      <w:r>
        <w:t>I'll demonstrate Agano's speciality!</w:t>
      </w:r>
    </w:p>
    <w:p>
      <w:r>
        <w:t>-----Night Battle-----</w:t>
      </w:r>
    </w:p>
    <w:p>
      <w:r>
        <w:t>https://vignette.wikia.nocookie.net/kancolle/images/4/46/Agano-Night_Battle.ogg/revision/latest?cb=20150305234921</w:t>
      </w:r>
    </w:p>
    <w:p>
      <w:r>
        <w:t>やだ、能代や酒匂にも負けないからね</w:t>
      </w:r>
    </w:p>
    <w:p>
      <w:r>
        <w:t>No way, I'm not gonna lose to Noshiro or Sakawa, you know?</w:t>
      </w:r>
    </w:p>
    <w:p>
      <w:r>
        <w:t>-----Night Attack-----</w:t>
      </w:r>
    </w:p>
    <w:p>
      <w:r>
        <w:t>https://vignette.wikia.nocookie.net/kancolle/images/0/0c/Agano-Night_Attack.ogg/revision/latest?cb=20150526113124</w:t>
      </w:r>
    </w:p>
    <w:p>
      <w:r>
        <w:t>えへっ、夜戦で活躍したかったのよねぇ。</w:t>
      </w:r>
    </w:p>
    <w:p>
      <w:r>
        <w:t>Hehe, I've always wanted to perform in a night battle.</w:t>
      </w:r>
    </w:p>
    <w:p>
      <w:r>
        <w:t>-----MVP-----</w:t>
      </w:r>
    </w:p>
    <w:p>
      <w:r>
        <w:t>https://vignette.wikia.nocookie.net/kancolle/images/4/43/Agano-MVP.ogg/revision/latest?cb=20150305234936</w:t>
      </w:r>
    </w:p>
    <w:p>
      <w:r>
        <w:t>え?阿賀野、ついに活躍しちゃった?やったぁ!み、見た矢矧。これが阿賀野型の実力なのよ!</w:t>
      </w:r>
    </w:p>
    <w:p>
      <w:r>
        <w:t>Huh? At last, Agano's the best?  Yeah!  D-did you see, Yahagi.  This is the true power of the Agano-class!</w:t>
      </w:r>
    </w:p>
    <w:p>
      <w:r>
        <w:t>-----Minor Damage 1-----</w:t>
      </w:r>
    </w:p>
    <w:p>
      <w:r>
        <w:t>https://vignette.wikia.nocookie.net/kancolle/images/7/73/Agano-Minor_Damage_1.ogg/revision/latest?cb=20150305234941</w:t>
      </w:r>
    </w:p>
    <w:p>
      <w:r>
        <w:t>きゃっ…どこから!?</w:t>
      </w:r>
    </w:p>
    <w:p>
      <w:r>
        <w:t>Kya... From where!?</w:t>
      </w:r>
    </w:p>
    <w:p>
      <w:r>
        <w:t>-----Minor Damage 2-----</w:t>
      </w:r>
    </w:p>
    <w:p>
      <w:r>
        <w:t>https://vignette.wikia.nocookie.net/kancolle/images/4/41/Agano-Minor_Damage_2.ogg/revision/latest?cb=20150305234946</w:t>
      </w:r>
    </w:p>
    <w:p>
      <w:r>
        <w:t>うわぁ…あ、ありえな~い。</w:t>
      </w:r>
    </w:p>
    <w:p>
      <w:r>
        <w:t>Wow...no, no wa~y.</w:t>
      </w:r>
    </w:p>
    <w:p>
      <w:r>
        <w:t>-----Major Damage-----</w:t>
      </w:r>
    </w:p>
    <w:p>
      <w:r>
        <w:t>https://vignette.wikia.nocookie.net/kancolle/images/3/3d/Agano-Major_Damage.ogg/revision/latest?cb=20150305234950</w:t>
      </w:r>
    </w:p>
    <w:p>
      <w:r>
        <w:t>もぉ、やだやだ。ボロボロじゃない。</w:t>
      </w:r>
    </w:p>
    <w:p>
      <w:r>
        <w:t>Geez, no way... I'm all tattered, aren't I?</w:t>
      </w:r>
    </w:p>
    <w:p>
      <w:r>
        <w:t>-----Sunk-----</w:t>
      </w:r>
    </w:p>
    <w:p>
      <w:r>
        <w:t>https://vignette.wikia.nocookie.net/kancolle/images/f/f6/Agano-Sunk.ogg/revision/latest?cb=20150305234955</w:t>
      </w:r>
    </w:p>
    <w:p>
      <w:r>
        <w:t>また…阿賀野が一番先なの?まぁいいわ、今度は結構働けたし…バイバイ</w:t>
      </w:r>
    </w:p>
    <w:p>
      <w:r>
        <w:t>Again.... Agano leaves before everyone else?  Well, that's okay, I worked pretty hard this time... bye bye.</w:t>
      </w:r>
    </w:p>
    <w:p>
      <w:r>
        <w:t>-----00:00-----</w:t>
      </w:r>
    </w:p>
    <w:p>
      <w:r>
        <w:t>https://vignette.wikia.nocookie.net/kancolle/images/8/89/Agano-00.ogg/revision/latest?cb=20150321225235</w:t>
      </w:r>
    </w:p>
    <w:p>
      <w:r>
        <w:t>0時!の方向より、敵接近!なんちゃって。ごめん、時報なの</w:t>
      </w:r>
    </w:p>
    <w:p>
      <w:r>
        <w:t>12 o'clock! Is where the enemy is coming from!  Just kidding. Sorry, it's the time.</w:t>
      </w:r>
    </w:p>
    <w:p>
      <w:r>
        <w:t>-----01:00-----</w:t>
      </w:r>
    </w:p>
    <w:p>
      <w:r>
        <w:t>https://vignette.wikia.nocookie.net/kancolle/images/7/78/Agano-01.ogg/revision/latest?cb=20150321225243</w:t>
      </w:r>
    </w:p>
    <w:p>
      <w:r>
        <w:t>夜中の1時…。阿賀野、寝てもいい?</w:t>
      </w:r>
    </w:p>
    <w:p>
      <w:r>
        <w:t>1 o'clock at night.  Agano, can she sleep?</w:t>
      </w:r>
    </w:p>
    <w:p>
      <w:r>
        <w:t>-----02:00-----</w:t>
      </w:r>
    </w:p>
    <w:p>
      <w:r>
        <w:t>https://vignette.wikia.nocookie.net/kancolle/images/5/52/Agano-02.ogg/revision/latest?cb=20150321225248</w:t>
      </w:r>
    </w:p>
    <w:p>
      <w:r>
        <w:t>深夜2時には、阿賀野いつも熟睡してるんだけど~</w:t>
      </w:r>
    </w:p>
    <w:p>
      <w:r>
        <w:t>2 o'clock in the morning, Agano's always sound asleep now~</w:t>
      </w:r>
    </w:p>
    <w:p>
      <w:r>
        <w:t>-----03:00-----</w:t>
      </w:r>
    </w:p>
    <w:p>
      <w:r>
        <w:t>https://vignette.wikia.nocookie.net/kancolle/images/0/0a/Agano-03.ogg/revision/latest?cb=20150321225252</w:t>
      </w:r>
    </w:p>
    <w:p>
      <w:r>
        <w:t>提督さん!深夜3時ですよ!もぉ、頑張り過ぎ!</w:t>
      </w:r>
    </w:p>
    <w:p>
      <w:r>
        <w:t>Admiral! It's 3 A.M!  Geez, you work too hard!</w:t>
      </w:r>
    </w:p>
    <w:p>
      <w:r>
        <w:t>-----04:00-----</w:t>
      </w:r>
    </w:p>
    <w:p>
      <w:r>
        <w:t>https://vignette.wikia.nocookie.net/kancolle/images/7/7a/Agano-04.ogg/revision/latest?cb=20150321225257</w:t>
      </w:r>
    </w:p>
    <w:p>
      <w:r>
        <w:t>深夜4時なんですけどぉ…。まぁ、確かにあと一時間でデイリー更新だけどぉ…</w:t>
      </w:r>
    </w:p>
    <w:p>
      <w:r>
        <w:t>It's 4 in the morning, you know.... Well, the dailies refresh in an hour...</w:t>
      </w:r>
    </w:p>
    <w:p>
      <w:r>
        <w:t>-----05:00-----</w:t>
      </w:r>
    </w:p>
    <w:p>
      <w:r>
        <w:t>https://vignette.wikia.nocookie.net/kancolle/images/0/0f/Agano-05.ogg/revision/latest?cb=20150321225302</w:t>
      </w:r>
    </w:p>
    <w:p>
      <w:r>
        <w:t>午前5時。艦これ的には新しい一日のスタートね!頑張れ!</w:t>
      </w:r>
    </w:p>
    <w:p>
      <w:r>
        <w:t>5 A.M.  For Kancolle, the new day is starting! Do your best!</w:t>
      </w:r>
    </w:p>
    <w:p>
      <w:r>
        <w:t>-----06:00-----</w:t>
      </w:r>
    </w:p>
    <w:p>
      <w:r>
        <w:t>https://vignette.wikia.nocookie.net/kancolle/images/6/68/Agano-06.ogg/revision/latest?cb=20150321225307</w:t>
      </w:r>
    </w:p>
    <w:p>
      <w:r>
        <w:t>午前6時。提督さん!阿賀野、目が冴えてきたぁ!</w:t>
      </w:r>
    </w:p>
    <w:p>
      <w:r>
        <w:t>6 A.M. Admiral!  Agano, she's wide awake!</w:t>
      </w:r>
    </w:p>
    <w:p>
      <w:r>
        <w:t>-----07:00-----</w:t>
      </w:r>
    </w:p>
    <w:p>
      <w:r>
        <w:t>https://vignette.wikia.nocookie.net/kancolle/images/f/f6/Agano-07.ogg/revision/latest?cb=20150321225312</w:t>
      </w:r>
    </w:p>
    <w:p>
      <w:r>
        <w:t>午前7時。今日のおめざは何にしよっか?ね、提督さん?</w:t>
      </w:r>
    </w:p>
    <w:p>
      <w:r>
        <w:t>7 A.M.  What should we do for the morning petit four? Hey, Admiral?</w:t>
      </w:r>
    </w:p>
    <w:p>
      <w:r>
        <w:t>-----08:00-----</w:t>
      </w:r>
    </w:p>
    <w:p>
      <w:r>
        <w:t>https://vignette.wikia.nocookie.net/kancolle/images/2/24/Agano-08.ogg/revision/latest?cb=20150321225316</w:t>
      </w:r>
    </w:p>
    <w:p>
      <w:r>
        <w:t>午前8時です。阿賀野と朝ごはんしよ!</w:t>
      </w:r>
    </w:p>
    <w:p>
      <w:r>
        <w:t>It's 8 A.M.!  Breakfast with Agano!</w:t>
      </w:r>
    </w:p>
    <w:p>
      <w:r>
        <w:t>-----09:00-----</w:t>
      </w:r>
    </w:p>
    <w:p>
      <w:r>
        <w:t>https://vignette.wikia.nocookie.net/kancolle/images/2/23/Agano-09.ogg/revision/latest?cb=20150321225322</w:t>
      </w:r>
    </w:p>
    <w:p>
      <w:r>
        <w:t>午前9時です。提督さん、今日のデイリー終わってる?あ、そう!</w:t>
      </w:r>
    </w:p>
    <w:p>
      <w:r>
        <w:t>It's 9 A.M. Admiral, are today's dailies done? Ah, I see!</w:t>
      </w:r>
    </w:p>
    <w:p>
      <w:r>
        <w:t>-----10:00-----</w:t>
      </w:r>
    </w:p>
    <w:p>
      <w:r>
        <w:t>https://vignette.wikia.nocookie.net/kancolle/images/e/e1/Agano-10.ogg/revision/latest?cb=20150321225327</w:t>
      </w:r>
    </w:p>
    <w:p>
      <w:r>
        <w:t>午前10時。今日はどっち方面に行ってみる?</w:t>
      </w:r>
    </w:p>
    <w:p>
      <w:r>
        <w:t>10 A.M.  Where should we try to go today?</w:t>
      </w:r>
    </w:p>
    <w:p>
      <w:r>
        <w:t>-----11:00-----</w:t>
      </w:r>
    </w:p>
    <w:p>
      <w:r>
        <w:t>https://vignette.wikia.nocookie.net/kancolle/images/c/cb/Agano-11.ogg/revision/latest?cb=20150321225332</w:t>
      </w:r>
    </w:p>
    <w:p>
      <w:r>
        <w:t>午前11時。お昼前ってなーんか落ち着かないよねぇ。お腹減るし</w:t>
      </w:r>
    </w:p>
    <w:p>
      <w:r>
        <w:t>11 A.M.  Let's slow down a bit before lunch, okay?  I'm already empty.</w:t>
      </w:r>
    </w:p>
    <w:p>
      <w:r>
        <w:t>-----12:00-----</w:t>
      </w:r>
    </w:p>
    <w:p>
      <w:r>
        <w:t>https://vignette.wikia.nocookie.net/kancolle/images/f/f4/Agano-12.ogg/revision/latest?cb=20150321225337</w:t>
      </w:r>
    </w:p>
    <w:p>
      <w:r>
        <w:t>やったぁ、12時だ!お昼!お昼どうする?</w:t>
      </w:r>
    </w:p>
    <w:p>
      <w:r>
        <w:t>Yeah! Midday! Lunch! What are you having?</w:t>
      </w:r>
    </w:p>
    <w:p>
      <w:r>
        <w:t>-----13:00-----</w:t>
      </w:r>
    </w:p>
    <w:p>
      <w:r>
        <w:t>https://vignette.wikia.nocookie.net/kancolle/images/5/53/Agano-13.ogg/revision/latest?cb=20150321225342</w:t>
      </w:r>
    </w:p>
    <w:p>
      <w:r>
        <w:t>午後1時。じゃあ、チャーハン作るね!もちろん、エビ抜きで!</w:t>
      </w:r>
    </w:p>
    <w:p>
      <w:r>
        <w:t>1 P.M. I'm making fried rice! Without shrimp, of course!</w:t>
      </w:r>
    </w:p>
    <w:p>
      <w:r>
        <w:t>-----14:00-----</w:t>
      </w:r>
    </w:p>
    <w:p>
      <w:r>
        <w:t>https://vignette.wikia.nocookie.net/kancolle/images/0/09/Agano-14.ogg/revision/latest?cb=20150321225346</w:t>
      </w:r>
    </w:p>
    <w:p>
      <w:r>
        <w:t>午後2時です!阿賀野、意見具申!お昼寝しましょ…</w:t>
      </w:r>
    </w:p>
    <w:p>
      <w:r>
        <w:t>It's 2 P.M!  Agano, giving a report! Let's take a aftenoon nap...</w:t>
      </w:r>
    </w:p>
    <w:p>
      <w:r>
        <w:t>-----15:00-----</w:t>
      </w:r>
    </w:p>
    <w:p>
      <w:r>
        <w:t>https://vignette.wikia.nocookie.net/kancolle/images/9/98/Agano-15.ogg/revision/latest?cb=20150321225351</w:t>
      </w:r>
    </w:p>
    <w:p>
      <w:r>
        <w:t>午後3時です。スヤスヤスヤァ…</w:t>
      </w:r>
    </w:p>
    <w:p>
      <w:r>
        <w:t>It's 3 P.M. ZzZzzZZz...</w:t>
      </w:r>
    </w:p>
    <w:p>
      <w:r>
        <w:t>-----16:00-----</w:t>
      </w:r>
    </w:p>
    <w:p>
      <w:r>
        <w:t>https://vignette.wikia.nocookie.net/kancolle/images/f/f8/Agano-16.ogg/revision/latest?cb=20150321225357</w:t>
      </w:r>
    </w:p>
    <w:p>
      <w:r>
        <w:t>午後4時です。あぁっしまった!阿賀野寝過ぎたかもしれない!</w:t>
      </w:r>
    </w:p>
    <w:p>
      <w:r>
        <w:t>It's 4 P.M.  Aw crud!  I think I overslept!</w:t>
      </w:r>
    </w:p>
    <w:p>
      <w:r>
        <w:t>-----17:00-----</w:t>
      </w:r>
    </w:p>
    <w:p>
      <w:r>
        <w:t>https://vignette.wikia.nocookie.net/kancolle/images/0/00/Agano-17.ogg/revision/latest?cb=20150321225402</w:t>
      </w:r>
    </w:p>
    <w:p>
      <w:r>
        <w:t>午後5時。ああっ、どうしよう、能代とお茶する約束…忘れてた…</w:t>
      </w:r>
    </w:p>
    <w:p>
      <w:r>
        <w:t>5 P.M.  Ah, what should I do... the promise to drink tea with Noshiro... I forgot...</w:t>
      </w:r>
    </w:p>
    <w:p>
      <w:r>
        <w:t>-----18:00-----</w:t>
      </w:r>
    </w:p>
    <w:p>
      <w:r>
        <w:t>https://vignette.wikia.nocookie.net/kancolle/images/6/60/Agano-18.ogg/revision/latest?cb=20150321225406</w:t>
      </w:r>
    </w:p>
    <w:p>
      <w:r>
        <w:t>午後6時。能代との約束、ブッチ?うん、いつもの事だからって余裕でスルーされた…</w:t>
      </w:r>
    </w:p>
    <w:p>
      <w:r>
        <w:t>6 P.M.  The promise with Noshiro? Yeah, that always happens, I tend to forget the time...</w:t>
      </w:r>
    </w:p>
    <w:p>
      <w:r>
        <w:t>-----19:00-----</w:t>
      </w:r>
    </w:p>
    <w:p>
      <w:r>
        <w:t>https://vignette.wikia.nocookie.net/kancolle/images/c/c7/Agano-19.ogg/revision/latest?cb=20150321225411</w:t>
      </w:r>
    </w:p>
    <w:p>
      <w:r>
        <w:t>午後7時です。ということで、能代のフォローで一緒に晩御飯してくるね</w:t>
      </w:r>
    </w:p>
    <w:p>
      <w:r>
        <w:t>It's 7 P.M. So then, by following Noshiro, we can have dinner together, yeah?</w:t>
      </w:r>
    </w:p>
    <w:p>
      <w:r>
        <w:t>-----20:00-----</w:t>
      </w:r>
    </w:p>
    <w:p>
      <w:r>
        <w:t>https://vignette.wikia.nocookie.net/kancolle/images/9/9a/Agano-20.ogg/revision/latest?cb=20150321225415</w:t>
      </w:r>
    </w:p>
    <w:p>
      <w:r>
        <w:t>午後8時です。ごめん!これ言いに来ただけ</w:t>
      </w:r>
    </w:p>
    <w:p>
      <w:r>
        <w:t>It's 8 P.M.  Sorry! It's time for what I said before!</w:t>
      </w:r>
    </w:p>
    <w:p>
      <w:r>
        <w:t>-----21:00-----</w:t>
      </w:r>
    </w:p>
    <w:p>
      <w:r>
        <w:t>https://vignette.wikia.nocookie.net/kancolle/images/1/1f/Agano-21.ogg/revision/latest?cb=20150321225420</w:t>
      </w:r>
    </w:p>
    <w:p>
      <w:r>
        <w:t>午後9時です。ほんっと能代は私がいないとねぇ。…え?逆だって?</w:t>
      </w:r>
    </w:p>
    <w:p>
      <w:r>
        <w:t>It's 9 P.M.  Noshiro really needs me ... Huh? The opposite you say?</w:t>
      </w:r>
    </w:p>
    <w:p>
      <w:r>
        <w:t>-----22:00-----</w:t>
      </w:r>
    </w:p>
    <w:p>
      <w:r>
        <w:t>https://vignette.wikia.nocookie.net/kancolle/images/5/54/Agano-22.ogg/revision/latest?cb=20150321225425</w:t>
      </w:r>
    </w:p>
    <w:p>
      <w:r>
        <w:t>午後10時です。提督さん、今日も疲れたねぇ。阿賀野、もう眠いかも…</w:t>
      </w:r>
    </w:p>
    <w:p>
      <w:r>
        <w:t>It's 10 P.M.  Admiral, thanks for the work today. Agano is already sleepy...</w:t>
      </w:r>
    </w:p>
    <w:p>
      <w:r>
        <w:t>-----23:00-----</w:t>
      </w:r>
    </w:p>
    <w:p>
      <w:r>
        <w:t>https://vignette.wikia.nocookie.net/kancolle/images/3/3f/Agano-23.ogg/revision/latest?cb=20150321225429</w:t>
      </w:r>
    </w:p>
    <w:p>
      <w:r>
        <w:t>午後11です。阿賀野、もう完全におねむかもしれない…。提督さん、おやすみなさぁい…</w:t>
      </w:r>
    </w:p>
    <w:p>
      <w:r>
        <w:t>It's 11 P.M.  Agano is already completely tired.  Admiral, good ni~ght...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