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https://vignette.wikia.nocookie.net/kancolle/images/4/46/Kiso-Introduction.ogg/revision/latest?cb=20150219005737</w:t>
      </w:r>
    </w:p>
    <w:p>
      <w:r>
        <w:t>木曾だ、お前に最高の勝利を与えてやる。</w:t>
      </w:r>
    </w:p>
    <w:p>
      <w:r>
        <w:t>I'm Kiso. I'll bestow upon you the absolute best victory.</w:t>
      </w:r>
    </w:p>
    <w:p>
      <w:r>
        <w:t>-----Kai Ni-----</w:t>
      </w:r>
    </w:p>
    <w:p>
      <w:r>
        <w:t>https://vignette.wikia.nocookie.net/kancolle/images/9/99/KisoKai2-Introduction.ogg/revision/latest?cb=20150219005746</w:t>
      </w:r>
    </w:p>
    <w:p>
      <w:r>
        <w:t>まだ不安なのか?大丈夫だ、俺を信じろ。</w:t>
      </w:r>
    </w:p>
    <w:p>
      <w:r>
        <w:t>You're still worried? It's fine, leave it to me.</w:t>
      </w:r>
    </w:p>
    <w:p>
      <w:r>
        <w:t>-----Library-----</w:t>
      </w:r>
    </w:p>
    <w:p>
      <w:r>
        <w:t>https://vignette.wikia.nocookie.net/kancolle/images/3/34/Kiso-Library.ogg/revision/latest?cb=20150219005753</w:t>
      </w:r>
    </w:p>
    <w:p>
      <w:r>
        <w:t>5500トン型の軽巡洋艦、球磨型の木曾だ。よろしくな。やれ、滑走台だ、カタパルトだ、そんなもんはいらねえな。戦いは敵の懐に飛び込んでやるもんよ。なあ?</w:t>
      </w:r>
    </w:p>
    <w:p>
      <w:r>
        <w:t>5500 ton light cruiser, Kuma-class 'Kiso'. My regards.Runways and catapults, nah, I don't need those.Battle is all about bringing it right to the enemy! Right?</w:t>
      </w:r>
    </w:p>
    <w:p>
      <w:r>
        <w:t>-----Secretary 1-----</w:t>
      </w:r>
    </w:p>
    <w:p>
      <w:r>
        <w:t>https://vignette.wikia.nocookie.net/kancolle/images/c/cb/Kiso-Secretary_1.ogg/revision/latest?cb=20150219005802</w:t>
      </w:r>
    </w:p>
    <w:p>
      <w:r>
        <w:t>なんだ?作戦か?</w:t>
      </w:r>
    </w:p>
    <w:p>
      <w:r>
        <w:t>What is it? An operation?</w:t>
      </w:r>
    </w:p>
    <w:p>
      <w:r>
        <w:t>-----Secretary 2-----</w:t>
      </w:r>
    </w:p>
    <w:p>
      <w:r>
        <w:t>https://vignette.wikia.nocookie.net/kancolle/images/5/57/Kiso-Secretary_2.ogg/revision/latest?cb=20150219005808</w:t>
      </w:r>
    </w:p>
    <w:p>
      <w:r>
        <w:t>不安なのか?</w:t>
      </w:r>
    </w:p>
    <w:p>
      <w:r>
        <w:t>Are you uneasy?</w:t>
      </w:r>
    </w:p>
    <w:p>
      <w:r>
        <w:t>-----Secretary 3-----</w:t>
      </w:r>
    </w:p>
    <w:p>
      <w:r>
        <w:t>https://vignette.wikia.nocookie.net/kancolle/images/3/3c/Kiso-Secretary_3.ogg/revision/latest?cb=20150219005815</w:t>
      </w:r>
    </w:p>
    <w:p>
      <w:r>
        <w:t>そうこなくっちゃな、スキンシップも大事だな。</w:t>
      </w:r>
    </w:p>
    <w:p>
      <w:r>
        <w:t>Now ya talking, skinship is important.</w:t>
      </w:r>
    </w:p>
    <w:p>
      <w:r>
        <w:t>-----Kai Ni-----</w:t>
      </w:r>
    </w:p>
    <w:p>
      <w:r>
        <w:t>https://vignette.wikia.nocookie.net/kancolle/images/8/82/KisoKai2-Secretary_3.ogg/revision/latest?cb=20150219005823</w:t>
      </w:r>
    </w:p>
    <w:p>
      <w:r>
        <w:t>いいぜ!俺とお前の仲じゃないか!</w:t>
      </w:r>
    </w:p>
    <w:p>
      <w:r>
        <w:t>Yes, of course! Count on me!</w:t>
      </w:r>
    </w:p>
    <w:p>
      <w:r>
        <w:t>-----Idle (Kai Ni)-----</w:t>
      </w:r>
    </w:p>
    <w:p>
      <w:r>
        <w:t>https://vignette.wikia.nocookie.net/kancolle/images/d/de/KisoKai2-Idle.ogg/revision/latest?cb=20150725234945</w:t>
      </w:r>
    </w:p>
    <w:p>
      <w:r>
        <w:t>いつかお前とは…いや、何でもない。俺らしくもないな…ふふっ</w:t>
      </w:r>
    </w:p>
    <w:p>
      <w:r>
        <w:t>Someday, together with you... No, nothing. It's so unlike me too. Heh.</w:t>
      </w:r>
    </w:p>
    <w:p>
      <w:r>
        <w:t>-----Secretary Married-----</w:t>
      </w:r>
    </w:p>
    <w:p>
      <w:r>
        <w:t>https://vignette.wikia.nocookie.net/kancolle/images/d/d3/Kiso-Secretary_Married.ogg/revision/latest?cb=20150725234946</w:t>
      </w:r>
    </w:p>
    <w:p>
      <w:r>
        <w:t>ありだな</w:t>
      </w:r>
    </w:p>
    <w:p>
      <w:r>
        <w:t>Thanking 'ya.</w:t>
      </w:r>
    </w:p>
    <w:p>
      <w:r>
        <w:t>-----Wedding-----</w:t>
      </w:r>
    </w:p>
    <w:p>
      <w:r>
        <w:t>https://vignette.wikia.nocookie.net/kancolle/images/7/7a/Kiso-Wedding.ogg/revision/latest?cb=20150219010057</w:t>
      </w:r>
    </w:p>
    <w:p>
      <w:r>
        <w:t>こういっちゃ不謹慎だが、貴様の指揮での戦いはゾクゾクするよ、悪くない!</w:t>
      </w:r>
    </w:p>
    <w:p>
      <w:r>
        <w:t>It's a bit impudent, but your directions in battle send shivers through me, it's not bad!</w:t>
      </w:r>
    </w:p>
    <w:p>
      <w:r>
        <w:t>-----Looking At Scores-----</w:t>
      </w:r>
    </w:p>
    <w:p>
      <w:r>
        <w:t>https://vignette.wikia.nocookie.net/kancolle/images/a/a4/Kiso-Looking_At_Scores.ogg/revision/latest?cb=20150219010103</w:t>
      </w:r>
    </w:p>
    <w:p>
      <w:r>
        <w:t>通信だ。よく読んでおけ。</w:t>
      </w:r>
    </w:p>
    <w:p>
      <w:r>
        <w:t>Correspondence. Read it carefully.</w:t>
      </w:r>
    </w:p>
    <w:p>
      <w:r>
        <w:t>-----Joining A Fleet-----</w:t>
      </w:r>
    </w:p>
    <w:p>
      <w:r>
        <w:t>https://vignette.wikia.nocookie.net/kancolle/images/7/7c/Kiso-Joining_A_Fleet.ogg/revision/latest?cb=20150219010127</w:t>
      </w:r>
    </w:p>
    <w:p>
      <w:r>
        <w:t>俺に勝負を挑む馬鹿はどいつだ?</w:t>
      </w:r>
    </w:p>
    <w:p>
      <w:r>
        <w:t>Where's the fool that dares challenge me?</w:t>
      </w:r>
    </w:p>
    <w:p>
      <w:r>
        <w:t>-----Equipment 1-----</w:t>
      </w:r>
    </w:p>
    <w:p>
      <w:r>
        <w:t>https://vignette.wikia.nocookie.net/kancolle/images/b/b5/Kiso-Equipment_1.ogg/revision/latest?cb=20150219010136</w:t>
      </w:r>
    </w:p>
    <w:p>
      <w:r>
        <w:t>水上機?要らないねぇ、そんなものは。</w:t>
      </w:r>
    </w:p>
    <w:p>
      <w:r>
        <w:t>Seaplanes? Don't need that sort of thing.</w:t>
      </w:r>
    </w:p>
    <w:p>
      <w:r>
        <w:t>-----Equipment 2-----</w:t>
      </w:r>
    </w:p>
    <w:p>
      <w:r>
        <w:t>https://vignette.wikia.nocookie.net/kancolle/images/e/ef/Kiso-Equipment_2.ogg/revision/latest?cb=20150219010146</w:t>
      </w:r>
    </w:p>
    <w:p>
      <w:r>
        <w:t>いいねえ、こういうの。</w:t>
      </w:r>
    </w:p>
    <w:p>
      <w:r>
        <w:t>It's good, I like it.</w:t>
      </w:r>
    </w:p>
    <w:p>
      <w:r>
        <w:t>-----Equipment 3-----</w:t>
      </w:r>
    </w:p>
    <w:p>
      <w:r>
        <w:t>https://vignette.wikia.nocookie.net/kancolle/images/b/b1/Kiso-Equipment_3.ogg/revision/latest?cb=20150219010153</w:t>
      </w:r>
    </w:p>
    <w:p>
      <w:r>
        <w:t>ありだな。</w:t>
      </w:r>
    </w:p>
    <w:p>
      <w:r>
        <w:t>Thanking 'ya.</w:t>
      </w:r>
    </w:p>
    <w:p>
      <w:r>
        <w:t>-----Supply-----</w:t>
      </w:r>
    </w:p>
    <w:p>
      <w:r>
        <w:t>https://vignette.wikia.nocookie.net/kancolle/images/d/d0/Kiso-Supply.ogg/revision/latest?cb=20150320165827</w:t>
      </w:r>
    </w:p>
    <w:p>
      <w:r>
        <w:t>水上機?要らないねぇ、そんなものは。</w:t>
      </w:r>
    </w:p>
    <w:p>
      <w:r>
        <w:t>Seaplanes? Don't need that sort of thing.</w:t>
      </w:r>
    </w:p>
    <w:p>
      <w:r>
        <w:t>-----Kai Ni-----</w:t>
      </w:r>
    </w:p>
    <w:p>
      <w:r>
        <w:t>https://vignette.wikia.nocookie.net/kancolle/images/5/5a/KisoKai2-Supply.ogg/revision/latest?cb=20150725234946</w:t>
      </w:r>
    </w:p>
    <w:p>
      <w:r>
        <w:t>補給か、ありがたい。お前もちゃんと食えよ。</w:t>
      </w:r>
    </w:p>
    <w:p>
      <w:r>
        <w:t>Thank you for your supply. You ought to eat properly too.</w:t>
      </w:r>
    </w:p>
    <w:p>
      <w:r>
        <w:t>-----Docking Minor-----</w:t>
      </w:r>
    </w:p>
    <w:p>
      <w:r>
        <w:t>https://vignette.wikia.nocookie.net/kancolle/images/6/6c/Kiso-Docking_Minor.ogg/revision/latest?cb=20150219010241</w:t>
      </w:r>
    </w:p>
    <w:p>
      <w:r>
        <w:t>仕方ねえ。出てやるか。</w:t>
      </w:r>
    </w:p>
    <w:p>
      <w:r>
        <w:t>No helping it, I'm going.</w:t>
      </w:r>
    </w:p>
    <w:p>
      <w:r>
        <w:t>-----Docking Major-----</w:t>
      </w:r>
    </w:p>
    <w:p>
      <w:r>
        <w:t>https://vignette.wikia.nocookie.net/kancolle/images/1/1c/Kiso-Docking_Major.ogg/revision/latest?cb=20150219010248</w:t>
      </w:r>
    </w:p>
    <w:p>
      <w:r>
        <w:t>ありだな。</w:t>
      </w:r>
    </w:p>
    <w:p>
      <w:r>
        <w:t>Thanking 'ya.</w:t>
      </w:r>
    </w:p>
    <w:p>
      <w:r>
        <w:t>-----Docking Complete-----</w:t>
      </w:r>
    </w:p>
    <w:p>
      <w:r>
        <w:t>https://vignette.wikia.nocookie.net/kancolle/images/0/02/Kiso-Docking_Complete.ogg/revision/latest?cb=20150719163654</w:t>
      </w:r>
    </w:p>
    <w:p>
      <w:r>
        <w:t>艦の修復が終わったようだ。</w:t>
      </w:r>
    </w:p>
    <w:p>
      <w:r>
        <w:t>Seems as though the ships have finished repairing.</w:t>
      </w:r>
    </w:p>
    <w:p>
      <w:r>
        <w:t>-----Construction-----</w:t>
      </w:r>
    </w:p>
    <w:p>
      <w:r>
        <w:t>https://vignette.wikia.nocookie.net/kancolle/images/3/32/Kiso-Construction.ogg/revision/latest?cb=20150219010254</w:t>
      </w:r>
    </w:p>
    <w:p>
      <w:r>
        <w:t>新造艦が出来たようだ。</w:t>
      </w:r>
    </w:p>
    <w:p>
      <w:r>
        <w:t>Looks like a new ship has been constructed.</w:t>
      </w:r>
    </w:p>
    <w:p>
      <w:r>
        <w:t>-----Returning From Sortie-----</w:t>
      </w:r>
    </w:p>
    <w:p>
      <w:r>
        <w:t>https://vignette.wikia.nocookie.net/kancolle/images/8/8f/Kiso-Returning_From_Sortie.ogg/revision/latest?cb=20150219010303</w:t>
      </w:r>
    </w:p>
    <w:p>
      <w:r>
        <w:t>艦隊が帰って来たな。</w:t>
      </w:r>
    </w:p>
    <w:p>
      <w:r>
        <w:t>The fleet's back.</w:t>
      </w:r>
    </w:p>
    <w:p>
      <w:r>
        <w:t>-----Starting A Sortie-----</w:t>
      </w:r>
    </w:p>
    <w:p>
      <w:r>
        <w:t>https://vignette.wikia.nocookie.net/kancolle/images/8/84/Kiso-Starting_A_Sortie.ogg/revision/latest?cb=20150219010309</w:t>
      </w:r>
    </w:p>
    <w:p>
      <w:r>
        <w:t>本当の戦闘ってやつを教えてやるよ。</w:t>
      </w:r>
    </w:p>
    <w:p>
      <w:r>
        <w:t>I'll teach them the meaning of a real battle!</w:t>
      </w:r>
    </w:p>
    <w:p>
      <w:r>
        <w:t>-----Battle Start-----</w:t>
      </w:r>
    </w:p>
    <w:p>
      <w:r>
        <w:t>https://vignette.wikia.nocookie.net/kancolle/images/2/27/Kiso-Battle_Start.ogg/revision/latest?cb=20150219010317</w:t>
      </w:r>
    </w:p>
    <w:p>
      <w:r>
        <w:t>弱すぎる!</w:t>
      </w:r>
    </w:p>
    <w:p>
      <w:r>
        <w:t>Too weak!</w:t>
      </w:r>
    </w:p>
    <w:p>
      <w:r>
        <w:t>-----Attack-----</w:t>
      </w:r>
    </w:p>
    <w:p>
      <w:r>
        <w:t>https://vignette.wikia.nocookie.net/kancolle/images/3/3e/Kiso-Attack.ogg/revision/latest?cb=20150219010323</w:t>
      </w:r>
    </w:p>
    <w:p>
      <w:r>
        <w:t>いいぞ!</w:t>
      </w:r>
    </w:p>
    <w:p>
      <w:r>
        <w:t>Yeah!</w:t>
      </w:r>
    </w:p>
    <w:p>
      <w:r>
        <w:t>-----Night Battle-----</w:t>
      </w:r>
    </w:p>
    <w:p>
      <w:r>
        <w:t>https://vignette.wikia.nocookie.net/kancolle/images/a/a3/Kiso-Night_Battle.ogg/revision/latest?cb=20150219010331</w:t>
      </w:r>
    </w:p>
    <w:p>
      <w:r>
        <w:t>それで逃げたつもりなのか?</w:t>
      </w:r>
    </w:p>
    <w:p>
      <w:r>
        <w:t>Did you really think you could get away with that?</w:t>
      </w:r>
    </w:p>
    <w:p>
      <w:r>
        <w:t>-----Night Attack-----</w:t>
      </w:r>
    </w:p>
    <w:p>
      <w:r>
        <w:t>https://vignette.wikia.nocookie.net/kancolle/images/6/6d/Kiso-Night_Attack.ogg/revision/latest?cb=20150219010338</w:t>
      </w:r>
    </w:p>
    <w:p>
      <w:r>
        <w:t>お前らの指揮官は無能だな!</w:t>
      </w:r>
    </w:p>
    <w:p>
      <w:r>
        <w:t>That's one incompetent commander you got there!</w:t>
      </w:r>
    </w:p>
    <w:p>
      <w:r>
        <w:t>-----MVP-----</w:t>
      </w:r>
    </w:p>
    <w:p>
      <w:r>
        <w:t>https://vignette.wikia.nocookie.net/kancolle/images/7/7d/Kiso-MVP.ogg/revision/latest?cb=20150219010345</w:t>
      </w:r>
    </w:p>
    <w:p>
      <w:r>
        <w:t>当然の結果だ、別に騒ぐほどのことも無い。</w:t>
      </w:r>
    </w:p>
    <w:p>
      <w:r>
        <w:t>An inevitable result. No need to make a fuss about it.</w:t>
      </w:r>
    </w:p>
    <w:p>
      <w:r>
        <w:t>-----Minor Damage 1-----</w:t>
      </w:r>
    </w:p>
    <w:p>
      <w:r>
        <w:t>https://vignette.wikia.nocookie.net/kancolle/images/b/be/Kiso-Minor_Damage_1.ogg/revision/latest?cb=20150219010351</w:t>
      </w:r>
    </w:p>
    <w:p>
      <w:r>
        <w:t>これくらいっ!!</w:t>
      </w:r>
    </w:p>
    <w:p>
      <w:r>
        <w:t>Aaa... I can take this much!!</w:t>
      </w:r>
    </w:p>
    <w:p>
      <w:r>
        <w:t>-----Minor Damage 2-----</w:t>
      </w:r>
    </w:p>
    <w:p>
      <w:r>
        <w:t>https://vignette.wikia.nocookie.net/kancolle/images/0/0f/Kiso-Minor_Damage_2.ogg/revision/latest?cb=20150219010357</w:t>
      </w:r>
    </w:p>
    <w:p>
      <w:r>
        <w:t>チッ…やるじゃないか!</w:t>
      </w:r>
    </w:p>
    <w:p>
      <w:r>
        <w:t>Tch... not bad!</w:t>
      </w:r>
    </w:p>
    <w:p>
      <w:r>
        <w:t>-----Major Damage-----</w:t>
      </w:r>
    </w:p>
    <w:p>
      <w:r>
        <w:t>https://vignette.wikia.nocookie.net/kancolle/images/8/81/Kiso-Major_Damage.ogg/revision/latest?cb=20150219010404</w:t>
      </w:r>
    </w:p>
    <w:p>
      <w:r>
        <w:t>ちょっとばかし、涼しくなったぜ。</w:t>
      </w:r>
    </w:p>
    <w:p>
      <w:r>
        <w:t>Well, it's just gotten a bit cooler</w:t>
      </w:r>
    </w:p>
    <w:p>
      <w:r>
        <w:t>-----Sunk-----</w:t>
      </w:r>
    </w:p>
    <w:p>
      <w:r>
        <w:t>https://vignette.wikia.nocookie.net/kancolle/images/d/d8/Kiso-Sunk.ogg/revision/latest?cb=20150219010409</w:t>
      </w:r>
    </w:p>
    <w:p>
      <w:r>
        <w:t>この木曾を沈めたこと…誇るがいい…</w:t>
      </w:r>
    </w:p>
    <w:p>
      <w:r>
        <w:t>To have been able to sink me, Kiso. Be proud of yourself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