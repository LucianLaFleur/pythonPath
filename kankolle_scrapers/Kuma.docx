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https://vignette.wikia.nocookie.net/kancolle/images/3/38/Kuma-Introduction.ogg/revision/latest?cb=20150217020623</w:t>
      </w:r>
    </w:p>
    <w:p>
      <w:r>
        <w:t>クマー。よろしくだクマ。</w:t>
      </w:r>
    </w:p>
    <w:p>
      <w:r>
        <w:t>Kumaa. Nice to meet you, kuma.</w:t>
      </w:r>
    </w:p>
    <w:p>
      <w:r>
        <w:t>-----Library-----</w:t>
      </w:r>
    </w:p>
    <w:p>
      <w:r>
        <w:t>https://vignette.wikia.nocookie.net/kancolle/images/3/31/Kuma-Library.ogg/revision/latest?cb=20150217020631</w:t>
      </w:r>
    </w:p>
    <w:p>
      <w:r>
        <w:t>球磨型軽巡洋艦の1番艦、球磨だクマ。佐世保生まれだクマ。ちょっと古いところもあるけど、頑張るクマー。</w:t>
      </w:r>
    </w:p>
    <w:p>
      <w:r>
        <w:t>First ship of the Kuma-class light cruisers, Kuma kuma. Born in Sasebo kuma. I got some old parts, but I'll try my best, kumaa.</w:t>
      </w:r>
    </w:p>
    <w:p>
      <w:r>
        <w:t>-----Secretary 1-----</w:t>
      </w:r>
    </w:p>
    <w:p>
      <w:r>
        <w:t>https://vignette.wikia.nocookie.net/kancolle/images/a/ae/Kuma-Secretary_1.ogg/revision/latest?cb=20150217020640</w:t>
      </w:r>
    </w:p>
    <w:p>
      <w:r>
        <w:t>クマ?</w:t>
      </w:r>
    </w:p>
    <w:p>
      <w:r>
        <w:t>Kuma?</w:t>
      </w:r>
    </w:p>
    <w:p>
      <w:r>
        <w:t>-----Secretary 2-----</w:t>
      </w:r>
    </w:p>
    <w:p>
      <w:r>
        <w:t>https://vignette.wikia.nocookie.net/kancolle/images/c/c3/Kuma-Secretary_2.ogg/revision/latest?cb=20150217020649</w:t>
      </w:r>
    </w:p>
    <w:p>
      <w:r>
        <w:t>呼んだクマ?</w:t>
      </w:r>
    </w:p>
    <w:p>
      <w:r>
        <w:t>You called me, kuma?</w:t>
      </w:r>
    </w:p>
    <w:p>
      <w:r>
        <w:t>-----Secretary 3-----</w:t>
      </w:r>
    </w:p>
    <w:p>
      <w:r>
        <w:t>https://vignette.wikia.nocookie.net/kancolle/images/f/f0/Kuma-Secretary_3.ogg/revision/latest?cb=20150217020657</w:t>
      </w:r>
    </w:p>
    <w:p>
      <w:r>
        <w:t>なでなでしないで欲しいクマー、ぬいぐるみじゃないクマー</w:t>
      </w:r>
    </w:p>
    <w:p>
      <w:r>
        <w:t>Don't pat me, kuma. I'm not a teddy bear, kuma~</w:t>
      </w:r>
    </w:p>
    <w:p>
      <w:r>
        <w:t>-----Idle (Kai)-----</w:t>
      </w:r>
    </w:p>
    <w:p>
      <w:r>
        <w:t>https://vignette.wikia.nocookie.net/kancolle/images/0/04/KumaKai-Idle.ogg/revision/latest?cb=20150725234946</w:t>
      </w:r>
    </w:p>
    <w:p>
      <w:r>
        <w:t>クー…マー…べ、別に退屈してないクマ。充実してるクマ!</w:t>
      </w:r>
    </w:p>
    <w:p>
      <w:r>
        <w:t>Ku~…ma~… it, it's not like I'm bored, Kuma. I'm enjoying this fully, Kuma!</w:t>
      </w:r>
    </w:p>
    <w:p>
      <w:r>
        <w:t>-----Secretary Married-----</w:t>
      </w:r>
    </w:p>
    <w:p>
      <w:r>
        <w:t>https://vignette.wikia.nocookie.net/kancolle/images/d/de/Kuma-Secretary_Married.ogg/revision/latest?cb=20150217020748</w:t>
      </w:r>
    </w:p>
    <w:p>
      <w:r>
        <w:t>てーとく、お疲れだクマー。たまにはゆっくり休むといいクマー。</w:t>
      </w:r>
    </w:p>
    <w:p>
      <w:r>
        <w:t>Admiral, thanks for you hard work kuma.  Taking a break from time-to-time is good, kuma.</w:t>
      </w:r>
    </w:p>
    <w:p>
      <w:r>
        <w:t>-----Wedding-----</w:t>
      </w:r>
    </w:p>
    <w:p>
      <w:r>
        <w:t>https://vignette.wikia.nocookie.net/kancolle/images/a/a3/Kuma-Wedding.ogg/revision/latest?cb=20150217020757</w:t>
      </w:r>
    </w:p>
    <w:p>
      <w:r>
        <w:t>ふっふっふ~、提督が釣れたクマー。もう離さないクマー。クマクマー!</w:t>
      </w:r>
    </w:p>
    <w:p>
      <w:r>
        <w:t>Fufufu~ I've caught the Admiral, kuma.  I'm not gonna let you go, kuma. Kumakuma~!</w:t>
      </w:r>
    </w:p>
    <w:p>
      <w:r>
        <w:t>-----Looking At Scores-----</w:t>
      </w:r>
    </w:p>
    <w:p>
      <w:r>
        <w:t>https://vignette.wikia.nocookie.net/kancolle/images/c/c0/Kuma-Looking_At_Scores.ogg/revision/latest?cb=20150217020804</w:t>
      </w:r>
    </w:p>
    <w:p>
      <w:r>
        <w:t>お手紙が届いてるクマ</w:t>
      </w:r>
    </w:p>
    <w:p>
      <w:r>
        <w:t>A letter has arrived, kuma.</w:t>
      </w:r>
    </w:p>
    <w:p>
      <w:r>
        <w:t>-----Joining A Fleet-----</w:t>
      </w:r>
    </w:p>
    <w:p>
      <w:r>
        <w:t>https://vignette.wikia.nocookie.net/kancolle/images/9/93/Kuma-Joining_A_Fleet.ogg/revision/latest?cb=20150217020814</w:t>
      </w:r>
    </w:p>
    <w:p>
      <w:r>
        <w:t>クマ!出撃するクマ!</w:t>
      </w:r>
    </w:p>
    <w:p>
      <w:r>
        <w:t>Kuma! Setting off, kuma!</w:t>
      </w:r>
    </w:p>
    <w:p>
      <w:r>
        <w:t>-----Equipment 1-----</w:t>
      </w:r>
    </w:p>
    <w:p>
      <w:r>
        <w:t>https://vignette.wikia.nocookie.net/kancolle/images/7/77/Kuma-Equipment_1.ogg/revision/latest?cb=20150217020823</w:t>
      </w:r>
    </w:p>
    <w:p>
      <w:r>
        <w:t>ふっふっふっ~、強くなったクマ</w:t>
      </w:r>
    </w:p>
    <w:p>
      <w:r>
        <w:t>Fufufu~. I'm getting stronger, kuma.</w:t>
      </w:r>
    </w:p>
    <w:p>
      <w:r>
        <w:t>-----Equipment 2-----</w:t>
      </w:r>
    </w:p>
    <w:p>
      <w:r>
        <w:t>https://vignette.wikia.nocookie.net/kancolle/images/d/d6/Kuma-Equipment_2.ogg/revision/latest?cb=20150217020831</w:t>
      </w:r>
    </w:p>
    <w:p>
      <w:r>
        <w:t>フフフーン、良い感じだクマぁ</w:t>
      </w:r>
    </w:p>
    <w:p>
      <w:r>
        <w:t>Fufufu-n, Feeling good, Kuma.</w:t>
      </w:r>
    </w:p>
    <w:p>
      <w:r>
        <w:t>-----Equipment 3-----</w:t>
      </w:r>
    </w:p>
    <w:p>
      <w:r>
        <w:t>https://vignette.wikia.nocookie.net/kancolle/images/c/ca/Kuma-Equipment_3.ogg/revision/latest?cb=20150217020840</w:t>
      </w:r>
    </w:p>
    <w:p>
      <w:r>
        <w:t>ク↘マ↗</w:t>
      </w:r>
    </w:p>
    <w:p>
      <w:r>
        <w:t>Ku↘ma↗!</w:t>
      </w:r>
    </w:p>
    <w:p>
      <w:r>
        <w:t>-----Supply-----</w:t>
      </w:r>
    </w:p>
    <w:p>
      <w:r>
        <w:t>https://vignette.wikia.nocookie.net/kancolle/images/7/77/Kuma-Equipment_1.ogg/revision/latest?cb=20150217020823</w:t>
      </w:r>
    </w:p>
    <w:p>
      <w:r>
        <w:t>ふっふっふっ~、強くなったクマ</w:t>
      </w:r>
    </w:p>
    <w:p>
      <w:r>
        <w:t>Fufufu~. I'm getting stronger, kuma.</w:t>
      </w:r>
    </w:p>
    <w:p>
      <w:r>
        <w:t>-----Kai-----</w:t>
      </w:r>
    </w:p>
    <w:p>
      <w:r>
        <w:t>https://vignette.wikia.nocookie.net/kancolle/images/2/21/KumaKai-Supply.ogg/revision/latest?cb=20150725234947</w:t>
      </w:r>
    </w:p>
    <w:p>
      <w:r>
        <w:t>助かるクマー!</w:t>
      </w:r>
    </w:p>
    <w:p>
      <w:r>
        <w:t>This really relieves me, kuma!</w:t>
      </w:r>
    </w:p>
    <w:p>
      <w:r>
        <w:t>-----Docking Minor-----</w:t>
      </w:r>
    </w:p>
    <w:p>
      <w:r>
        <w:t>https://vignette.wikia.nocookie.net/kancolle/images/0/0b/Kuma-Docking_Minor.ogg/revision/latest?cb=20150217020857</w:t>
      </w:r>
    </w:p>
    <w:p>
      <w:r>
        <w:t>ゆとりの行動をするクマ。</w:t>
      </w:r>
    </w:p>
    <w:p>
      <w:r>
        <w:t>Putting myself in reserve kuma.</w:t>
      </w:r>
    </w:p>
    <w:p>
      <w:r>
        <w:t>-----Docking Major-----</w:t>
      </w:r>
    </w:p>
    <w:p>
      <w:r>
        <w:t>https://vignette.wikia.nocookie.net/kancolle/images/f/f2/Kuma-Docking_Major.ogg/revision/latest?cb=20150217020905</w:t>
      </w:r>
    </w:p>
    <w:p>
      <w:r>
        <w:t>もう少しで死ぬところだったクマー!</w:t>
      </w:r>
    </w:p>
    <w:p>
      <w:r>
        <w:t>I almost thought I was going to die there, kuma~!</w:t>
      </w:r>
    </w:p>
    <w:p>
      <w:r>
        <w:t>-----Docking Complete-----</w:t>
      </w:r>
    </w:p>
    <w:p>
      <w:r>
        <w:t>https://vignette.wikia.nocookie.net/kancolle/images/a/ae/Kuma-Docking_Complete.ogg/revision/latest?cb=20150719163655</w:t>
      </w:r>
    </w:p>
    <w:p>
      <w:r>
        <w:t>修理が終了したクマー。</w:t>
      </w:r>
    </w:p>
    <w:p>
      <w:r>
        <w:t>The repair is complete, kuma.</w:t>
      </w:r>
    </w:p>
    <w:p>
      <w:r>
        <w:t>-----Construction-----</w:t>
      </w:r>
    </w:p>
    <w:p>
      <w:r>
        <w:t>https://vignette.wikia.nocookie.net/kancolle/images/5/57/Kuma-Construction.ogg/revision/latest?cb=20150217020914</w:t>
      </w:r>
    </w:p>
    <w:p>
      <w:r>
        <w:t>新造艦ができたクマー</w:t>
      </w:r>
    </w:p>
    <w:p>
      <w:r>
        <w:t>A new ship has been made, kuma~.</w:t>
      </w:r>
    </w:p>
    <w:p>
      <w:r>
        <w:t>-----Returning From Sortie-----</w:t>
      </w:r>
    </w:p>
    <w:p>
      <w:r>
        <w:t>https://vignette.wikia.nocookie.net/kancolle/images/7/7d/Kuma-Returning_From_Sortie.ogg/revision/latest?cb=20150217020922</w:t>
      </w:r>
    </w:p>
    <w:p>
      <w:r>
        <w:t>作戦終了、報告見るクマ?</w:t>
      </w:r>
    </w:p>
    <w:p>
      <w:r>
        <w:t>Mission complete. Do you want to see the report, kuma?</w:t>
      </w:r>
    </w:p>
    <w:p>
      <w:r>
        <w:t>-----Starting A Sortie-----</w:t>
      </w:r>
    </w:p>
    <w:p>
      <w:r>
        <w:t>https://vignette.wikia.nocookie.net/kancolle/images/c/c5/Kuma-Starting_A_Sortie.ogg/revision/latest?cb=20150217020934</w:t>
      </w:r>
    </w:p>
    <w:p>
      <w:r>
        <w:t>クマを選ぶとはいい選択クマ</w:t>
      </w:r>
    </w:p>
    <w:p>
      <w:r>
        <w:t>Choosing Kuma is a good choice, kuma.</w:t>
      </w:r>
    </w:p>
    <w:p>
      <w:r>
        <w:t>-----Battle Start-----</w:t>
      </w:r>
    </w:p>
    <w:p>
      <w:r>
        <w:t>https://vignette.wikia.nocookie.net/kancolle/images/5/51/Kuma-Battle_Start.ogg/revision/latest?cb=20150217020942</w:t>
      </w:r>
    </w:p>
    <w:p>
      <w:r>
        <w:t>なめるなクマー</w:t>
      </w:r>
    </w:p>
    <w:p>
      <w:r>
        <w:t>Don't underestimate me, kuma!</w:t>
      </w:r>
    </w:p>
    <w:p>
      <w:r>
        <w:t>-----Attack-----</w:t>
      </w:r>
    </w:p>
    <w:p>
      <w:r>
        <w:t>https://vignette.wikia.nocookie.net/kancolle/images/5/5c/Kuma-Attack.ogg/revision/latest?cb=20150217020951</w:t>
      </w:r>
    </w:p>
    <w:p>
      <w:r>
        <w:t>左舷に敵艦だクマ</w:t>
      </w:r>
    </w:p>
    <w:p>
      <w:r>
        <w:t>Enemy to port, kuma!</w:t>
      </w:r>
    </w:p>
    <w:p>
      <w:r>
        <w:t>-----Night Battle-----</w:t>
      </w:r>
    </w:p>
    <w:p>
      <w:r>
        <w:t>https://vignette.wikia.nocookie.net/kancolle/images/2/24/Kuma-Night_Battle.ogg/revision/latest?cb=20150217021000</w:t>
      </w:r>
    </w:p>
    <w:p>
      <w:r>
        <w:t>追撃戦にうつるクマ</w:t>
      </w:r>
    </w:p>
    <w:p>
      <w:r>
        <w:t>Moving to pursue, kuma!</w:t>
      </w:r>
    </w:p>
    <w:p>
      <w:r>
        <w:t>-----Night Attack-----</w:t>
      </w:r>
    </w:p>
    <w:p>
      <w:r>
        <w:t>https://vignette.wikia.nocookie.net/kancolle/images/8/83/Kuma-Night_Attack.ogg/revision/latest?cb=20150217021009</w:t>
      </w:r>
    </w:p>
    <w:p>
      <w:r>
        <w:t>魚雷発射クマー</w:t>
      </w:r>
    </w:p>
    <w:p>
      <w:r>
        <w:t>Launching torpedoes, kuma!</w:t>
      </w:r>
    </w:p>
    <w:p>
      <w:r>
        <w:t>-----MVP-----</w:t>
      </w:r>
    </w:p>
    <w:p>
      <w:r>
        <w:t>https://vignette.wikia.nocookie.net/kancolle/images/d/d8/Kuma-MVP.ogg/revision/latest?cb=20150217021018</w:t>
      </w:r>
    </w:p>
    <w:p>
      <w:r>
        <w:t>意外に優秀なクマちゃんってよく言われるクマ</w:t>
      </w:r>
    </w:p>
    <w:p>
      <w:r>
        <w:t>I'm often told that I am an unexpectedly excellent Kuma-chan, kuma.</w:t>
      </w:r>
    </w:p>
    <w:p>
      <w:r>
        <w:t>-----Minor Damage 1-----</w:t>
      </w:r>
    </w:p>
    <w:p>
      <w:r>
        <w:t>https://vignette.wikia.nocookie.net/kancolle/images/b/ba/Kuma-Minor_Damage_1.ogg/revision/latest?cb=20150217021026</w:t>
      </w:r>
    </w:p>
    <w:p>
      <w:r>
        <w:t>おぉー!</w:t>
      </w:r>
    </w:p>
    <w:p>
      <w:r>
        <w:t>Uoh!</w:t>
      </w:r>
    </w:p>
    <w:p>
      <w:r>
        <w:t>-----Minor Damage 2-----</w:t>
      </w:r>
    </w:p>
    <w:p>
      <w:r>
        <w:t>https://vignette.wikia.nocookie.net/kancolle/images/6/66/Kuma-Minor_Damage_2.ogg/revision/latest?cb=20150217021035</w:t>
      </w:r>
    </w:p>
    <w:p>
      <w:r>
        <w:t>被弾クマ!</w:t>
      </w:r>
    </w:p>
    <w:p>
      <w:r>
        <w:t>I'm hit, Kuma!</w:t>
      </w:r>
    </w:p>
    <w:p>
      <w:r>
        <w:t>-----Major Damage-----</w:t>
      </w:r>
    </w:p>
    <w:p>
      <w:r>
        <w:t>https://vignette.wikia.nocookie.net/kancolle/images/d/d1/Kuma-Major_Damage.ogg/revision/latest?cb=20150217021043</w:t>
      </w:r>
    </w:p>
    <w:p>
      <w:r>
        <w:t>クマをこんな姿にするなんて・・・屈辱だクマ・・・</w:t>
      </w:r>
    </w:p>
    <w:p>
      <w:r>
        <w:t>For Kuma to be damaged to this point... what a disgrace, kuma...</w:t>
      </w:r>
    </w:p>
    <w:p>
      <w:r>
        <w:t>-----Sunk-----</w:t>
      </w:r>
    </w:p>
    <w:p>
      <w:r>
        <w:t>https://vignette.wikia.nocookie.net/kancolle/images/2/27/Kuma-Sunk.ogg/revision/latest?cb=20150217021052</w:t>
      </w:r>
    </w:p>
    <w:p>
      <w:r>
        <w:t>このクマをもってしても、ここまでクマ…</w:t>
      </w:r>
    </w:p>
    <w:p>
      <w:r>
        <w:t>Kuma did what she could, but... this is the end kuma....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