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https://vignette.wikia.nocookie.net/kancolle/images/9/96/Samidare-Introduction.ogg/revision/latest?cb=20150227233620</w:t>
      </w:r>
    </w:p>
    <w:p>
      <w:r>
        <w:t>五月雨っていいます! よろしくお願いします。護衛任務はお任せください!</w:t>
      </w:r>
    </w:p>
    <w:p>
      <w:r>
        <w:t>My name is Samidare! I look forward to working with you. Please leave any escort missions to me!</w:t>
      </w:r>
    </w:p>
    <w:p>
      <w:r>
        <w:t>-----Library-----</w:t>
      </w:r>
    </w:p>
    <w:p>
      <w:r>
        <w:t>https://vignette.wikia.nocookie.net/kancolle/images/d/da/Samidare-Library.ogg/revision/latest?cb=20150227233629</w:t>
      </w:r>
    </w:p>
    <w:p>
      <w:r>
        <w:t>五月雨です。村雨・夕立・春雨とは第2駆逐隊でお友達でした。あ、そうそう、輸送任務中に白露と衝突してしまったことも・・・ホント、私ってば、ドジでごめんなさい。でも、頑張ります!</w:t>
      </w:r>
    </w:p>
    <w:p>
      <w:r>
        <w:t>I'm Samidare.My friends Murasame, Yuudachi and Harusame, we made up the Second Destroyer Division.Oh yeah, during a transport mission, I crashed with Shiratsuyu... Really, I'm... sorry for being clumsy...But, I'll do my best!</w:t>
      </w:r>
    </w:p>
    <w:p>
      <w:r>
        <w:t>-----Secretary 1-----</w:t>
      </w:r>
    </w:p>
    <w:p>
      <w:r>
        <w:t>https://vignette.wikia.nocookie.net/kancolle/images/a/af/Samidare-Secretary_1.ogg/revision/latest?cb=20150227233642</w:t>
      </w:r>
    </w:p>
    <w:p>
      <w:r>
        <w:t>提督、一生懸命頑張ります。</w:t>
      </w:r>
    </w:p>
    <w:p>
      <w:r>
        <w:t>Admiral, I'll do my very best!</w:t>
      </w:r>
    </w:p>
    <w:p>
      <w:r>
        <w:t>-----Secretary 2-----</w:t>
      </w:r>
    </w:p>
    <w:p>
      <w:r>
        <w:t>https://vignette.wikia.nocookie.net/kancolle/images/6/60/Samidare-Secretary_2.ogg/revision/latest?cb=20150227233636</w:t>
      </w:r>
    </w:p>
    <w:p>
      <w:r>
        <w:t>お任せ下さいね。</w:t>
      </w:r>
    </w:p>
    <w:p>
      <w:r>
        <w:t>Please leave it to me.</w:t>
      </w:r>
    </w:p>
    <w:p>
      <w:r>
        <w:t>-----Secretary 3-----</w:t>
      </w:r>
    </w:p>
    <w:p>
      <w:r>
        <w:t>https://vignette.wikia.nocookie.net/kancolle/images/5/5d/Samidare-Secretary_3.ogg/revision/latest?cb=20150227233649</w:t>
      </w:r>
    </w:p>
    <w:p>
      <w:r>
        <w:t>そ…そんなに気になります?</w:t>
      </w:r>
    </w:p>
    <w:p>
      <w:r>
        <w:t>A...are you really that interested?</w:t>
      </w:r>
    </w:p>
    <w:p>
      <w:r>
        <w:t>-----Idle (Kai)-----</w:t>
      </w:r>
    </w:p>
    <w:p>
      <w:r>
        <w:t>https://vignette.wikia.nocookie.net/kancolle/images/8/80/SamidareKai-Idle.ogg/revision/latest?cb=20150227233657</w:t>
      </w:r>
    </w:p>
    <w:p>
      <w:r>
        <w:t>夜になると時々思うんです。比叡さんごめんなさいって。でも、よ~く思い出せなくって…。なんだっけかな~?…もう少しで…。</w:t>
      </w:r>
    </w:p>
    <w:p>
      <w:r>
        <w:t>When it is night, from time to time, I think back of something. Something about apologizing to Hiei-san. But, I co~uldn't remember clearly... What was it I wonder~? ...Just a bit more...</w:t>
      </w:r>
    </w:p>
    <w:p>
      <w:r>
        <w:t>-----Secretary Married-----</w:t>
      </w:r>
    </w:p>
    <w:p>
      <w:r>
        <w:t>https://vignette.wikia.nocookie.net/kancolle/images/e/e8/Samidare-Secretary_Married.ogg/revision/latest?cb=20150822160906</w:t>
      </w:r>
    </w:p>
    <w:p>
      <w:r>
        <w:t>お任せください。</w:t>
      </w:r>
    </w:p>
    <w:p>
      <w:r>
        <w:t>Please leave it to me.</w:t>
      </w:r>
    </w:p>
    <w:p>
      <w:r>
        <w:t>-----Kai-----</w:t>
      </w:r>
    </w:p>
    <w:p>
      <w:r>
        <w:t>https://vignette.wikia.nocookie.net/kancolle/images/d/d1/SamidareKai-Secretary_Married.ogg/revision/latest?cb=20150306214651</w:t>
      </w:r>
    </w:p>
    <w:p>
      <w:r>
        <w:t>流石の提督も余り根を詰めるとドジっ子しちゃいますよ?ほらっ!休んで休んで!お茶いれてあげますね?待ってて!</w:t>
      </w:r>
    </w:p>
    <w:p>
      <w:r>
        <w:t>If you push yourself too hard, you will be "clumsy". Take a rest! I will make a cup of tea. Please wait.</w:t>
      </w:r>
    </w:p>
    <w:p>
      <w:r>
        <w:t>-----Wedding-----</w:t>
      </w:r>
    </w:p>
    <w:p>
      <w:r>
        <w:t>https://vignette.wikia.nocookie.net/kancolle/images/5/5f/Samidare-Wedding.ogg/revision/latest?cb=20150227233718</w:t>
      </w:r>
    </w:p>
    <w:p>
      <w:r>
        <w:t>提督、私、提督のこと、す…ぅぇ、いえ!これからも、頑張ります!</w:t>
      </w:r>
    </w:p>
    <w:p>
      <w:r>
        <w:t>Admiral, I...the Admiral...I li...NOTHING! I'll do my best from now on too!</w:t>
      </w:r>
    </w:p>
    <w:p>
      <w:r>
        <w:t>-----Looking At Scores-----</w:t>
      </w:r>
    </w:p>
    <w:p>
      <w:r>
        <w:t>https://vignette.wikia.nocookie.net/kancolle/images/9/9e/Samidare-Looking_At_Scores.ogg/revision/latest?cb=20150227233724</w:t>
      </w:r>
    </w:p>
    <w:p>
      <w:r>
        <w:t>お手紙が届きましたよ。</w:t>
      </w:r>
    </w:p>
    <w:p>
      <w:r>
        <w:t>A letter has arrived.</w:t>
      </w:r>
    </w:p>
    <w:p>
      <w:r>
        <w:t>-----Joining A Fleet-----</w:t>
      </w:r>
    </w:p>
    <w:p>
      <w:r>
        <w:t>https://vignette.wikia.nocookie.net/kancolle/images/d/de/Samidare-Joining_A_Fleet.ogg/revision/latest?cb=20150227233730</w:t>
      </w:r>
    </w:p>
    <w:p>
      <w:r>
        <w:t>いよいよわたしたちの出番ですね。</w:t>
      </w:r>
    </w:p>
    <w:p>
      <w:r>
        <w:t>At last it's finally our turn.</w:t>
      </w:r>
    </w:p>
    <w:p>
      <w:r>
        <w:t>-----Equipment 1-----</w:t>
      </w:r>
    </w:p>
    <w:p>
      <w:r>
        <w:t>https://vignette.wikia.nocookie.net/kancolle/images/8/84/Samidare-Equipment_1.ogg/revision/latest?cb=20150227233739</w:t>
      </w:r>
    </w:p>
    <w:p>
      <w:r>
        <w:t>はい! わたし頑張っちゃいますから。</w:t>
      </w:r>
    </w:p>
    <w:p>
      <w:r>
        <w:t>Yes! I'll do my best.</w:t>
      </w:r>
    </w:p>
    <w:p>
      <w:r>
        <w:t>-----Equipment 2-----</w:t>
      </w:r>
    </w:p>
    <w:p>
      <w:r>
        <w:t>https://vignette.wikia.nocookie.net/kancolle/images/9/9c/Samidare-Equipment_2.ogg/revision/latest?cb=20150227233759</w:t>
      </w:r>
    </w:p>
    <w:p>
      <w:r>
        <w:t>嬉しい、新しいわたしお見せします。</w:t>
      </w:r>
    </w:p>
    <w:p>
      <w:r>
        <w:t>I'm so happy, I will show you the new me.</w:t>
      </w:r>
    </w:p>
    <w:p>
      <w:r>
        <w:t>-----Equipment 3-----</w:t>
      </w:r>
    </w:p>
    <w:p>
      <w:r>
        <w:t>https://vignette.wikia.nocookie.net/kancolle/images/0/05/Samidare-Equipment_3.ogg/revision/latest?cb=20150227233805</w:t>
      </w:r>
    </w:p>
    <w:p>
      <w:r>
        <w:t>お任せください。</w:t>
      </w:r>
    </w:p>
    <w:p>
      <w:r>
        <w:t>Please leave it to me.</w:t>
      </w:r>
    </w:p>
    <w:p>
      <w:r>
        <w:t>-----Supply-----</w:t>
      </w:r>
    </w:p>
    <w:p>
      <w:r>
        <w:t>https://vignette.wikia.nocookie.net/kancolle/images/a/ac/Samidare-Supply.ogg/revision/latest?cb=20150227233812</w:t>
      </w:r>
    </w:p>
    <w:p>
      <w:r>
        <w:t>はい! わたし頑張っちゃいますから。</w:t>
      </w:r>
    </w:p>
    <w:p>
      <w:r>
        <w:t>Yes! I'll do my best!</w:t>
      </w:r>
    </w:p>
    <w:p>
      <w:r>
        <w:t>-----Kai-----</w:t>
      </w:r>
    </w:p>
    <w:p>
      <w:r>
        <w:t>https://vignette.wikia.nocookie.net/kancolle/images/a/aa/SamidareKai-Supply.ogg/revision/latest?cb=20150822160912</w:t>
      </w:r>
    </w:p>
    <w:p>
      <w:r>
        <w:t>やったぁ!補給!</w:t>
      </w:r>
    </w:p>
    <w:p>
      <w:r>
        <w:t>Alright! Supplies!</w:t>
      </w:r>
    </w:p>
    <w:p>
      <w:r>
        <w:t>-----Docking Minor-----</w:t>
      </w:r>
    </w:p>
    <w:p>
      <w:r>
        <w:t>https://vignette.wikia.nocookie.net/kancolle/images/8/86/Samidare-Docking_Minor.ogg/revision/latest?cb=20150227233818</w:t>
      </w:r>
    </w:p>
    <w:p>
      <w:r>
        <w:t>ふぅ……。ちょっと休もうっと。</w:t>
      </w:r>
    </w:p>
    <w:p>
      <w:r>
        <w:t>Fu... I'll take a small rest.</w:t>
      </w:r>
    </w:p>
    <w:p>
      <w:r>
        <w:t>-----Docking Major-----</w:t>
      </w:r>
    </w:p>
    <w:p>
      <w:r>
        <w:t>https://vignette.wikia.nocookie.net/kancolle/images/c/c3/Samidare-Docking_Major.ogg/revision/latest?cb=20150227233823</w:t>
      </w:r>
    </w:p>
    <w:p>
      <w:r>
        <w:t>もうだめぇ……。ちょっとおやすみしますね……。</w:t>
      </w:r>
    </w:p>
    <w:p>
      <w:r>
        <w:t>I can't anymore... I will take a small nap then...</w:t>
      </w:r>
    </w:p>
    <w:p>
      <w:r>
        <w:t>-----Docking Complete-----</w:t>
      </w:r>
    </w:p>
    <w:p>
      <w:r>
        <w:t>https://vignette.wikia.nocookie.net/kancolle/images/9/99/Samidare-Docking_Complete.ogg/revision/latest?cb=20150719163900</w:t>
      </w:r>
    </w:p>
    <w:p>
      <w:r>
        <w:t>提督、艦の修理が完了した模様です。</w:t>
      </w:r>
    </w:p>
    <w:p>
      <w:r>
        <w:t>Admiral, the repair is complete as well.</w:t>
      </w:r>
    </w:p>
    <w:p>
      <w:r>
        <w:t>-----Construction-----</w:t>
      </w:r>
    </w:p>
    <w:p>
      <w:r>
        <w:t>https://vignette.wikia.nocookie.net/kancolle/images/b/b3/Samidare-Construction.ogg/revision/latest?cb=20150227233830</w:t>
      </w:r>
    </w:p>
    <w:p>
      <w:r>
        <w:t>あ…、新しい仲間? 早く会いたいですね。</w:t>
      </w:r>
    </w:p>
    <w:p>
      <w:r>
        <w:t>Ah..., A new ally? I want to meet her soon.</w:t>
      </w:r>
    </w:p>
    <w:p>
      <w:r>
        <w:t>-----Returning From Sortie-----</w:t>
      </w:r>
    </w:p>
    <w:p>
      <w:r>
        <w:t>https://vignette.wikia.nocookie.net/kancolle/images/a/ab/Samidare-Returning_From_Sortie.ogg/revision/latest?cb=20150227233845</w:t>
      </w:r>
    </w:p>
    <w:p>
      <w:r>
        <w:t>作戦完了ですね、お疲れさまでした。</w:t>
      </w:r>
    </w:p>
    <w:p>
      <w:r>
        <w:t>The operation has completed, thank you for your work.</w:t>
      </w:r>
    </w:p>
    <w:p>
      <w:r>
        <w:t>-----Starting A Sortie-----</w:t>
      </w:r>
    </w:p>
    <w:p>
      <w:r>
        <w:t>https://vignette.wikia.nocookie.net/kancolle/images/b/ba/Samidare-Starting_A_Sortie.ogg/revision/latest?cb=20150227233851</w:t>
      </w:r>
    </w:p>
    <w:p>
      <w:r>
        <w:t>もうドジっ子なんて言わせませんから!</w:t>
      </w:r>
    </w:p>
    <w:p>
      <w:r>
        <w:t>I won't let anyone call me clumsy anymore!</w:t>
      </w:r>
    </w:p>
    <w:p>
      <w:r>
        <w:t>-----Battle Start-----</w:t>
      </w:r>
    </w:p>
    <w:p>
      <w:r>
        <w:t>https://vignette.wikia.nocookie.net/kancolle/images/9/96/Samidare-Battle_Start.ogg/revision/latest?cb=20150227233858</w:t>
      </w:r>
    </w:p>
    <w:p>
      <w:r>
        <w:t>やぁ!</w:t>
      </w:r>
    </w:p>
    <w:p>
      <w:r>
        <w:t>Yah!</w:t>
      </w:r>
    </w:p>
    <w:p>
      <w:r>
        <w:t>-----Attack-----</w:t>
      </w:r>
    </w:p>
    <w:p>
      <w:r>
        <w:t>https://vignette.wikia.nocookie.net/kancolle/images/4/4a/Samidare-Attack.ogg/revision/latest?cb=20150227233903</w:t>
      </w:r>
    </w:p>
    <w:p>
      <w:r>
        <w:t>たぁー!</w:t>
      </w:r>
    </w:p>
    <w:p>
      <w:r>
        <w:t>Tah!</w:t>
      </w:r>
    </w:p>
    <w:p>
      <w:r>
        <w:t>-----Night Battle-----</w:t>
      </w:r>
    </w:p>
    <w:p>
      <w:r>
        <w:t>https://vignette.wikia.nocookie.net/kancolle/images/a/a9/Samidare-Night_Battle.ogg/revision/latest?cb=20150227233909</w:t>
      </w:r>
    </w:p>
    <w:p>
      <w:r>
        <w:t>まだまだ、これからです。</w:t>
      </w:r>
    </w:p>
    <w:p>
      <w:r>
        <w:t>It's not over yet, it starts from here!</w:t>
      </w:r>
    </w:p>
    <w:p>
      <w:r>
        <w:t>-----Night Attack-----</w:t>
      </w:r>
    </w:p>
    <w:p>
      <w:r>
        <w:t>https://vignette.wikia.nocookie.net/kancolle/images/d/d2/Samidare-Night_Attack.ogg/revision/latest?cb=20150227233915</w:t>
      </w:r>
    </w:p>
    <w:p>
      <w:r>
        <w:t>前衛はお任せ下さい。</w:t>
      </w:r>
    </w:p>
    <w:p>
      <w:r>
        <w:t>Please leave the front lines to me.</w:t>
      </w:r>
    </w:p>
    <w:p>
      <w:r>
        <w:t>-----MVP-----</w:t>
      </w:r>
    </w:p>
    <w:p>
      <w:r>
        <w:t>https://vignette.wikia.nocookie.net/kancolle/images/a/af/Samidare-MVP.ogg/revision/latest?cb=20150227233921</w:t>
      </w:r>
    </w:p>
    <w:p>
      <w:r>
        <w:t>やったー! 提督、見ててくれましたか?</w:t>
      </w:r>
    </w:p>
    <w:p>
      <w:r>
        <w:t>I did it! Admiral, did you see that?</w:t>
      </w:r>
    </w:p>
    <w:p>
      <w:r>
        <w:t>-----Minor Damage 1-----</w:t>
      </w:r>
    </w:p>
    <w:p>
      <w:r>
        <w:t>https://vignette.wikia.nocookie.net/kancolle/images/9/9f/Samidare-Minor_Damage_1.ogg/revision/latest?cb=20150227233927</w:t>
      </w:r>
    </w:p>
    <w:p>
      <w:r>
        <w:t>あれぇっ?!</w:t>
      </w:r>
    </w:p>
    <w:p>
      <w:r>
        <w:t>Huh?!</w:t>
      </w:r>
    </w:p>
    <w:p>
      <w:r>
        <w:t>-----Minor Damage 2-----</w:t>
      </w:r>
    </w:p>
    <w:p>
      <w:r>
        <w:t>https://vignette.wikia.nocookie.net/kancolle/images/e/e2/Samidare-Minor_Damage_2.ogg/revision/latest?cb=20150227233933</w:t>
      </w:r>
    </w:p>
    <w:p>
      <w:r>
        <w:t>うわあぁん、痛ぁい…!</w:t>
      </w:r>
    </w:p>
    <w:p>
      <w:r>
        <w:t>Uwaaa, it hurts...!</w:t>
      </w:r>
    </w:p>
    <w:p>
      <w:r>
        <w:t>-----Major Damage-----</w:t>
      </w:r>
    </w:p>
    <w:p>
      <w:r>
        <w:t>https://vignette.wikia.nocookie.net/kancolle/images/b/b4/Samidare-Major_Damage.ogg/revision/latest?cb=20150227233938</w:t>
      </w:r>
    </w:p>
    <w:p>
      <w:r>
        <w:t>な…なんでぇ?</w:t>
      </w:r>
    </w:p>
    <w:p>
      <w:r>
        <w:t>W... Why?</w:t>
      </w:r>
    </w:p>
    <w:p>
      <w:r>
        <w:t>-----Sunk-----</w:t>
      </w:r>
    </w:p>
    <w:p>
      <w:r>
        <w:t>https://vignette.wikia.nocookie.net/kancolle/images/d/de/Samidare-Sunk.ogg/revision/latest?cb=20150227233944</w:t>
      </w:r>
    </w:p>
    <w:p>
      <w:r>
        <w:t>ごめんなさい…わたしここまでみたいです…</w:t>
      </w:r>
    </w:p>
    <w:p>
      <w:r>
        <w:t>I'm sorry... it seems that this is as far as I can go...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