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https://vignette.wikia.nocookie.net/kancolle/images/c/ce/Tatsuta-Introduction.ogg/revision/latest?cb=20150215063925</w:t>
      </w:r>
    </w:p>
    <w:p>
      <w:r>
        <w:t>はじめまして、龍田だよ~天龍ちゃんがご迷惑かけてないかなぁ~?</w:t>
      </w:r>
    </w:p>
    <w:p>
      <w:r>
        <w:t>Nice to meet you, I'm Tatsuta~. I hope Tenryuu-chan hasn't been causing you trouble?</w:t>
      </w:r>
    </w:p>
    <w:p>
      <w:r>
        <w:t>-----Library-----</w:t>
      </w:r>
    </w:p>
    <w:p>
      <w:r>
        <w:t>https://vignette.wikia.nocookie.net/kancolle/images/e/e7/Tatsuta-Library.ogg/revision/latest?cb=20150215063937</w:t>
      </w:r>
    </w:p>
    <w:p>
      <w:r>
        <w:t>軽巡洋艦、天龍型2番艦の龍田よ。生まれは佐世保なの。天龍ちゃんがみんなに迷惑かけてない?心配よね~。え?私?私は潜水艦が、ちょっと鬼門だわ~。</w:t>
      </w:r>
    </w:p>
    <w:p>
      <w:r>
        <w:t>Light cruiser Tatsuta, second of Tenryuu class.I come from Sasebo.I hope Tenryuu-chan hasn't been causing everybody trouble? You really can't take your eyes off that girl, right?Huh? Me? Well, I'm not particularly fond of submarines~</w:t>
      </w:r>
    </w:p>
    <w:p>
      <w:r>
        <w:t>-----Secretary 1-----</w:t>
      </w:r>
    </w:p>
    <w:p>
      <w:r>
        <w:t>https://vignette.wikia.nocookie.net/kancolle/images/c/c0/Tatsuta-Secretary_1.ogg/revision/latest?cb=20150215063944</w:t>
      </w:r>
    </w:p>
    <w:p>
      <w:r>
        <w:t>わ~ぉ、あたしの後ろから急に話しかけると、危ないですよ~?</w:t>
      </w:r>
    </w:p>
    <w:p>
      <w:r>
        <w:t>Waah, it's dangerous if you suddenly talk from behind me, you know.</w:t>
      </w:r>
    </w:p>
    <w:p>
      <w:r>
        <w:t>-----Kai Ni-----</w:t>
      </w:r>
    </w:p>
    <w:p>
      <w:r>
        <w:t>https://vignette.wikia.nocookie.net/kancolle/images/6/6b/TatsutaKai2-Secretary_1.ogg/revision/latest?cb=20180204153121</w:t>
      </w:r>
    </w:p>
    <w:p>
      <w:r>
        <w:t>提督、私は別に寒くありませんから、天龍ちゃんをきずかったあげてね?んふふ。</w:t>
      </w:r>
    </w:p>
    <w:p>
      <w:r>
        <w:t>Admiral, I'm not really that cold, but please take care of Tenryuu-chan. Mmfufu.</w:t>
      </w:r>
    </w:p>
    <w:p>
      <w:r>
        <w:t>-----Secretary 2-----</w:t>
      </w:r>
    </w:p>
    <w:p>
      <w:r>
        <w:t>https://vignette.wikia.nocookie.net/kancolle/images/f/fd/Tatsuta-Secretary_2.ogg/revision/latest?cb=20150215063950</w:t>
      </w:r>
    </w:p>
    <w:p>
      <w:r>
        <w:t>うふ、何か気になることでも?</w:t>
      </w:r>
    </w:p>
    <w:p>
      <w:r>
        <w:t>Is there something on your mind?</w:t>
      </w:r>
    </w:p>
    <w:p>
      <w:r>
        <w:t>-----Secretary 3-----</w:t>
      </w:r>
    </w:p>
    <w:p>
      <w:r>
        <w:t>https://vignette.wikia.nocookie.net/kancolle/images/7/77/Tatsuta-Secretary_3.ogg/revision/latest?cb=20150215064012</w:t>
      </w:r>
    </w:p>
    <w:p>
      <w:r>
        <w:t>おさわりは禁止されています~、その手、落ちても知らないですよ?</w:t>
      </w:r>
    </w:p>
    <w:p>
      <w:r>
        <w:t>Touching is forbidden~ That hand, don't blame me if it falls off.</w:t>
      </w:r>
    </w:p>
    <w:p>
      <w:r>
        <w:t>-----Idle (Kai)-----</w:t>
      </w:r>
    </w:p>
    <w:p>
      <w:r>
        <w:t>https://vignette.wikia.nocookie.net/kancolle/images/d/d2/TatsutaKai-Idle.ogg/revision/latest?cb=20150327131402</w:t>
      </w:r>
    </w:p>
    <w:p>
      <w:r>
        <w:t>少し退屈よ~。まあ、好きにさせてもらうからいいけれど~</w:t>
      </w:r>
    </w:p>
    <w:p>
      <w:r>
        <w:t>I'm a little bored~. Well, it's okay because I'll do what I want to~</w:t>
      </w:r>
    </w:p>
    <w:p>
      <w:r>
        <w:t>-----Secretary Married-----</w:t>
      </w:r>
    </w:p>
    <w:p>
      <w:r>
        <w:t>https://vignette.wikia.nocookie.net/kancolle/images/4/45/Tatsuta-Secretary_Married.ogg/revision/latest?cb=20150729065016</w:t>
      </w:r>
    </w:p>
    <w:p>
      <w:r>
        <w:t>やった♪</w:t>
      </w:r>
    </w:p>
    <w:p>
      <w:r>
        <w:t>Yay♪</w:t>
      </w:r>
    </w:p>
    <w:p>
      <w:r>
        <w:t>-----Kai-----</w:t>
      </w:r>
    </w:p>
    <w:p>
      <w:r>
        <w:t>https://vignette.wikia.nocookie.net/kancolle/images/4/49/TatsutaKai-Secretary_Married.ogg/revision/latest?cb=20150327194147</w:t>
      </w:r>
    </w:p>
    <w:p>
      <w:r>
        <w:t>天龍ちゃんにもやさしくしてあげてね~</w:t>
      </w:r>
    </w:p>
    <w:p>
      <w:r>
        <w:t>Be kind to Tenryuu-chan too~</w:t>
      </w:r>
    </w:p>
    <w:p>
      <w:r>
        <w:t>-----Wedding-----</w:t>
      </w:r>
    </w:p>
    <w:p>
      <w:r>
        <w:t>https://vignette.wikia.nocookie.net/kancolle/images/a/a9/Tatsuta-Wedding.ogg/revision/latest?cb=20150215064023</w:t>
      </w:r>
    </w:p>
    <w:p>
      <w:r>
        <w:t>提督のご好意はとても嬉しいです。でも~、提督と仲良くなっちゃうと、天龍ちゃんが一人になっちゃうから~…。ごめんね~?</w:t>
      </w:r>
    </w:p>
    <w:p>
      <w:r>
        <w:t>Having favour from the Admiral is nice. B~ut, if I'm all friendly with the Admiral, Tenryuu-chan will be all alone, you know~.  I'm sorry, okay~?</w:t>
      </w:r>
    </w:p>
    <w:p>
      <w:r>
        <w:t>-----Looking At Scores-----</w:t>
      </w:r>
    </w:p>
    <w:p>
      <w:r>
        <w:t>https://vignette.wikia.nocookie.net/kancolle/images/0/05/Tatsuta-Looking_At_Scores.ogg/revision/latest?cb=20150215064029</w:t>
      </w:r>
    </w:p>
    <w:p>
      <w:r>
        <w:t>お手紙ですよ~、良い知らせばかりだといいのですけどね~</w:t>
      </w:r>
    </w:p>
    <w:p>
      <w:r>
        <w:t>A message for you~. It'd be nice if every message brought good news~.</w:t>
      </w:r>
    </w:p>
    <w:p>
      <w:r>
        <w:t>-----Joining A Fleet-----</w:t>
      </w:r>
    </w:p>
    <w:p>
      <w:r>
        <w:t>https://vignette.wikia.nocookie.net/kancolle/images/2/2b/Tatsuta-Joining_A_Fleet.ogg/revision/latest?cb=20150215064040</w:t>
      </w:r>
    </w:p>
    <w:p>
      <w:r>
        <w:t>出撃します、死にたい船はどこかしら~</w:t>
      </w:r>
    </w:p>
    <w:p>
      <w:r>
        <w:t>Time for a sortie. Now where's a ship who wants to die?</w:t>
      </w:r>
    </w:p>
    <w:p>
      <w:r>
        <w:t>-----Equipment 1-----</w:t>
      </w:r>
    </w:p>
    <w:p>
      <w:r>
        <w:t>https://vignette.wikia.nocookie.net/kancolle/images/e/e1/Tatsuta-Equipment_1.ogg/revision/latest?cb=20150215064048</w:t>
      </w:r>
    </w:p>
    <w:p>
      <w:r>
        <w:t>あら~、私また強くなっちゃったみたい</w:t>
      </w:r>
    </w:p>
    <w:p>
      <w:r>
        <w:t>Oh~ It seems I've become stronger again.</w:t>
      </w:r>
    </w:p>
    <w:p>
      <w:r>
        <w:t>-----Kai Ni-----</w:t>
      </w:r>
    </w:p>
    <w:p>
      <w:r>
        <w:t>https://vignette.wikia.nocookie.net/kancolle/images/c/c1/TatsutaKai2-Equipment_1.ogg/revision/latest?cb=20180204153116</w:t>
      </w:r>
    </w:p>
    <w:p>
      <w:r>
        <w:t>悪くは。。。ないわね、んふふふ。</w:t>
      </w:r>
    </w:p>
    <w:p>
      <w:r>
        <w:t>This isn't...bad at all. Mmfufufu</w:t>
      </w:r>
    </w:p>
    <w:p>
      <w:r>
        <w:t>-----Equipment 2-----</w:t>
      </w:r>
    </w:p>
    <w:p>
      <w:r>
        <w:t>https://vignette.wikia.nocookie.net/kancolle/images/7/7e/Tatsuta-Equipment_2.ogg/revision/latest?cb=20150215064054</w:t>
      </w:r>
    </w:p>
    <w:p>
      <w:r>
        <w:t>ありがとう、天龍ちゃんには内緒にしてね、あの子すぐにすねちゃうから</w:t>
      </w:r>
    </w:p>
    <w:p>
      <w:r>
        <w:t>Thank you. Don't tell Tenryuu-chan about it. That girl gets sulky easily.</w:t>
      </w:r>
    </w:p>
    <w:p>
      <w:r>
        <w:t>-----Equipment 3-----</w:t>
      </w:r>
    </w:p>
    <w:p>
      <w:r>
        <w:t>https://vignette.wikia.nocookie.net/kancolle/images/f/f1/Tatsuta-Equipment_3.ogg/revision/latest?cb=20150215064101</w:t>
      </w:r>
    </w:p>
    <w:p>
      <w:r>
        <w:t>やった♪</w:t>
      </w:r>
    </w:p>
    <w:p>
      <w:r>
        <w:t>Yay♪</w:t>
      </w:r>
    </w:p>
    <w:p>
      <w:r>
        <w:t>-----Kai Ni-----</w:t>
      </w:r>
    </w:p>
    <w:p>
      <w:r>
        <w:t>https://vignette.wikia.nocookie.net/kancolle/images/f/fc/TatsutaKai2-Equipment_3.ogg/revision/latest?cb=20180204153119</w:t>
      </w:r>
    </w:p>
    <w:p>
      <w:r>
        <w:t>いいんじゃない?んふふ。</w:t>
      </w:r>
    </w:p>
    <w:p>
      <w:r>
        <w:t>You sure about this? Mmfufu.</w:t>
      </w:r>
    </w:p>
    <w:p>
      <w:r>
        <w:t>-----Supply-----</w:t>
      </w:r>
    </w:p>
    <w:p>
      <w:r>
        <w:t>https://vignette.wikia.nocookie.net/kancolle/images/8/84/Tatsuta-Supply.ogg/revision/latest?cb=20150215064109</w:t>
      </w:r>
    </w:p>
    <w:p>
      <w:r>
        <w:t>あら~。私ま~た強くなっちゃったみたい。</w:t>
      </w:r>
    </w:p>
    <w:p>
      <w:r>
        <w:t>Ara~. I've become stronger aga~in.</w:t>
      </w:r>
    </w:p>
    <w:p>
      <w:r>
        <w:t>-----Kai-----</w:t>
      </w:r>
    </w:p>
    <w:p>
      <w:r>
        <w:t>https://vignette.wikia.nocookie.net/kancolle/images/e/e5/TatsutaKai-Supply.ogg/revision/latest?cb=20150729065016</w:t>
      </w:r>
    </w:p>
    <w:p>
      <w:r>
        <w:t>あら~補給?んふふふふ…</w:t>
      </w:r>
    </w:p>
    <w:p>
      <w:r>
        <w:t>Resupplying? Fufufufu...</w:t>
      </w:r>
    </w:p>
    <w:p>
      <w:r>
        <w:t>-----Docking Minor-----</w:t>
      </w:r>
    </w:p>
    <w:p>
      <w:r>
        <w:t>https://vignette.wikia.nocookie.net/kancolle/images/8/8b/Tatsuta-Docking_Minor.ogg/revision/latest?cb=20150215064115</w:t>
      </w:r>
    </w:p>
    <w:p>
      <w:r>
        <w:t>こうしてゴロゴロしていたいな~。</w:t>
      </w:r>
    </w:p>
    <w:p>
      <w:r>
        <w:t>I want to relax like this for a while~</w:t>
      </w:r>
    </w:p>
    <w:p>
      <w:r>
        <w:t>-----Docking Major-----</w:t>
      </w:r>
    </w:p>
    <w:p>
      <w:r>
        <w:t>https://vignette.wikia.nocookie.net/kancolle/images/f/ff/Tatsuta-Docking_Major.ogg/revision/latest?cb=20150215064121</w:t>
      </w:r>
    </w:p>
    <w:p>
      <w:r>
        <w:t>あ~あ。なんかボロボロ~。暫くドックで寝てるね~? おふとんが幸せ~。</w:t>
      </w:r>
    </w:p>
    <w:p>
      <w:r>
        <w:t>A~Ah, I'm all tattered~ I'll sleep in the dock for a while, futons are happiness~</w:t>
      </w:r>
    </w:p>
    <w:p>
      <w:r>
        <w:t>-----Docking Complete-----</w:t>
      </w:r>
    </w:p>
    <w:p>
      <w:r>
        <w:t>https://vignette.wikia.nocookie.net/kancolle/images/5/51/Tatsuta-Docking_Complete.ogg/revision/latest?cb=20150719163904</w:t>
      </w:r>
    </w:p>
    <w:p>
      <w:r>
        <w:t>修理の終わった娘が在るみたいよ~</w:t>
      </w:r>
    </w:p>
    <w:p>
      <w:r>
        <w:t>It looks like somebody's done repairing~</w:t>
      </w:r>
    </w:p>
    <w:p>
      <w:r>
        <w:t>-----Construction-----</w:t>
      </w:r>
    </w:p>
    <w:p>
      <w:r>
        <w:t>https://vignette.wikia.nocookie.net/kancolle/images/f/f4/Tatsuta-Construction.ogg/revision/latest?cb=20150215064127</w:t>
      </w:r>
    </w:p>
    <w:p>
      <w:r>
        <w:t>新人ちゃんが来たみたいよ~</w:t>
      </w:r>
    </w:p>
    <w:p>
      <w:r>
        <w:t>Looks like a newcomer has arrived~</w:t>
      </w:r>
    </w:p>
    <w:p>
      <w:r>
        <w:t>-----Returning From Sortie-----</w:t>
      </w:r>
    </w:p>
    <w:p>
      <w:r>
        <w:t>https://vignette.wikia.nocookie.net/kancolle/images/4/48/Tatsuta-Returning_From_Sortie.ogg/revision/latest?cb=20150215064134</w:t>
      </w:r>
    </w:p>
    <w:p>
      <w:r>
        <w:t>艦隊が戻ったの?作戦終了みたいよ~</w:t>
      </w:r>
    </w:p>
    <w:p>
      <w:r>
        <w:t>The fleet has returned? Looks like the operation has ended~</w:t>
      </w:r>
    </w:p>
    <w:p>
      <w:r>
        <w:t>-----Starting A Sortie-----</w:t>
      </w:r>
    </w:p>
    <w:p>
      <w:r>
        <w:t>https://vignette.wikia.nocookie.net/kancolle/images/5/56/Tatsuta-Starting_A_Sortie.ogg/revision/latest?cb=20150215064141</w:t>
      </w:r>
    </w:p>
    <w:p>
      <w:r>
        <w:t>敵はどこ?私の魚雷ウズウズしてる</w:t>
      </w:r>
    </w:p>
    <w:p>
      <w:r>
        <w:t>Where is the enemy? My torpedoes are anxious.</w:t>
      </w:r>
    </w:p>
    <w:p>
      <w:r>
        <w:t>-----Battle Start-----</w:t>
      </w:r>
    </w:p>
    <w:p>
      <w:r>
        <w:t>https://vignette.wikia.nocookie.net/kancolle/images/3/3b/Tatsuta-Battle_Start.ogg/revision/latest?cb=20150215064148</w:t>
      </w:r>
    </w:p>
    <w:p>
      <w:r>
        <w:t>アハハハ、砲雷撃戦始めるね~</w:t>
      </w:r>
    </w:p>
    <w:p>
      <w:r>
        <w:t>Ahahaha, The battle begins~</w:t>
      </w:r>
    </w:p>
    <w:p>
      <w:r>
        <w:t>-----Kai Ni-----</w:t>
      </w:r>
    </w:p>
    <w:p>
      <w:r>
        <w:t>https://vignette.wikia.nocookie.net/kancolle/images/c/cd/TatsutaKai2-Battle_Start.ogg/revision/latest?cb=20180204153113</w:t>
      </w:r>
    </w:p>
    <w:p>
      <w:r>
        <w:t>私を本気に為せるとは、悪い子ね、死にたいの?んふふふ。</w:t>
      </w:r>
    </w:p>
    <w:p>
      <w:r>
        <w:t>You're going to make me get serious? What a bad kid you are, do you want to die? Mmmfufufu.</w:t>
      </w:r>
    </w:p>
    <w:p>
      <w:r>
        <w:t>-----Attack-----</w:t>
      </w:r>
    </w:p>
    <w:p>
      <w:r>
        <w:t>https://vignette.wikia.nocookie.net/kancolle/images/4/47/Tatsuta-Attack.ogg/revision/latest?cb=20150215064154</w:t>
      </w:r>
    </w:p>
    <w:p>
      <w:r>
        <w:t>あら~、もう声も出ませんか?</w:t>
      </w:r>
    </w:p>
    <w:p>
      <w:r>
        <w:t>Oh~ have you lost your voice?</w:t>
      </w:r>
    </w:p>
    <w:p>
      <w:r>
        <w:t>-----Kai Ni-----</w:t>
      </w:r>
    </w:p>
    <w:p>
      <w:r>
        <w:t>https://vignette.wikia.nocookie.net/kancolle/images/0/05/TatsutaKai2-Attack.ogg/revision/latest?cb=20180204153110</w:t>
      </w:r>
    </w:p>
    <w:p>
      <w:r>
        <w:t>任せて。</w:t>
      </w:r>
    </w:p>
    <w:p>
      <w:r>
        <w:t>Leave it to me</w:t>
      </w:r>
    </w:p>
    <w:p>
      <w:r>
        <w:t>-----Night Battle-----</w:t>
      </w:r>
    </w:p>
    <w:p>
      <w:r>
        <w:t>https://vignette.wikia.nocookie.net/kancolle/images/f/fe/Tatsuta-Night_Battle.ogg/revision/latest?cb=20150215064201</w:t>
      </w:r>
    </w:p>
    <w:p>
      <w:r>
        <w:t>追撃するね~、絶対逃がさないから</w:t>
      </w:r>
    </w:p>
    <w:p>
      <w:r>
        <w:t>Let's give chase~ They absolutely will not escape.</w:t>
      </w:r>
    </w:p>
    <w:p>
      <w:r>
        <w:t>-----Night Attack-----</w:t>
      </w:r>
    </w:p>
    <w:p>
      <w:r>
        <w:t>https://vignette.wikia.nocookie.net/kancolle/images/1/16/Tatsuta-Night_Attack.ogg/revision/latest?cb=20150215064208</w:t>
      </w:r>
    </w:p>
    <w:p>
      <w:r>
        <w:t>天龍ちゃんよりは上手でしょう~?</w:t>
      </w:r>
    </w:p>
    <w:p>
      <w:r>
        <w:t>Aren't I more skilled than Tenryuu-chan~?</w:t>
      </w:r>
    </w:p>
    <w:p>
      <w:r>
        <w:t>-----MVP-----</w:t>
      </w:r>
    </w:p>
    <w:p>
      <w:r>
        <w:t>https://vignette.wikia.nocookie.net/kancolle/images/8/83/Tatsuta-MVP.ogg/revision/latest?cb=20150215064215</w:t>
      </w:r>
    </w:p>
    <w:p>
      <w:r>
        <w:t>え、私? 私なんてまだまだだよ~、ほら天龍ちゃんがなんかすご~い顔でにらんでるし、うふふ</w:t>
      </w:r>
    </w:p>
    <w:p>
      <w:r>
        <w:t>Eh, me? I've still got more to go~ Hey, Tenryuu-chan's got such an ama~zing glaring face, ufufu~</w:t>
      </w:r>
    </w:p>
    <w:p>
      <w:r>
        <w:t>-----Minor Damage 1-----</w:t>
      </w:r>
    </w:p>
    <w:p>
      <w:r>
        <w:t>https://vignette.wikia.nocookie.net/kancolle/images/e/e9/Tatsuta-Minor_Damage_1.ogg/revision/latest?cb=20150215064221</w:t>
      </w:r>
    </w:p>
    <w:p>
      <w:r>
        <w:t>な~に~? 痛いじゃない。</w:t>
      </w:r>
    </w:p>
    <w:p>
      <w:r>
        <w:t>Wha~t? It hurts~</w:t>
      </w:r>
    </w:p>
    <w:p>
      <w:r>
        <w:t>-----Minor Damage 2-----</w:t>
      </w:r>
    </w:p>
    <w:p>
      <w:r>
        <w:t>https://vignette.wikia.nocookie.net/kancolle/images/b/bd/Tatsuta-Minor_Damage_2.ogg/revision/latest?cb=20150215064228</w:t>
      </w:r>
    </w:p>
    <w:p>
      <w:r>
        <w:t>やだ~お洋服が~。許さないから。</w:t>
      </w:r>
    </w:p>
    <w:p>
      <w:r>
        <w:t>Noo, my clothes~ ...I won't forgive you...</w:t>
      </w:r>
    </w:p>
    <w:p>
      <w:r>
        <w:t>-----Major Damage-----</w:t>
      </w:r>
    </w:p>
    <w:p>
      <w:r>
        <w:t>https://vignette.wikia.nocookie.net/kancolle/images/a/a0/Tatsuta-Major_Damage.ogg/revision/latest?cb=20150215064233</w:t>
      </w:r>
    </w:p>
    <w:p>
      <w:r>
        <w:t>まさかコレで勝ったつもりでいるの~? 肉を切らせて骨を断つ……。 うふふふふふっ♪</w:t>
      </w:r>
    </w:p>
    <w:p>
      <w:r>
        <w:t>Don't tell me you thought you'd won with just this~? Attacking all out even at your own expense...Fufu...Ufufufu..</w:t>
      </w:r>
    </w:p>
    <w:p>
      <w:r>
        <w:t>-----Sunk-----</w:t>
      </w:r>
    </w:p>
    <w:p>
      <w:r>
        <w:t>https://vignette.wikia.nocookie.net/kancolle/images/9/9d/Tatsuta-Sunk.ogg/revision/latest?cb=20150215064239</w:t>
      </w:r>
    </w:p>
    <w:p>
      <w:r>
        <w:t>派手にやられちゃったな~。あれ?天龍ちゃんの戦う姿が見える・・・ よかった~</w:t>
      </w:r>
    </w:p>
    <w:p>
      <w:r>
        <w:t>I was killed in such a flashy way~ Oh? I can see Tenryuu-chan fighting... That's good~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