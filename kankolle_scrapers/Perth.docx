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https://vignette.wikia.nocookie.net/kancolle/images/6/6e/Ship_Voice_Perth_Introduction.ogg/revision/latest?cb=20191130051433</w:t>
      </w:r>
    </w:p>
    <w:p>
      <w:r>
        <w:t>How are you?私は、Perth級軽巡洋艦Perth。HMAS Perth!イギリス生まれ、オーストラリア育ちよ。</w:t>
      </w:r>
    </w:p>
    <w:p/>
    <w:p>
      <w:r>
        <w:t>-----Library-----</w:t>
      </w:r>
    </w:p>
    <w:p>
      <w:r>
        <w:t>https://vignette.wikia.nocookie.net/kancolle/images/6/6c/Ship_Voice_Perth_Library.ogg/revision/latest?cb=20191130051538</w:t>
      </w:r>
    </w:p>
    <w:p/>
    <w:p/>
    <w:p>
      <w:r>
        <w:t>-----Secretary 1-----</w:t>
      </w:r>
    </w:p>
    <w:p>
      <w:r>
        <w:t>https://vignette.wikia.nocookie.net/kancolle/images/2/2f/Ship_Voice_Perth_Secretary_1.ogg/revision/latest?cb=20191130051557</w:t>
      </w:r>
    </w:p>
    <w:p/>
    <w:p/>
    <w:p>
      <w:r>
        <w:t>-----Secretary 2-----</w:t>
      </w:r>
    </w:p>
    <w:p>
      <w:r>
        <w:t>https://vignette.wikia.nocookie.net/kancolle/images/c/c7/Ship_Voice_Perth_Secretary_2.ogg/revision/latest?cb=20191130051559</w:t>
      </w:r>
    </w:p>
    <w:p/>
    <w:p/>
    <w:p>
      <w:r>
        <w:t>-----Secretary 3-----</w:t>
      </w:r>
    </w:p>
    <w:p>
      <w:r>
        <w:t>https://vignette.wikia.nocookie.net/kancolle/images/e/eb/Ship_Voice_Perth_Secretary_3.ogg/revision/latest?cb=20191130051602</w:t>
      </w:r>
    </w:p>
    <w:p/>
    <w:p/>
    <w:p>
      <w:r>
        <w:t>-----Secretary Married-----</w:t>
      </w:r>
    </w:p>
    <w:p>
      <w:r>
        <w:t>https://vignette.wikia.nocookie.net/kancolle/images/b/be/Ship_Voice_Perth_Secretary_Married.ogg/revision/latest?cb=20191130051604</w:t>
      </w:r>
    </w:p>
    <w:p/>
    <w:p/>
    <w:p>
      <w:r>
        <w:t>-----Wedding-----</w:t>
      </w:r>
    </w:p>
    <w:p>
      <w:r>
        <w:t>https://vignette.wikia.nocookie.net/kancolle/images/d/de/Ship_Voice_Perth_Wedding.ogg/revision/latest?cb=20191130051614</w:t>
      </w:r>
    </w:p>
    <w:p/>
    <w:p/>
    <w:p>
      <w:r>
        <w:t>-----Looking At Scores-----</w:t>
      </w:r>
    </w:p>
    <w:p>
      <w:r>
        <w:t>https://vignette.wikia.nocookie.net/kancolle/images/f/ff/Ship_Voice_Perth_Looking_At_Scores.ogg/revision/latest?cb=20191130051540</w:t>
      </w:r>
    </w:p>
    <w:p/>
    <w:p/>
    <w:p>
      <w:r>
        <w:t>-----Joining A Fleet-----</w:t>
      </w:r>
    </w:p>
    <w:p>
      <w:r>
        <w:t>https://vignette.wikia.nocookie.net/kancolle/images/5/51/Ship_Voice_Perth_Joining_A_Fleet.ogg/revision/latest?cb=20191130051436</w:t>
      </w:r>
    </w:p>
    <w:p/>
    <w:p/>
    <w:p>
      <w:r>
        <w:t>-----Equipment 1-----</w:t>
      </w:r>
    </w:p>
    <w:p>
      <w:r>
        <w:t>https://vignette.wikia.nocookie.net/kancolle/images/f/fa/Ship_Voice_Perth_Equipment_1.ogg/revision/latest?cb=20191130051425</w:t>
      </w:r>
    </w:p>
    <w:p/>
    <w:p/>
    <w:p>
      <w:r>
        <w:t>-----Equipment 2-----</w:t>
      </w:r>
    </w:p>
    <w:p>
      <w:r>
        <w:t>https://vignette.wikia.nocookie.net/kancolle/images/6/60/Ship_Voice_Perth_Equipment_2.ogg/revision/latest?cb=20191130051427</w:t>
      </w:r>
    </w:p>
    <w:p/>
    <w:p/>
    <w:p>
      <w:r>
        <w:t>-----Equipment 3-----</w:t>
      </w:r>
    </w:p>
    <w:p>
      <w:r>
        <w:t>https://vignette.wikia.nocookie.net/kancolle/images/0/06/Ship_Voice_Perth_Equipment_3.ogg/revision/latest?cb=20191130051429</w:t>
      </w:r>
    </w:p>
    <w:p/>
    <w:p/>
    <w:p>
      <w:r>
        <w:t>-----Supply-----</w:t>
      </w:r>
    </w:p>
    <w:p>
      <w:r>
        <w:t>https://vignette.wikia.nocookie.net/kancolle/images/7/79/Ship_Voice_Perth_Supply.ogg/revision/latest?cb=20191130051611</w:t>
      </w:r>
    </w:p>
    <w:p/>
    <w:p/>
    <w:p>
      <w:r>
        <w:t>-----Docking Minor-----</w:t>
      </w:r>
    </w:p>
    <w:p>
      <w:r>
        <w:t>https://vignette.wikia.nocookie.net/kancolle/images/5/53/Ship_Voice_Perth_Docking_Minor.ogg/revision/latest?cb=20191130051423</w:t>
      </w:r>
    </w:p>
    <w:p/>
    <w:p/>
    <w:p>
      <w:r>
        <w:t>-----Docking Major-----</w:t>
      </w:r>
    </w:p>
    <w:p>
      <w:r>
        <w:t>https://vignette.wikia.nocookie.net/kancolle/images/f/fc/Ship_Voice_Perth_Docking_Major.ogg/revision/latest?cb=20191130051421</w:t>
      </w:r>
    </w:p>
    <w:p/>
    <w:p/>
    <w:p>
      <w:r>
        <w:t>-----Construction-----</w:t>
      </w:r>
    </w:p>
    <w:p>
      <w:r>
        <w:t>https://vignette.wikia.nocookie.net/kancolle/images/e/ee/Ship_Voice_Perth_Construction.ogg/revision/latest?cb=20191130051419</w:t>
      </w:r>
    </w:p>
    <w:p/>
    <w:p/>
    <w:p>
      <w:r>
        <w:t>-----Returning From Sortie-----</w:t>
      </w:r>
    </w:p>
    <w:p>
      <w:r>
        <w:t>https://vignette.wikia.nocookie.net/kancolle/images/c/c0/Ship_Voice_Perth_Returning_From_Sortie.ogg/revision/latest?cb=20191130051555</w:t>
      </w:r>
    </w:p>
    <w:p/>
    <w:p/>
    <w:p>
      <w:r>
        <w:t>-----Starting A Sortie-----</w:t>
      </w:r>
    </w:p>
    <w:p>
      <w:r>
        <w:t>https://vignette.wikia.nocookie.net/kancolle/images/7/73/Ship_Voice_Perth_Starting_A_Sortie.ogg/revision/latest?cb=20191130051606</w:t>
      </w:r>
    </w:p>
    <w:p/>
    <w:p/>
    <w:p>
      <w:r>
        <w:t>-----Battle Start-----</w:t>
      </w:r>
    </w:p>
    <w:p>
      <w:r>
        <w:t>https://vignette.wikia.nocookie.net/kancolle/images/0/0f/Ship_Voice_Perth_Battle_Start.ogg/revision/latest?cb=20191130051417</w:t>
      </w:r>
    </w:p>
    <w:p/>
    <w:p/>
    <w:p>
      <w:r>
        <w:t>-----Attack-----</w:t>
      </w:r>
    </w:p>
    <w:p>
      <w:r>
        <w:t>https://vignette.wikia.nocookie.net/kancolle/images/9/99/Ship_Voice_Perth_Attack.ogg/revision/latest?cb=20191130051415</w:t>
      </w:r>
    </w:p>
    <w:p/>
    <w:p/>
    <w:p>
      <w:r>
        <w:t>-----Night Battle-----</w:t>
      </w:r>
    </w:p>
    <w:p>
      <w:r>
        <w:t>https://vignette.wikia.nocookie.net/kancolle/images/1/1a/Ship_Voice_Perth_Night_Battle.ogg/revision/latest?cb=20191130051553</w:t>
      </w:r>
    </w:p>
    <w:p/>
    <w:p/>
    <w:p>
      <w:r>
        <w:t>-----MVP-----</w:t>
      </w:r>
    </w:p>
    <w:p>
      <w:r>
        <w:t>https://vignette.wikia.nocookie.net/kancolle/images/a/a7/Ship_Voice_Perth_MVP.ogg/revision/latest?cb=20191130051542</w:t>
      </w:r>
    </w:p>
    <w:p/>
    <w:p/>
    <w:p>
      <w:r>
        <w:t>-----Minor Damage 1-----</w:t>
      </w:r>
    </w:p>
    <w:p>
      <w:r>
        <w:t>https://vignette.wikia.nocookie.net/kancolle/images/6/6f/Ship_Voice_Perth_Minor_Damage_1.ogg/revision/latest?cb=20191130051546</w:t>
      </w:r>
    </w:p>
    <w:p/>
    <w:p/>
    <w:p>
      <w:r>
        <w:t>-----Minor Damage 2-----</w:t>
      </w:r>
    </w:p>
    <w:p>
      <w:r>
        <w:t>https://vignette.wikia.nocookie.net/kancolle/images/f/fd/Ship_Voice_Perth_Minor_Damage_2.ogg/revision/latest?cb=20191130051549</w:t>
      </w:r>
    </w:p>
    <w:p/>
    <w:p/>
    <w:p>
      <w:r>
        <w:t>-----Major Damage-----</w:t>
      </w:r>
    </w:p>
    <w:p>
      <w:r>
        <w:t>https://vignette.wikia.nocookie.net/kancolle/images/e/e7/Ship_Voice_Perth_Major_Damage.ogg/revision/latest?cb=20191130051544</w:t>
      </w:r>
    </w:p>
    <w:p/>
    <w:p/>
    <w:p>
      <w:r>
        <w:t>-----Sunk-----</w:t>
      </w:r>
    </w:p>
    <w:p>
      <w:r>
        <w:t>https://vignette.wikia.nocookie.net/kancolle/images/f/f9/Ship_Voice_Perth_Sunk.ogg/revision/latest?cb=20191130051609</w:t>
      </w:r>
    </w:p>
    <w:p/>
    <w:p/>
    <w:p>
      <w:r>
        <w:t>-----00:00-----</w:t>
      </w:r>
    </w:p>
    <w:p>
      <w:r>
        <w:t>https://vignette.wikia.nocookie.net/kancolle/images/1/1a/Ship_Voice_Perth_Kai_00.ogg/revision/latest?cb=20191130051438</w:t>
      </w:r>
    </w:p>
    <w:p/>
    <w:p/>
    <w:p>
      <w:r>
        <w:t>-----01:00-----</w:t>
      </w:r>
    </w:p>
    <w:p>
      <w:r>
        <w:t>https://vignette.wikia.nocookie.net/kancolle/images/3/3a/Ship_Voice_Perth_Kai_01.ogg/revision/latest?cb=20191130051440</w:t>
      </w:r>
    </w:p>
    <w:p/>
    <w:p/>
    <w:p>
      <w:r>
        <w:t>-----02:00-----</w:t>
      </w:r>
    </w:p>
    <w:p>
      <w:r>
        <w:t>https://vignette.wikia.nocookie.net/kancolle/images/8/86/Ship_Voice_Perth_Kai_02.ogg/revision/latest?cb=20191130051442</w:t>
      </w:r>
    </w:p>
    <w:p/>
    <w:p/>
    <w:p>
      <w:r>
        <w:t>-----03:00-----</w:t>
      </w:r>
    </w:p>
    <w:p>
      <w:r>
        <w:t>https://vignette.wikia.nocookie.net/kancolle/images/1/14/Ship_Voice_Perth_Kai_03.ogg/revision/latest?cb=20191130051444</w:t>
      </w:r>
    </w:p>
    <w:p/>
    <w:p/>
    <w:p>
      <w:r>
        <w:t>-----04:00-----</w:t>
      </w:r>
    </w:p>
    <w:p>
      <w:r>
        <w:t>https://vignette.wikia.nocookie.net/kancolle/images/4/4b/Ship_Voice_Perth_Kai_04.ogg/revision/latest?cb=20191130051446</w:t>
      </w:r>
    </w:p>
    <w:p/>
    <w:p/>
    <w:p>
      <w:r>
        <w:t>-----05:00-----</w:t>
      </w:r>
    </w:p>
    <w:p>
      <w:r>
        <w:t>https://vignette.wikia.nocookie.net/kancolle/images/8/8d/Ship_Voice_Perth_Kai_05.ogg/revision/latest?cb=20191130051448</w:t>
      </w:r>
    </w:p>
    <w:p/>
    <w:p/>
    <w:p>
      <w:r>
        <w:t>-----06:00-----</w:t>
      </w:r>
    </w:p>
    <w:p>
      <w:r>
        <w:t>https://vignette.wikia.nocookie.net/kancolle/images/9/99/Ship_Voice_Perth_Kai_06.ogg/revision/latest?cb=20191130051450</w:t>
      </w:r>
    </w:p>
    <w:p/>
    <w:p/>
    <w:p>
      <w:r>
        <w:t>-----07:00-----</w:t>
      </w:r>
    </w:p>
    <w:p>
      <w:r>
        <w:t>https://vignette.wikia.nocookie.net/kancolle/images/5/5c/Ship_Voice_Perth_Kai_07.ogg/revision/latest?cb=20191130051452</w:t>
      </w:r>
    </w:p>
    <w:p/>
    <w:p/>
    <w:p>
      <w:r>
        <w:t>-----08:00-----</w:t>
      </w:r>
    </w:p>
    <w:p>
      <w:r>
        <w:t>https://vignette.wikia.nocookie.net/kancolle/images/b/bb/Ship_Voice_Perth_Kai_08.ogg/revision/latest?cb=20191130051454</w:t>
      </w:r>
    </w:p>
    <w:p/>
    <w:p/>
    <w:p>
      <w:r>
        <w:t>-----09:00-----</w:t>
      </w:r>
    </w:p>
    <w:p>
      <w:r>
        <w:t>https://vignette.wikia.nocookie.net/kancolle/images/0/04/Ship_Voice_Perth_Kai_09.ogg/revision/latest?cb=20191130051456</w:t>
      </w:r>
    </w:p>
    <w:p/>
    <w:p/>
    <w:p>
      <w:r>
        <w:t>-----10:00-----</w:t>
      </w:r>
    </w:p>
    <w:p>
      <w:r>
        <w:t>https://vignette.wikia.nocookie.net/kancolle/images/0/00/Ship_Voice_Perth_Kai_10.ogg/revision/latest?cb=20191130051459</w:t>
      </w:r>
    </w:p>
    <w:p/>
    <w:p/>
    <w:p>
      <w:r>
        <w:t>-----11:00-----</w:t>
      </w:r>
    </w:p>
    <w:p>
      <w:r>
        <w:t>https://vignette.wikia.nocookie.net/kancolle/images/7/7a/Ship_Voice_Perth_Kai_11.ogg/revision/latest?cb=20191130051501</w:t>
      </w:r>
    </w:p>
    <w:p/>
    <w:p/>
    <w:p>
      <w:r>
        <w:t>-----12:00-----</w:t>
      </w:r>
    </w:p>
    <w:p>
      <w:r>
        <w:t>https://vignette.wikia.nocookie.net/kancolle/images/5/54/Ship_Voice_Perth_Kai_12.ogg/revision/latest?cb=20191130051503</w:t>
      </w:r>
    </w:p>
    <w:p/>
    <w:p/>
    <w:p>
      <w:r>
        <w:t>-----13:00-----</w:t>
      </w:r>
    </w:p>
    <w:p>
      <w:r>
        <w:t>https://vignette.wikia.nocookie.net/kancolle/images/c/cf/Ship_Voice_Perth_Kai_13.ogg/revision/latest?cb=20191130051505</w:t>
      </w:r>
    </w:p>
    <w:p/>
    <w:p/>
    <w:p>
      <w:r>
        <w:t>-----14:00-----</w:t>
      </w:r>
    </w:p>
    <w:p>
      <w:r>
        <w:t>https://vignette.wikia.nocookie.net/kancolle/images/b/ba/Ship_Voice_Perth_Kai_14.ogg/revision/latest?cb=20191130051507</w:t>
      </w:r>
    </w:p>
    <w:p/>
    <w:p/>
    <w:p>
      <w:r>
        <w:t>-----15:00-----</w:t>
      </w:r>
    </w:p>
    <w:p>
      <w:r>
        <w:t>https://vignette.wikia.nocookie.net/kancolle/images/3/32/Ship_Voice_Perth_Kai_15.ogg/revision/latest?cb=20191130051509</w:t>
      </w:r>
    </w:p>
    <w:p/>
    <w:p/>
    <w:p>
      <w:r>
        <w:t>-----16:00-----</w:t>
      </w:r>
    </w:p>
    <w:p>
      <w:r>
        <w:t>https://vignette.wikia.nocookie.net/kancolle/images/e/ec/Ship_Voice_Perth_Kai_16.ogg/revision/latest?cb=20191130051512</w:t>
      </w:r>
    </w:p>
    <w:p/>
    <w:p/>
    <w:p>
      <w:r>
        <w:t>-----17:00-----</w:t>
      </w:r>
    </w:p>
    <w:p>
      <w:r>
        <w:t>https://vignette.wikia.nocookie.net/kancolle/images/d/d4/Ship_Voice_Perth_Kai_17.ogg/revision/latest?cb=20191130051514</w:t>
      </w:r>
    </w:p>
    <w:p/>
    <w:p/>
    <w:p>
      <w:r>
        <w:t>-----18:00-----</w:t>
      </w:r>
    </w:p>
    <w:p>
      <w:r>
        <w:t>https://vignette.wikia.nocookie.net/kancolle/images/7/7e/Ship_Voice_Perth_Kai_18.ogg/revision/latest?cb=20191130051517</w:t>
      </w:r>
    </w:p>
    <w:p/>
    <w:p/>
    <w:p>
      <w:r>
        <w:t>-----19:00-----</w:t>
      </w:r>
    </w:p>
    <w:p>
      <w:r>
        <w:t>https://vignette.wikia.nocookie.net/kancolle/images/4/46/Ship_Voice_Perth_Kai_19.ogg/revision/latest?cb=20191130051519</w:t>
      </w:r>
    </w:p>
    <w:p/>
    <w:p/>
    <w:p>
      <w:r>
        <w:t>-----20:00-----</w:t>
      </w:r>
    </w:p>
    <w:p>
      <w:r>
        <w:t>https://vignette.wikia.nocookie.net/kancolle/images/8/82/Ship_Voice_Perth_Kai_20.ogg/revision/latest?cb=20191130051521</w:t>
      </w:r>
    </w:p>
    <w:p/>
    <w:p/>
    <w:p>
      <w:r>
        <w:t>-----21:00-----</w:t>
      </w:r>
    </w:p>
    <w:p>
      <w:r>
        <w:t>https://vignette.wikia.nocookie.net/kancolle/images/b/b9/Ship_Voice_Perth_Kai_21.ogg/revision/latest?cb=20191130051523</w:t>
      </w:r>
    </w:p>
    <w:p/>
    <w:p/>
    <w:p>
      <w:r>
        <w:t>-----22:00-----</w:t>
      </w:r>
    </w:p>
    <w:p>
      <w:r>
        <w:t>https://vignette.wikia.nocookie.net/kancolle/images/1/1f/Ship_Voice_Perth_Kai_22.ogg/revision/latest?cb=20191130051525</w:t>
      </w:r>
    </w:p>
    <w:p/>
    <w:p/>
    <w:p>
      <w:r>
        <w:t>-----23:00-----</w:t>
      </w:r>
    </w:p>
    <w:p>
      <w:r>
        <w:t>https://vignette.wikia.nocookie.net/kancolle/images/f/ff/Ship_Voice_Perth_Kai_23.ogg/revision/latest?cb=20191130051528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