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https://vignette.wikia.nocookie.net/kancolle/images/2/21/Ship_Voice_Houston_Introduction.ogg/revision/latest?cb=20191130051234</w:t>
      </w:r>
    </w:p>
    <w:p>
      <w:r>
        <w:t>私の名前は、Houston。太平洋方面の戦力の要石として、アジア艦隊の旗艦も務めたわ。提督、よろしく頼むわね。</w:t>
      </w:r>
    </w:p>
    <w:p/>
    <w:p>
      <w:r>
        <w:t>-----Library-----</w:t>
      </w:r>
    </w:p>
    <w:p>
      <w:r>
        <w:t>https://vignette.wikia.nocookie.net/kancolle/images/8/8f/Ship_Voice_Houston_Library.ogg/revision/latest?cb=20191130051338</w:t>
      </w:r>
    </w:p>
    <w:p/>
    <w:p/>
    <w:p>
      <w:r>
        <w:t>-----Secretary 1-----</w:t>
      </w:r>
    </w:p>
    <w:p>
      <w:r>
        <w:t>https://vignette.wikia.nocookie.net/kancolle/images/e/e5/Ship_Voice_Houston_Secretary_1.ogg/revision/latest?cb=20191130051357</w:t>
      </w:r>
    </w:p>
    <w:p/>
    <w:p/>
    <w:p>
      <w:r>
        <w:t>-----Secretary 2-----</w:t>
      </w:r>
    </w:p>
    <w:p>
      <w:r>
        <w:t>https://vignette.wikia.nocookie.net/kancolle/images/0/00/Ship_Voice_Houston_Secretary_2.ogg/revision/latest?cb=20191130051359</w:t>
      </w:r>
    </w:p>
    <w:p/>
    <w:p/>
    <w:p>
      <w:r>
        <w:t>-----Secretary 3-----</w:t>
      </w:r>
    </w:p>
    <w:p>
      <w:r>
        <w:t>https://vignette.wikia.nocookie.net/kancolle/images/6/6d/Ship_Voice_Houston_Secretary_3.ogg/revision/latest?cb=20191130051401</w:t>
      </w:r>
    </w:p>
    <w:p/>
    <w:p/>
    <w:p>
      <w:r>
        <w:t>-----Secretary Married-----</w:t>
      </w:r>
    </w:p>
    <w:p>
      <w:r>
        <w:t>https://vignette.wikia.nocookie.net/kancolle/images/3/35/Ship_Voice_Houston_Secretary_Married.ogg/revision/latest?cb=20191130051404</w:t>
      </w:r>
    </w:p>
    <w:p/>
    <w:p/>
    <w:p>
      <w:r>
        <w:t>-----Wedding-----</w:t>
      </w:r>
    </w:p>
    <w:p>
      <w:r>
        <w:t>https://vignette.wikia.nocookie.net/kancolle/images/4/4c/Ship_Voice_Houston_Wedding.ogg/revision/latest?cb=20191130051413</w:t>
      </w:r>
    </w:p>
    <w:p/>
    <w:p/>
    <w:p>
      <w:r>
        <w:t>-----Looking At Scores-----</w:t>
      </w:r>
    </w:p>
    <w:p>
      <w:r>
        <w:t>https://vignette.wikia.nocookie.net/kancolle/images/d/d4/Ship_Voice_Houston_Looking_At_Scores.ogg/revision/latest?cb=20191130051340</w:t>
      </w:r>
    </w:p>
    <w:p/>
    <w:p/>
    <w:p>
      <w:r>
        <w:t>-----Joining A Fleet-----</w:t>
      </w:r>
    </w:p>
    <w:p>
      <w:r>
        <w:t>https://vignette.wikia.nocookie.net/kancolle/images/9/99/Ship_Voice_Houston_Joining_A_Fleet.ogg/revision/latest?cb=20191130051236</w:t>
      </w:r>
    </w:p>
    <w:p/>
    <w:p/>
    <w:p>
      <w:r>
        <w:t>-----Equipment 1-----</w:t>
      </w:r>
    </w:p>
    <w:p>
      <w:r>
        <w:t>https://vignette.wikia.nocookie.net/kancolle/images/c/c0/Ship_Voice_Houston_Equipment_1.ogg/revision/latest?cb=20191130051225</w:t>
      </w:r>
    </w:p>
    <w:p/>
    <w:p/>
    <w:p>
      <w:r>
        <w:t>-----Equipment 2-----</w:t>
      </w:r>
    </w:p>
    <w:p>
      <w:r>
        <w:t>https://vignette.wikia.nocookie.net/kancolle/images/1/14/Ship_Voice_Houston_Equipment_2.ogg/revision/latest?cb=20191130051227</w:t>
      </w:r>
    </w:p>
    <w:p/>
    <w:p/>
    <w:p>
      <w:r>
        <w:t>-----Equipment 3-----</w:t>
      </w:r>
    </w:p>
    <w:p>
      <w:r>
        <w:t>https://vignette.wikia.nocookie.net/kancolle/images/8/83/Ship_Voice_Houston_Equipment_3.ogg/revision/latest?cb=20191130051230</w:t>
      </w:r>
    </w:p>
    <w:p/>
    <w:p/>
    <w:p>
      <w:r>
        <w:t>-----Supply-----</w:t>
      </w:r>
    </w:p>
    <w:p>
      <w:r>
        <w:t>https://vignette.wikia.nocookie.net/kancolle/images/9/97/Ship_Voice_Houston_Supply.ogg/revision/latest?cb=20191130051410</w:t>
      </w:r>
    </w:p>
    <w:p/>
    <w:p/>
    <w:p>
      <w:r>
        <w:t>-----Docking Minor-----</w:t>
      </w:r>
    </w:p>
    <w:p>
      <w:r>
        <w:t>https://vignette.wikia.nocookie.net/kancolle/images/b/b7/Ship_Voice_Houston_Docking_Minor.ogg/revision/latest?cb=20191130051223</w:t>
      </w:r>
    </w:p>
    <w:p/>
    <w:p/>
    <w:p>
      <w:r>
        <w:t>-----Docking Major-----</w:t>
      </w:r>
    </w:p>
    <w:p>
      <w:r>
        <w:t>https://vignette.wikia.nocookie.net/kancolle/images/4/4b/Ship_Voice_Houston_Docking_Major.ogg/revision/latest?cb=20191130051221</w:t>
      </w:r>
    </w:p>
    <w:p/>
    <w:p/>
    <w:p>
      <w:r>
        <w:t>-----Construction-----</w:t>
      </w:r>
    </w:p>
    <w:p>
      <w:r>
        <w:t>https://vignette.wikia.nocookie.net/kancolle/images/7/78/Ship_Voice_Houston_Construction.ogg/revision/latest?cb=20191130051219</w:t>
      </w:r>
    </w:p>
    <w:p/>
    <w:p/>
    <w:p>
      <w:r>
        <w:t>-----Returning From Sortie-----</w:t>
      </w:r>
    </w:p>
    <w:p>
      <w:r>
        <w:t>https://vignette.wikia.nocookie.net/kancolle/images/d/d3/Ship_Voice_Houston_Returning_From_Sortie.ogg/revision/latest?cb=20191130051355</w:t>
      </w:r>
    </w:p>
    <w:p/>
    <w:p/>
    <w:p>
      <w:r>
        <w:t>-----Starting A Sortie-----</w:t>
      </w:r>
    </w:p>
    <w:p>
      <w:r>
        <w:t>https://vignette.wikia.nocookie.net/kancolle/images/5/54/Ship_Voice_Houston_Starting_A_Sortie.ogg/revision/latest?cb=20191130051406</w:t>
      </w:r>
    </w:p>
    <w:p/>
    <w:p/>
    <w:p>
      <w:r>
        <w:t>-----Battle Start-----</w:t>
      </w:r>
    </w:p>
    <w:p>
      <w:r>
        <w:t>https://vignette.wikia.nocookie.net/kancolle/images/4/49/Ship_Voice_Houston_Battle_Start.ogg/revision/latest?cb=20191130051216</w:t>
      </w:r>
    </w:p>
    <w:p/>
    <w:p/>
    <w:p>
      <w:r>
        <w:t>-----Attack-----</w:t>
      </w:r>
    </w:p>
    <w:p>
      <w:r>
        <w:t>https://vignette.wikia.nocookie.net/kancolle/images/7/78/Ship_Voice_Houston_Attack.ogg/revision/latest?cb=20191130051214</w:t>
      </w:r>
    </w:p>
    <w:p/>
    <w:p/>
    <w:p>
      <w:r>
        <w:t>-----Night Battle-----</w:t>
      </w:r>
    </w:p>
    <w:p>
      <w:r>
        <w:t>https://vignette.wikia.nocookie.net/kancolle/images/9/97/Ship_Voice_Houston_Night_Battle.ogg/revision/latest?cb=20191130051353</w:t>
      </w:r>
    </w:p>
    <w:p/>
    <w:p/>
    <w:p>
      <w:r>
        <w:t>-----MVP-----</w:t>
      </w:r>
    </w:p>
    <w:p>
      <w:r>
        <w:t>https://vignette.wikia.nocookie.net/kancolle/images/9/93/Ship_Voice_Houston_MVP.ogg/revision/latest?cb=20191130051342</w:t>
      </w:r>
    </w:p>
    <w:p/>
    <w:p/>
    <w:p>
      <w:r>
        <w:t>-----Minor Damage 1-----</w:t>
      </w:r>
    </w:p>
    <w:p>
      <w:r>
        <w:t>https://vignette.wikia.nocookie.net/kancolle/images/f/ff/Ship_Voice_Houston_Minor_Damage_1.ogg/revision/latest?cb=20191130051346</w:t>
      </w:r>
    </w:p>
    <w:p/>
    <w:p/>
    <w:p>
      <w:r>
        <w:t>-----Minor Damage 2-----</w:t>
      </w:r>
    </w:p>
    <w:p>
      <w:r>
        <w:t>https://vignette.wikia.nocookie.net/kancolle/images/3/37/Ship_Voice_Houston_Minor_Damage_2.ogg/revision/latest?cb=20191130051348</w:t>
      </w:r>
    </w:p>
    <w:p/>
    <w:p/>
    <w:p>
      <w:r>
        <w:t>-----Major Damage-----</w:t>
      </w:r>
    </w:p>
    <w:p>
      <w:r>
        <w:t>https://vignette.wikia.nocookie.net/kancolle/images/3/32/Ship_Voice_Houston_Major_Damage.ogg/revision/latest?cb=20191130051344</w:t>
      </w:r>
    </w:p>
    <w:p/>
    <w:p/>
    <w:p>
      <w:r>
        <w:t>-----Sunk-----</w:t>
      </w:r>
    </w:p>
    <w:p>
      <w:r>
        <w:t>https://vignette.wikia.nocookie.net/kancolle/images/1/1f/Ship_Voice_Houston_Sunk.ogg/revision/latest?cb=20191130051408</w:t>
      </w:r>
    </w:p>
    <w:p/>
    <w:p/>
    <w:p>
      <w:r>
        <w:t>-----00:00-----</w:t>
      </w:r>
    </w:p>
    <w:p>
      <w:r>
        <w:t>https://vignette.wikia.nocookie.net/kancolle/images/9/9c/Ship_Voice_Houston_Kai_00.ogg/revision/latest?cb=20191130051238</w:t>
      </w:r>
    </w:p>
    <w:p/>
    <w:p/>
    <w:p>
      <w:r>
        <w:t>-----01:00-----</w:t>
      </w:r>
    </w:p>
    <w:p>
      <w:r>
        <w:t>https://vignette.wikia.nocookie.net/kancolle/images/f/f3/Ship_Voice_Houston_Kai_01.ogg/revision/latest?cb=20191130051240</w:t>
      </w:r>
    </w:p>
    <w:p/>
    <w:p/>
    <w:p>
      <w:r>
        <w:t>-----02:00-----</w:t>
      </w:r>
    </w:p>
    <w:p>
      <w:r>
        <w:t>https://vignette.wikia.nocookie.net/kancolle/images/7/76/Ship_Voice_Houston_Kai_02.ogg/revision/latest?cb=20191130051242</w:t>
      </w:r>
    </w:p>
    <w:p/>
    <w:p/>
    <w:p>
      <w:r>
        <w:t>-----03:00-----</w:t>
      </w:r>
    </w:p>
    <w:p>
      <w:r>
        <w:t>https://vignette.wikia.nocookie.net/kancolle/images/c/c9/Ship_Voice_Houston_Kai_03.ogg/revision/latest?cb=20191130051244</w:t>
      </w:r>
    </w:p>
    <w:p/>
    <w:p/>
    <w:p>
      <w:r>
        <w:t>-----04:00-----</w:t>
      </w:r>
    </w:p>
    <w:p>
      <w:r>
        <w:t>https://vignette.wikia.nocookie.net/kancolle/images/a/a8/Ship_Voice_Houston_Kai_04.ogg/revision/latest?cb=20191130051246</w:t>
      </w:r>
    </w:p>
    <w:p/>
    <w:p/>
    <w:p>
      <w:r>
        <w:t>-----05:00-----</w:t>
      </w:r>
    </w:p>
    <w:p>
      <w:r>
        <w:t>https://vignette.wikia.nocookie.net/kancolle/images/2/2f/Ship_Voice_Houston_Kai_05.ogg/revision/latest?cb=20191130051248</w:t>
      </w:r>
    </w:p>
    <w:p/>
    <w:p/>
    <w:p>
      <w:r>
        <w:t>-----06:00-----</w:t>
      </w:r>
    </w:p>
    <w:p>
      <w:r>
        <w:t>https://vignette.wikia.nocookie.net/kancolle/images/c/cc/Ship_Voice_Houston_Kai_06.ogg/revision/latest?cb=20191130051251</w:t>
      </w:r>
    </w:p>
    <w:p/>
    <w:p/>
    <w:p>
      <w:r>
        <w:t>-----07:00-----</w:t>
      </w:r>
    </w:p>
    <w:p>
      <w:r>
        <w:t>https://vignette.wikia.nocookie.net/kancolle/images/f/f7/Ship_Voice_Houston_Kai_07.ogg/revision/latest?cb=20191130051253</w:t>
      </w:r>
    </w:p>
    <w:p/>
    <w:p/>
    <w:p>
      <w:r>
        <w:t>-----08:00-----</w:t>
      </w:r>
    </w:p>
    <w:p>
      <w:r>
        <w:t>https://vignette.wikia.nocookie.net/kancolle/images/a/ae/Ship_Voice_Houston_Kai_08.ogg/revision/latest?cb=20191130051257</w:t>
      </w:r>
    </w:p>
    <w:p/>
    <w:p/>
    <w:p>
      <w:r>
        <w:t>-----09:00-----</w:t>
      </w:r>
    </w:p>
    <w:p>
      <w:r>
        <w:t>https://vignette.wikia.nocookie.net/kancolle/images/b/bd/Ship_Voice_Houston_Kai_09.ogg/revision/latest?cb=20191130051259</w:t>
      </w:r>
    </w:p>
    <w:p/>
    <w:p/>
    <w:p>
      <w:r>
        <w:t>-----10:00-----</w:t>
      </w:r>
    </w:p>
    <w:p>
      <w:r>
        <w:t>https://vignette.wikia.nocookie.net/kancolle/images/1/14/Ship_Voice_Houston_Kai_10.ogg/revision/latest?cb=20191130051301</w:t>
      </w:r>
    </w:p>
    <w:p/>
    <w:p/>
    <w:p>
      <w:r>
        <w:t>-----11:00-----</w:t>
      </w:r>
    </w:p>
    <w:p>
      <w:r>
        <w:t>https://vignette.wikia.nocookie.net/kancolle/images/2/28/Ship_Voice_Houston_Kai_11.ogg/revision/latest?cb=20191130051303</w:t>
      </w:r>
    </w:p>
    <w:p/>
    <w:p/>
    <w:p>
      <w:r>
        <w:t>-----12:00-----</w:t>
      </w:r>
    </w:p>
    <w:p>
      <w:r>
        <w:t>https://vignette.wikia.nocookie.net/kancolle/images/0/08/Ship_Voice_Houston_Kai_12.ogg/revision/latest?cb=20191130051305</w:t>
      </w:r>
    </w:p>
    <w:p/>
    <w:p/>
    <w:p>
      <w:r>
        <w:t>-----13:00-----</w:t>
      </w:r>
    </w:p>
    <w:p>
      <w:r>
        <w:t>https://vignette.wikia.nocookie.net/kancolle/images/f/f0/Ship_Voice_Houston_Kai_13.ogg/revision/latest?cb=20191130051307</w:t>
      </w:r>
    </w:p>
    <w:p/>
    <w:p/>
    <w:p>
      <w:r>
        <w:t>-----14:00-----</w:t>
      </w:r>
    </w:p>
    <w:p>
      <w:r>
        <w:t>https://vignette.wikia.nocookie.net/kancolle/images/0/0f/Ship_Voice_Houston_Kai_14.ogg/revision/latest?cb=20191130051309</w:t>
      </w:r>
    </w:p>
    <w:p/>
    <w:p/>
    <w:p>
      <w:r>
        <w:t>-----15:00-----</w:t>
      </w:r>
    </w:p>
    <w:p>
      <w:r>
        <w:t>https://vignette.wikia.nocookie.net/kancolle/images/b/b0/Ship_Voice_Houston_Kai_15.ogg/revision/latest?cb=20191130051311</w:t>
      </w:r>
    </w:p>
    <w:p/>
    <w:p/>
    <w:p>
      <w:r>
        <w:t>-----16:00-----</w:t>
      </w:r>
    </w:p>
    <w:p>
      <w:r>
        <w:t>https://vignette.wikia.nocookie.net/kancolle/images/0/0d/Ship_Voice_Houston_Kai_16.ogg/revision/latest?cb=20191130051313</w:t>
      </w:r>
    </w:p>
    <w:p/>
    <w:p/>
    <w:p>
      <w:r>
        <w:t>-----17:00-----</w:t>
      </w:r>
    </w:p>
    <w:p>
      <w:r>
        <w:t>https://vignette.wikia.nocookie.net/kancolle/images/7/77/Ship_Voice_Houston_Kai_17.ogg/revision/latest?cb=20191130051316</w:t>
      </w:r>
    </w:p>
    <w:p/>
    <w:p/>
    <w:p>
      <w:r>
        <w:t>-----18:00-----</w:t>
      </w:r>
    </w:p>
    <w:p>
      <w:r>
        <w:t>https://vignette.wikia.nocookie.net/kancolle/images/3/33/Ship_Voice_Houston_Kai_18.ogg/revision/latest?cb=20191130051318</w:t>
      </w:r>
    </w:p>
    <w:p/>
    <w:p/>
    <w:p>
      <w:r>
        <w:t>-----19:00-----</w:t>
      </w:r>
    </w:p>
    <w:p>
      <w:r>
        <w:t>https://vignette.wikia.nocookie.net/kancolle/images/9/97/Ship_Voice_Houston_Kai_19.ogg/revision/latest?cb=20191130051320</w:t>
      </w:r>
    </w:p>
    <w:p/>
    <w:p/>
    <w:p>
      <w:r>
        <w:t>-----20:00-----</w:t>
      </w:r>
    </w:p>
    <w:p>
      <w:r>
        <w:t>https://vignette.wikia.nocookie.net/kancolle/images/8/86/Ship_Voice_Houston_Kai_20.ogg/revision/latest?cb=20191130051322</w:t>
      </w:r>
    </w:p>
    <w:p/>
    <w:p/>
    <w:p>
      <w:r>
        <w:t>-----21:00-----</w:t>
      </w:r>
    </w:p>
    <w:p>
      <w:r>
        <w:t>https://vignette.wikia.nocookie.net/kancolle/images/8/81/Ship_Voice_Houston_Kai_21.ogg/revision/latest?cb=20191130051325</w:t>
      </w:r>
    </w:p>
    <w:p/>
    <w:p/>
    <w:p>
      <w:r>
        <w:t>-----22:00-----</w:t>
      </w:r>
    </w:p>
    <w:p>
      <w:r>
        <w:t>https://vignette.wikia.nocookie.net/kancolle/images/0/0f/Ship_Voice_Houston_Kai_22.ogg/revision/latest?cb=20191130051327</w:t>
      </w:r>
    </w:p>
    <w:p/>
    <w:p/>
    <w:p>
      <w:r>
        <w:t>-----23:00-----</w:t>
      </w:r>
    </w:p>
    <w:p>
      <w:r>
        <w:t>https://vignette.wikia.nocookie.net/kancolle/images/5/51/Ship_Voice_Houston_Kai_23.ogg/revision/latest?cb=20191130051329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