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https://vignette.wikia.nocookie.net/kancolle/images/9/99/Nowaki-Introduction.ogg/revision/latest?cb=20150310034548</w:t>
      </w:r>
    </w:p>
    <w:p>
      <w:r>
        <w:t>陽炎型駆逐艦、野分。参上しました。さあ、司令。いきましょう。</w:t>
      </w:r>
    </w:p>
    <w:p>
      <w:r>
        <w:t>Kagerou-class Destroyer, Nowaki, reporting in. Well, Commander. Let us proceed.</w:t>
      </w:r>
    </w:p>
    <w:p>
      <w:r>
        <w:t>-----Library-----</w:t>
      </w:r>
    </w:p>
    <w:p>
      <w:r>
        <w:t>https://vignette.wikia.nocookie.net/kancolle/images/f/f7/Nowaki-Library.ogg/revision/latest?cb=20150310034654</w:t>
      </w:r>
    </w:p>
    <w:p>
      <w:r>
        <w:t>陽炎型駆逐艦十五番艦、野分です。舞鶴生まれです。舞風と一緒に第四駆逐隊に所属しました。緒戦は那珂さん率いる四水戦と共に南方作戦、そしてミッドウェー、マリアナ、レイテにも参加。できること・・・全力で頑張りました。</w:t>
      </w:r>
    </w:p>
    <w:p>
      <w:r>
        <w:t>Kagerou-class destroyer number 15, Nowaki.  Born in Maizuru. I was with Maikaze in the 4th DesDiv.At the start of the war, I participated in the Southern Operation in the 4th Torpedo Squadron under Naka-san, as well as Midway, Mariana, and Leyte.I will do my best with whatever I can.</w:t>
      </w:r>
    </w:p>
    <w:p>
      <w:r>
        <w:t>-----Secretary 1-----</w:t>
      </w:r>
    </w:p>
    <w:p>
      <w:r>
        <w:t>https://vignette.wikia.nocookie.net/kancolle/images/2/2f/Nowaki-Secretary_1.ogg/revision/latest?cb=20150310035018</w:t>
      </w:r>
    </w:p>
    <w:p>
      <w:r>
        <w:t>あの…何かしら?</w:t>
      </w:r>
    </w:p>
    <w:p>
      <w:r>
        <w:t>Umm... what is it?</w:t>
      </w:r>
    </w:p>
    <w:p>
      <w:r>
        <w:t>-----Secretary 2-----</w:t>
      </w:r>
    </w:p>
    <w:p>
      <w:r>
        <w:t>https://vignette.wikia.nocookie.net/kancolle/images/2/2b/Nowaki-Secretary_2.ogg/revision/latest?cb=20150911064844</w:t>
      </w:r>
    </w:p>
    <w:p>
      <w:r>
        <w:t>ん?司令、野分に何かお求めですか?</w:t>
      </w:r>
    </w:p>
    <w:p>
      <w:r>
        <w:t>Hm? Commander, do you have a request?</w:t>
      </w:r>
    </w:p>
    <w:p>
      <w:r>
        <w:t>-----Kai-----</w:t>
      </w:r>
    </w:p>
    <w:p>
      <w:r>
        <w:t>https://vignette.wikia.nocookie.net/kancolle/images/b/b8/NowakiKai-Secretary_2.ogg/revision/latest?cb=20150911065219</w:t>
      </w:r>
    </w:p>
    <w:p>
      <w:r>
        <w:t>司令、のわっち…とか呼ぶの、やめてもらえないでしょうか。</w:t>
      </w:r>
    </w:p>
    <w:p>
      <w:r>
        <w:t>Commander, is it possible that... you could stop calling me Nowacchi?</w:t>
      </w:r>
    </w:p>
    <w:p>
      <w:r>
        <w:t>-----Secretary 3-----</w:t>
      </w:r>
    </w:p>
    <w:p>
      <w:r>
        <w:t>https://vignette.wikia.nocookie.net/kancolle/images/4/4e/Nowaki-Secretary_3.ogg/revision/latest?cb=20150911065208</w:t>
      </w:r>
    </w:p>
    <w:p>
      <w:r>
        <w:t>舞風、やめなさいって…司令?…どういうこと?</w:t>
      </w:r>
    </w:p>
    <w:p>
      <w:r>
        <w:t>Maikaze, stop it... Commander? ...What is the meaning of this?</w:t>
      </w:r>
    </w:p>
    <w:p>
      <w:r>
        <w:t>-----Idle-----</w:t>
      </w:r>
    </w:p>
    <w:p>
      <w:r>
        <w:t>https://vignette.wikia.nocookie.net/kancolle/images/0/04/Nowaki-Idle.ogg/revision/latest?cb=20150310034904</w:t>
      </w:r>
    </w:p>
    <w:p>
      <w:r>
        <w:t>舞風どうしてるかな…元気、かな…。あっ司令、大丈夫!野分、今待機中ですし!</w:t>
      </w:r>
    </w:p>
    <w:p>
      <w:r>
        <w:t>Maikaze, what are you up to...? Are you well...? Ah, Commander! I'm alright! Nowaki, on standby!</w:t>
      </w:r>
    </w:p>
    <w:p>
      <w:r>
        <w:t>-----Secretary Married-----</w:t>
      </w:r>
    </w:p>
    <w:p>
      <w:r>
        <w:t>https://vignette.wikia.nocookie.net/kancolle/images/4/47/Nowaki-Secretary_Married.ogg/revision/latest?cb=20150310034956</w:t>
      </w:r>
    </w:p>
    <w:p>
      <w:r>
        <w:t>司令、もしかして少しお疲れでは?…無理せず少し休んでください。お願いします</w:t>
      </w:r>
    </w:p>
    <w:p>
      <w:r>
        <w:t>Commander, are you perhaps tired?... don't overwork yourself, please, take a rest.</w:t>
      </w:r>
    </w:p>
    <w:p>
      <w:r>
        <w:t>-----Wedding-----</w:t>
      </w:r>
    </w:p>
    <w:p>
      <w:r>
        <w:t>https://vignette.wikia.nocookie.net/kancolle/images/7/7d/Nowaki-Wedding.ogg/revision/latest?cb=20150310035213</w:t>
      </w:r>
    </w:p>
    <w:p>
      <w:r>
        <w:t>司令、あの… 何でしょうか?舞風が待ってるから、野分戻らないと…え?… これって… あの… 那珂さんにも報告しないと… え?… いらない?</w:t>
      </w:r>
    </w:p>
    <w:p>
      <w:r>
        <w:t>Commander, what is it? Maikaze is waiting so I have to go back... eh?... this is... uhm... I have to report to Naka-san... eh?... it is not needed?</w:t>
      </w:r>
    </w:p>
    <w:p>
      <w:r>
        <w:t>-----Looking At Scores-----</w:t>
      </w:r>
    </w:p>
    <w:p>
      <w:r>
        <w:t>https://vignette.wikia.nocookie.net/kancolle/images/f/f6/Nowaki-Looking_At_Scores.ogg/revision/latest?cb=20150310035112</w:t>
      </w:r>
    </w:p>
    <w:p>
      <w:r>
        <w:t>情報の確認ですね。大事です。</w:t>
      </w:r>
    </w:p>
    <w:p>
      <w:r>
        <w:t>Checking the intelligence? That's important.</w:t>
      </w:r>
    </w:p>
    <w:p>
      <w:r>
        <w:t>-----Joining A Fleet-----</w:t>
      </w:r>
    </w:p>
    <w:p>
      <w:r>
        <w:t>https://vignette.wikia.nocookie.net/kancolle/images/2/26/Nowaki-Joining_A_Fleet.ogg/revision/latest?cb=20150310034635</w:t>
      </w:r>
    </w:p>
    <w:p>
      <w:r>
        <w:t>駆逐艦野分、出撃します!</w:t>
      </w:r>
    </w:p>
    <w:p>
      <w:r>
        <w:t>Destroyer Nowaki, sortieing!</w:t>
      </w:r>
    </w:p>
    <w:p>
      <w:r>
        <w:t>-----Equipment 1-----</w:t>
      </w:r>
    </w:p>
    <w:p>
      <w:r>
        <w:t>https://vignette.wikia.nocookie.net/kancolle/images/c/ca/Nowaki-Equipment_1.ogg/revision/latest?cb=20150310034457</w:t>
      </w:r>
    </w:p>
    <w:p>
      <w:r>
        <w:t>いいですねぇ…これならいける気がします。</w:t>
      </w:r>
    </w:p>
    <w:p>
      <w:r>
        <w:t>This is good... With this, I feel like I can keep going.</w:t>
      </w:r>
    </w:p>
    <w:p>
      <w:r>
        <w:t>-----Equipment 2-----</w:t>
      </w:r>
    </w:p>
    <w:p>
      <w:r>
        <w:t>https://vignette.wikia.nocookie.net/kancolle/images/5/59/Nowaki-Equipment_2.ogg/revision/latest?cb=20150310034511</w:t>
      </w:r>
    </w:p>
    <w:p>
      <w:r>
        <w:t>これは…ありがとうございます!</w:t>
      </w:r>
    </w:p>
    <w:p>
      <w:r>
        <w:t>This is... thank you!</w:t>
      </w:r>
    </w:p>
    <w:p>
      <w:r>
        <w:t>-----Equipment 3-----</w:t>
      </w:r>
    </w:p>
    <w:p>
      <w:r>
        <w:t>https://vignette.wikia.nocookie.net/kancolle/images/0/06/Nowaki-Equipment_3.ogg/revision/latest?cb=20150310034530</w:t>
      </w:r>
    </w:p>
    <w:p>
      <w:r>
        <w:t>待ってて!</w:t>
      </w:r>
    </w:p>
    <w:p>
      <w:r>
        <w:t>Wait!</w:t>
      </w:r>
    </w:p>
    <w:p>
      <w:r>
        <w:t>-----Supply-----</w:t>
      </w:r>
    </w:p>
    <w:p>
      <w:r>
        <w:t>https://vignette.wikia.nocookie.net/kancolle/images/a/a4/Nowaki-Supply.ogg/revision/latest?cb=20150310035157</w:t>
      </w:r>
    </w:p>
    <w:p>
      <w:r>
        <w:t>よかったぁ…これで戦えます。</w:t>
      </w:r>
    </w:p>
    <w:p>
      <w:r>
        <w:t>Thank goodness... Now I can fight.</w:t>
      </w:r>
    </w:p>
    <w:p>
      <w:r>
        <w:t>-----Docking Minor-----</w:t>
      </w:r>
    </w:p>
    <w:p>
      <w:r>
        <w:t>https://vignette.wikia.nocookie.net/kancolle/images/2/21/Nowaki-Docking_Minor.ogg/revision/latest?cb=20150310034435</w:t>
      </w:r>
    </w:p>
    <w:p>
      <w:r>
        <w:t>少しだけ…休ませてください。</w:t>
      </w:r>
    </w:p>
    <w:p>
      <w:r>
        <w:t>Just let me... rest a bit.</w:t>
      </w:r>
    </w:p>
    <w:p>
      <w:r>
        <w:t>-----Docking Major-----</w:t>
      </w:r>
    </w:p>
    <w:p>
      <w:r>
        <w:t>https://vignette.wikia.nocookie.net/kancolle/images/4/4e/Nowaki-Docking_Major.ogg/revision/latest?cb=20150310034447</w:t>
      </w:r>
    </w:p>
    <w:p>
      <w:r>
        <w:t>すみません…体調が戻ったら、すぐに戦線に復帰しますから。</w:t>
      </w:r>
    </w:p>
    <w:p>
      <w:r>
        <w:t>I'm sorry... As soon as I've recovered, I'll return to the front.</w:t>
      </w:r>
    </w:p>
    <w:p>
      <w:r>
        <w:t>-----Docking Complete-----</w:t>
      </w:r>
    </w:p>
    <w:p>
      <w:r>
        <w:t>https://vignette.wikia.nocookie.net/kancolle/images/1/12/Nowaki-Docking_Complete.ogg/revision/latest?cb=20150719163748</w:t>
      </w:r>
    </w:p>
    <w:p>
      <w:r>
        <w:t>修理完了です。はぁ…</w:t>
      </w:r>
    </w:p>
    <w:p>
      <w:r>
        <w:t>The repair is complete, *phew*...</w:t>
      </w:r>
    </w:p>
    <w:p>
      <w:r>
        <w:t>-----Construction-----</w:t>
      </w:r>
    </w:p>
    <w:p>
      <w:r>
        <w:t>https://vignette.wikia.nocookie.net/kancolle/images/6/65/Nowaki-Construction.ogg/revision/latest?cb=20150310034424</w:t>
      </w:r>
    </w:p>
    <w:p>
      <w:r>
        <w:t>新しい仲間が来ましたね。</w:t>
      </w:r>
    </w:p>
    <w:p>
      <w:r>
        <w:t>A new comrade was completed.</w:t>
      </w:r>
    </w:p>
    <w:p>
      <w:r>
        <w:t>-----Returning From Sortie-----</w:t>
      </w:r>
    </w:p>
    <w:p>
      <w:r>
        <w:t>https://vignette.wikia.nocookie.net/kancolle/images/2/28/Nowaki-Returning_From_Sortie.ogg/revision/latest?cb=20150310034849</w:t>
      </w:r>
    </w:p>
    <w:p>
      <w:r>
        <w:t>艦隊が帰投しました。お疲れ様でした。</w:t>
      </w:r>
    </w:p>
    <w:p>
      <w:r>
        <w:t>The fleet has returned. Good work.</w:t>
      </w:r>
    </w:p>
    <w:p>
      <w:r>
        <w:t>-----Starting A Sortie-----</w:t>
      </w:r>
    </w:p>
    <w:p>
      <w:r>
        <w:t>https://vignette.wikia.nocookie.net/kancolle/images/6/67/Nowaki-Starting_A_Sortie.ogg/revision/latest?cb=20150310035129</w:t>
      </w:r>
    </w:p>
    <w:p>
      <w:r>
        <w:t>第四駆逐隊、出撃です。抜錨!</w:t>
      </w:r>
    </w:p>
    <w:p>
      <w:r>
        <w:t>4th DesDiv, sortieing. Set off!</w:t>
      </w:r>
    </w:p>
    <w:p>
      <w:r>
        <w:t>-----Battle Start-----</w:t>
      </w:r>
    </w:p>
    <w:p>
      <w:r>
        <w:t>https://vignette.wikia.nocookie.net/kancolle/images/e/e8/Nowaki-Battle_Start.ogg/revision/latest?cb=20150310034414</w:t>
      </w:r>
    </w:p>
    <w:p>
      <w:r>
        <w:t>四水戦、突撃する!続けーっ!</w:t>
      </w:r>
    </w:p>
    <w:p>
      <w:r>
        <w:t>4th Torpedo Squadron, attack! Follow me!</w:t>
      </w:r>
    </w:p>
    <w:p>
      <w:r>
        <w:t>-----Attack-----</w:t>
      </w:r>
    </w:p>
    <w:p>
      <w:r>
        <w:t>https://vignette.wikia.nocookie.net/kancolle/images/8/8f/Nowaki-Attack.ogg/revision/latest?cb=20150310034402</w:t>
      </w:r>
    </w:p>
    <w:p>
      <w:r>
        <w:t>やってやります!てーっ!</w:t>
      </w:r>
    </w:p>
    <w:p>
      <w:r>
        <w:t>I'll do it! Fire-!</w:t>
      </w:r>
    </w:p>
    <w:p>
      <w:r>
        <w:t>-----Night Battle-----</w:t>
      </w:r>
    </w:p>
    <w:p>
      <w:r>
        <w:t>https://vignette.wikia.nocookie.net/kancolle/images/b/bc/Nowaki-Night_Battle.ogg/revision/latest?cb=20150310034834</w:t>
      </w:r>
    </w:p>
    <w:p>
      <w:r>
        <w:t>やってやる!全艦、突撃―っ!</w:t>
      </w:r>
    </w:p>
    <w:p>
      <w:r>
        <w:t>We'll do it! All ships, attack!</w:t>
      </w:r>
    </w:p>
    <w:p>
      <w:r>
        <w:t>-----Night Attack-----</w:t>
      </w:r>
    </w:p>
    <w:p>
      <w:r>
        <w:t>https://vignette.wikia.nocookie.net/kancolle/images/4/4d/Nowaki-Night_Attack.ogg/revision/latest?cb=20150911064824</w:t>
      </w:r>
    </w:p>
    <w:p>
      <w:r>
        <w:t>まだまだ、こんなもんじゃない!</w:t>
      </w:r>
    </w:p>
    <w:p>
      <w:r>
        <w:t>I've still got more in me; I'm not as weak as you think!</w:t>
      </w:r>
    </w:p>
    <w:p>
      <w:r>
        <w:t>-----Kai-----</w:t>
      </w:r>
    </w:p>
    <w:p>
      <w:r>
        <w:t>https://vignette.wikia.nocookie.net/kancolle/images/7/77/NowakiKai-Night_Attack.ogg/revision/latest?cb=20150911065230</w:t>
      </w:r>
    </w:p>
    <w:p>
      <w:r>
        <w:t>マリアナやレイテと比べれば、こんなのは!</w:t>
      </w:r>
    </w:p>
    <w:p>
      <w:r>
        <w:t>Compared to Mariana or Leyte, this is nothing!</w:t>
      </w:r>
    </w:p>
    <w:p>
      <w:r>
        <w:t>-----MVP-----</w:t>
      </w:r>
    </w:p>
    <w:p>
      <w:r>
        <w:t>https://vignette.wikia.nocookie.net/kancolle/images/2/2c/Nowaki-MVP.ogg/revision/latest?cb=20150311121753</w:t>
      </w:r>
    </w:p>
    <w:p>
      <w:r>
        <w:t>はぁ…良かったぁ。そう、舞風、これが第四駆逐隊の力です!</w:t>
      </w:r>
    </w:p>
    <w:p>
      <w:r>
        <w:t>Haa... Thank goodness. That's right, Maikaze. This is the strength of the 4th DesDiv!</w:t>
      </w:r>
    </w:p>
    <w:p>
      <w:r>
        <w:t>-----Kai-----</w:t>
      </w:r>
    </w:p>
    <w:p>
      <w:r>
        <w:t>https://vignette.wikia.nocookie.net/kancolle/images/6/66/NowakiKai-MVP.ogg/revision/latest?cb=20150310034804</w:t>
      </w:r>
    </w:p>
    <w:p>
      <w:r>
        <w:t>そうよ…そう!舞風、見てたよね!これが第四駆逐隊の実力なんだから!</w:t>
      </w:r>
    </w:p>
    <w:p>
      <w:r>
        <w:t>That's... that's right! Maikaze, you saw it! This is the ability of the 4th DesDiv!</w:t>
      </w:r>
    </w:p>
    <w:p>
      <w:r>
        <w:t>-----Minor Damage 1-----</w:t>
      </w:r>
    </w:p>
    <w:p>
      <w:r>
        <w:t>https://vignette.wikia.nocookie.net/kancolle/images/1/1c/Nowaki-Minor_Damage_1.ogg/revision/latest?cb=20150310034709</w:t>
      </w:r>
    </w:p>
    <w:p>
      <w:r>
        <w:t>痛っ!ちいっ…!</w:t>
      </w:r>
    </w:p>
    <w:p>
      <w:r>
        <w:t>Ow! Tch...!</w:t>
      </w:r>
    </w:p>
    <w:p>
      <w:r>
        <w:t>-----Minor Damage 2-----</w:t>
      </w:r>
    </w:p>
    <w:p>
      <w:r>
        <w:t>https://vignette.wikia.nocookie.net/kancolle/images/b/b9/Nowaki-Minor_Damage_2.ogg/revision/latest?cb=20150310034727</w:t>
      </w:r>
    </w:p>
    <w:p>
      <w:r>
        <w:t>何!?レーダー射撃!?や、やだ…</w:t>
      </w:r>
    </w:p>
    <w:p>
      <w:r>
        <w:t>What!? Radar firing!?  N-no way...</w:t>
      </w:r>
    </w:p>
    <w:p>
      <w:r>
        <w:t>-----Major Damage-----</w:t>
      </w:r>
    </w:p>
    <w:p>
      <w:r>
        <w:t>https://vignette.wikia.nocookie.net/kancolle/images/9/99/Nowaki-Major_Damage.ogg/revision/latest?cb=20150310034741</w:t>
      </w:r>
    </w:p>
    <w:p>
      <w:r>
        <w:t>やられた…ま、まだ動けます、今沈むわけには…いかない!</w:t>
      </w:r>
    </w:p>
    <w:p>
      <w:r>
        <w:t>They got me... I-I can still move. I won't... sink yet!</w:t>
      </w:r>
    </w:p>
    <w:p>
      <w:r>
        <w:t>-----Sunk-----</w:t>
      </w:r>
    </w:p>
    <w:p>
      <w:r>
        <w:t>https://vignette.wikia.nocookie.net/kancolle/images/4/4c/Nowaki-Sunk.ogg/revision/latest?cb=20150310035146</w:t>
      </w:r>
    </w:p>
    <w:p>
      <w:r>
        <w:t>ダメ…沈む…筑摩さん…ごめんなさい…野分…はあ…</w:t>
      </w:r>
    </w:p>
    <w:p>
      <w:r>
        <w:t>No good... I'm sinking... Chikuma-san... I'm sorry... I... hh...</w:t>
      </w:r>
    </w:p>
    <w:p>
      <w:r>
        <w:t>-----00:00-----</w:t>
      </w:r>
    </w:p>
    <w:p>
      <w:r>
        <w:t>https://vignette.wikia.nocookie.net/kancolle/images/1/11/Nowaki-00.ogg/revision/latest?cb=20150310033752</w:t>
      </w:r>
    </w:p>
    <w:p>
      <w:r>
        <w:t>司令、本日もこの野分が秘書艦を務めさせていただきます。宜しくお願いします。</w:t>
      </w:r>
    </w:p>
    <w:p>
      <w:r>
        <w:t>Commander, Nowaki will be serving as your secretary ship for today. I will be in your care.</w:t>
      </w:r>
    </w:p>
    <w:p>
      <w:r>
        <w:t>-----01:00-----</w:t>
      </w:r>
    </w:p>
    <w:p>
      <w:r>
        <w:t>https://vignette.wikia.nocookie.net/kancolle/images/1/17/Nowaki-01.ogg/revision/latest?cb=20150310033803</w:t>
      </w:r>
    </w:p>
    <w:p>
      <w:r>
        <w:t>マルヒトマルマル。司令、深夜です。</w:t>
      </w:r>
    </w:p>
    <w:p>
      <w:r>
        <w:t>0100. Commander, it is the late night.</w:t>
      </w:r>
    </w:p>
    <w:p>
      <w:r>
        <w:t>-----02:00-----</w:t>
      </w:r>
    </w:p>
    <w:p>
      <w:r>
        <w:t>https://vignette.wikia.nocookie.net/kancolle/images/4/4a/Nowaki-02.ogg/revision/latest?cb=20150310033813</w:t>
      </w:r>
    </w:p>
    <w:p>
      <w:r>
        <w:t>マルフタマルマル。司令、丑三つ時です。</w:t>
      </w:r>
    </w:p>
    <w:p>
      <w:r>
        <w:t>0200. Commander, it is now the hour of ushimitsu.</w:t>
      </w:r>
    </w:p>
    <w:p>
      <w:r>
        <w:t>-----03:00-----</w:t>
      </w:r>
    </w:p>
    <w:p>
      <w:r>
        <w:t>https://vignette.wikia.nocookie.net/kancolle/images/7/7f/Nowaki-03.ogg/revision/latest?cb=20150310033825</w:t>
      </w:r>
    </w:p>
    <w:p>
      <w:r>
        <w:t>マルサンマルマル。司令、眠くはないのですか?流石です!</w:t>
      </w:r>
    </w:p>
    <w:p>
      <w:r>
        <w:t>0300. Commander, you're not tired? How impressive!</w:t>
      </w:r>
    </w:p>
    <w:p>
      <w:r>
        <w:t>-----04:00-----</w:t>
      </w:r>
    </w:p>
    <w:p>
      <w:r>
        <w:t>https://vignette.wikia.nocookie.net/kancolle/images/9/9f/Nowaki-04.ogg/revision/latest?cb=20150310033845</w:t>
      </w:r>
    </w:p>
    <w:p>
      <w:r>
        <w:t>マルヨンマルマル。司令、野分の言葉の意味ってご存知ですか?わぁっ、流石です!</w:t>
      </w:r>
    </w:p>
    <w:p>
      <w:r>
        <w:t>0400. Commander, are you even understanding the meaning of my words? Wow, very impressive!</w:t>
      </w:r>
    </w:p>
    <w:p>
      <w:r>
        <w:t>-----05:00-----</w:t>
      </w:r>
    </w:p>
    <w:p>
      <w:r>
        <w:t>https://vignette.wikia.nocookie.net/kancolle/images/7/7d/Nowaki-05.ogg/revision/latest?cb=20150310033907</w:t>
      </w:r>
    </w:p>
    <w:p>
      <w:r>
        <w:t>マルゴーマルマル。朝です。そろそろ総員起こしの準備ですね。</w:t>
      </w:r>
    </w:p>
    <w:p>
      <w:r>
        <w:t>0500. It's morning. We should prepare to wake everyone else soon.</w:t>
      </w:r>
    </w:p>
    <w:p>
      <w:r>
        <w:t>-----06:00-----</w:t>
      </w:r>
    </w:p>
    <w:p>
      <w:r>
        <w:t>https://vignette.wikia.nocookie.net/kancolle/images/b/b5/Nowaki-06.ogg/revision/latest?cb=20150310033917</w:t>
      </w:r>
    </w:p>
    <w:p>
      <w:r>
        <w:t>マルロクマルマル。朝です。朝食の支度、野分が致しますね。</w:t>
      </w:r>
    </w:p>
    <w:p>
      <w:r>
        <w:t>0600. Morning. Nowaki shall begin preparations for breakfast.</w:t>
      </w:r>
    </w:p>
    <w:p>
      <w:r>
        <w:t>-----07:00-----</w:t>
      </w:r>
    </w:p>
    <w:p>
      <w:r>
        <w:t>https://vignette.wikia.nocookie.net/kancolle/images/8/80/Nowaki-07.ogg/revision/latest?cb=20150310033929</w:t>
      </w:r>
    </w:p>
    <w:p>
      <w:r>
        <w:t>マルナナ……マルマル……ぁ、すみません、朝食の準備に夢中になってしまって……今日は和朝食です。さあ、召し上がれ。</w:t>
      </w:r>
    </w:p>
    <w:p>
      <w:r>
        <w:t>07...00. Ah, excuse me, I got engrossed in preparing breakfast... Today is a Japanese breakfast. Please, help yourself.</w:t>
      </w:r>
    </w:p>
    <w:p>
      <w:r>
        <w:t>-----08:00-----</w:t>
      </w:r>
    </w:p>
    <w:p>
      <w:r>
        <w:t>https://vignette.wikia.nocookie.net/kancolle/images/7/74/Nowaki-08.ogg/revision/latest?cb=20150310033941</w:t>
      </w:r>
    </w:p>
    <w:p>
      <w:r>
        <w:t>マルハチマルマル。野分の朝食はいかがでしたか?まぁ、そうですか、よかったぁ。</w:t>
      </w:r>
    </w:p>
    <w:p>
      <w:r>
        <w:t>0800. How did you like my breakfast? Ah, is that so, excellent.</w:t>
      </w:r>
    </w:p>
    <w:p>
      <w:r>
        <w:t>-----09:00-----</w:t>
      </w:r>
    </w:p>
    <w:p>
      <w:r>
        <w:t>https://vignette.wikia.nocookie.net/kancolle/images/c/cf/Nowaki-09.ogg/revision/latest?cb=20150310033953</w:t>
      </w:r>
    </w:p>
    <w:p>
      <w:r>
        <w:t>マルキュウマルマル。そろそろ我が第四駆逐隊も、本気で出撃ですね。司令、命令を!</w:t>
      </w:r>
    </w:p>
    <w:p>
      <w:r>
        <w:t>0900. Soon, our Fourth Destroyer Squadron will sortie in full force as well. Commander, your orders!</w:t>
      </w:r>
    </w:p>
    <w:p>
      <w:r>
        <w:t>-----10:00-----</w:t>
      </w:r>
    </w:p>
    <w:p>
      <w:r>
        <w:t>https://vignette.wikia.nocookie.net/kancolle/images/7/73/Nowaki-10.ogg/revision/latest?cb=20150310034004</w:t>
      </w:r>
    </w:p>
    <w:p>
      <w:r>
        <w:t>ヒトマルマルマル。舞風、所構わず踊ってたら危ないから……あっ、司令、すみません!</w:t>
      </w:r>
    </w:p>
    <w:p>
      <w:r>
        <w:t>1000. Maikaze, dancing around all the time like that is dangerous... Ah, Commander, I'm sorry!</w:t>
      </w:r>
    </w:p>
    <w:p>
      <w:r>
        <w:t>-----11:00-----</w:t>
      </w:r>
    </w:p>
    <w:p>
      <w:r>
        <w:t>https://vignette.wikia.nocookie.net/kancolle/images/b/b3/Nowaki-11.ogg/revision/latest?cb=20150310034014</w:t>
      </w:r>
    </w:p>
    <w:p>
      <w:r>
        <w:t>ヒトヒトマルマル。司令、そろそろお昼ですね。何にします?野分がご用意します。</w:t>
      </w:r>
    </w:p>
    <w:p>
      <w:r>
        <w:t>1100. Commander, it will be noon soon. What will you have? Nowaki will follow your orders.</w:t>
      </w:r>
    </w:p>
    <w:p>
      <w:r>
        <w:t>-----12:00-----</w:t>
      </w:r>
    </w:p>
    <w:p>
      <w:r>
        <w:t>https://vignette.wikia.nocookie.net/kancolle/images/b/b1/Nowaki-12.ogg/revision/latest?cb=20150310034025</w:t>
      </w:r>
    </w:p>
    <w:p>
      <w:r>
        <w:t>ヒトフタマルマ……あっ、赤城さん。その節は……えっ?お昼?あ、あります!どうぞ!</w:t>
      </w:r>
    </w:p>
    <w:p>
      <w:r>
        <w:t>1200... Ah, Akagi-san. And to what do we owe the plea- Eh? Lunch? Y, yes! Help yourself!</w:t>
      </w:r>
    </w:p>
    <w:p>
      <w:r>
        <w:t>-----13:00-----</w:t>
      </w:r>
    </w:p>
    <w:p>
      <w:r>
        <w:t>https://vignette.wikia.nocookie.net/kancolle/images/7/7d/Nowaki-13.ogg/revision/latest?cb=20150310034036</w:t>
      </w:r>
    </w:p>
    <w:p>
      <w:r>
        <w:t>ヒトサンマルマル。先ほどは少し焦りました。すみません……いえ、大丈夫です。</w:t>
      </w:r>
    </w:p>
    <w:p>
      <w:r>
        <w:t>1300. That surprised me back then. Excuse me... No, I'm fine.</w:t>
      </w:r>
    </w:p>
    <w:p>
      <w:r>
        <w:t>-----14:00-----</w:t>
      </w:r>
    </w:p>
    <w:p>
      <w:r>
        <w:t>https://vignette.wikia.nocookie.net/kancolle/images/7/7c/Nowaki-14.ogg/revision/latest?cb=20150310034052</w:t>
      </w:r>
    </w:p>
    <w:p>
      <w:r>
        <w:t>ヒトヨンマルマル。さあ、午後の任務も張り切っていきましょう。司令、次は?</w:t>
      </w:r>
    </w:p>
    <w:p>
      <w:r>
        <w:t>1400. Well, let's do our best with the afternoon's missions too. Commander, what's next?</w:t>
      </w:r>
    </w:p>
    <w:p>
      <w:r>
        <w:t>-----15:00-----</w:t>
      </w:r>
    </w:p>
    <w:p>
      <w:r>
        <w:t>https://vignette.wikia.nocookie.net/kancolle/images/e/e9/Nowaki-15.ogg/revision/latest?cb=20150310034129</w:t>
      </w:r>
    </w:p>
    <w:p>
      <w:r>
        <w:t>ヒトゴーマルマル。舞風、ごめん、今執務中だから……はぁ、仕方ないでしょう……もう。</w:t>
      </w:r>
    </w:p>
    <w:p>
      <w:r>
        <w:t>1500. Maikaze, I'm sorry, I'm working right now... Haah, it can't be helped... Jeez.</w:t>
      </w:r>
    </w:p>
    <w:p>
      <w:r>
        <w:t>-----16:00-----</w:t>
      </w:r>
    </w:p>
    <w:p>
      <w:r>
        <w:t>https://vignette.wikia.nocookie.net/kancolle/images/b/bb/Nowaki-16.ogg/revision/latest?cb=20150310034142</w:t>
      </w:r>
    </w:p>
    <w:p>
      <w:r>
        <w:t>ヒトロクマルマル。司令、すみません。大丈夫です、艦隊業務に影響はありません。</w:t>
      </w:r>
    </w:p>
    <w:p>
      <w:r>
        <w:t>1600. Commander, excuse me. I'll be fine. It won't have any effect on the fleet's duties.</w:t>
      </w:r>
    </w:p>
    <w:p>
      <w:r>
        <w:t>-----17:00-----</w:t>
      </w:r>
    </w:p>
    <w:p>
      <w:r>
        <w:t>https://vignette.wikia.nocookie.net/kancolle/images/b/b7/Nowaki-17.ogg/revision/latest?cb=20150310034220</w:t>
      </w:r>
    </w:p>
    <w:p>
      <w:r>
        <w:t>ヒトナナマルマル。そろそろ陽が落ちますね。司令、夕陽って少し……悲しいですね。</w:t>
      </w:r>
    </w:p>
    <w:p>
      <w:r>
        <w:t>1700. Soon the sun will fall, huh. Commander, the setting sun... is a bit sad, huh.</w:t>
      </w:r>
    </w:p>
    <w:p>
      <w:r>
        <w:t>-----18:00-----</w:t>
      </w:r>
    </w:p>
    <w:p>
      <w:r>
        <w:t>https://vignette.wikia.nocookie.net/kancolle/images/d/d8/Nowaki-18.ogg/revision/latest?cb=20150310034232</w:t>
      </w:r>
    </w:p>
    <w:p>
      <w:r>
        <w:t>ヒトハチマルマル。夕食の支度をしますね。たまにはビフテキもどうでしょう?</w:t>
      </w:r>
    </w:p>
    <w:p>
      <w:r>
        <w:t>1800. I will handle the preparations for dinner. How would steak be, every once in a while?</w:t>
      </w:r>
    </w:p>
    <w:p>
      <w:r>
        <w:t>-----19:00-----</w:t>
      </w:r>
    </w:p>
    <w:p>
      <w:r>
        <w:t>https://vignette.wikia.nocookie.net/kancolle/images/1/17/Nowaki-19.ogg/revision/latest?cb=20150310034243</w:t>
      </w:r>
    </w:p>
    <w:p>
      <w:r>
        <w:t>ヒトキュウマルマル。夕食、ちょっと頑張りました。司令、お味はどうですか?</w:t>
      </w:r>
    </w:p>
    <w:p>
      <w:r>
        <w:t>1900. I tried a little harder at dinner. Commander, how is the taste?</w:t>
      </w:r>
    </w:p>
    <w:p>
      <w:r>
        <w:t>-----20:00-----</w:t>
      </w:r>
    </w:p>
    <w:p>
      <w:r>
        <w:t>https://vignette.wikia.nocookie.net/kancolle/images/8/8b/Nowaki-20.ogg/revision/latest?cb=20150310034257</w:t>
      </w:r>
    </w:p>
    <w:p>
      <w:r>
        <w:t>フタマルマルマル。司令、食事の後は運動した方がいいですよ、運動。</w:t>
      </w:r>
    </w:p>
    <w:p>
      <w:r>
        <w:t>2000. Commander, it's best to exercise a little after dinner, exercise.</w:t>
      </w:r>
    </w:p>
    <w:p>
      <w:r>
        <w:t>-----21:00-----</w:t>
      </w:r>
    </w:p>
    <w:p>
      <w:r>
        <w:t>https://vignette.wikia.nocookie.net/kancolle/images/5/56/Nowaki-21.ogg/revision/latest?cb=20150310034315</w:t>
      </w:r>
    </w:p>
    <w:p>
      <w:r>
        <w:t>フタヒトマ……あ、利根さん、筑摩さん!はい、筑摩さん、野分、元気にやってます。</w:t>
      </w:r>
    </w:p>
    <w:p>
      <w:r>
        <w:t>21... Ah, Tone-san, Chikuma-san! Chikuma-san, I'm perfectly fine.</w:t>
      </w:r>
    </w:p>
    <w:p>
      <w:r>
        <w:t>-----22:00-----</w:t>
      </w:r>
    </w:p>
    <w:p>
      <w:r>
        <w:t>https://vignette.wikia.nocookie.net/kancolle/images/4/42/Nowaki-22.ogg/revision/latest?cb=20150310034329</w:t>
      </w:r>
    </w:p>
    <w:p>
      <w:r>
        <w:t>フタフタマルマル。司令、静かな夜ですね。ずっとこんな夜だといいですね。</w:t>
      </w:r>
    </w:p>
    <w:p>
      <w:r>
        <w:t>2200. Commander, it's a quiet night. It would be nice if all nights could be like this, huh.</w:t>
      </w:r>
    </w:p>
    <w:p>
      <w:r>
        <w:t>-----23:00-----</w:t>
      </w:r>
    </w:p>
    <w:p>
      <w:r>
        <w:t>https://vignette.wikia.nocookie.net/kancolle/images/8/87/Nowaki-23.ogg/revision/latest?cb=20150310034342</w:t>
      </w:r>
    </w:p>
    <w:p>
      <w:r>
        <w:t>フタサンマルマル。司令、本日も大変お疲れ様でした。野分、明日も頑張ります!</w:t>
      </w:r>
    </w:p>
    <w:p>
      <w:r>
        <w:t>2300. Commander, thank you very much for today's hard work. Nowaki will try her best tomorrow as well!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