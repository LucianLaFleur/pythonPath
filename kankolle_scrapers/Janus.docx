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https://vignette.wikia.nocookie.net/kancolle/images/5/59/Ship_Voice_Janus_Introduction.ogg/revision/latest?cb=20190904143403</w:t>
      </w:r>
    </w:p>
    <w:p>
      <w:r>
        <w:t>Hi! 私の名前はJanus! そうよ、あのJervisの僚艦の………え? 知らない? 完っ全にモグリね。いい?しっかり覚えておきなさい!</w:t>
      </w:r>
    </w:p>
    <w:p>
      <w:r>
        <w:t>Hi, my name is Janus. Yes, from the same flotilla as Jervis... Eh, you don't know me? You really are unqualified to be admiral. Listen up, alright? You better remember this.</w:t>
      </w:r>
    </w:p>
    <w:p>
      <w:r>
        <w:t>-----Kai-----</w:t>
      </w:r>
    </w:p>
    <w:p>
      <w:r>
        <w:t>https://vignette.wikia.nocookie.net/kancolle/images/2/26/Ship_Voice_Janus_Kai_Introduction.ogg/revision/latest?cb=20190904143510</w:t>
      </w:r>
    </w:p>
    <w:p>
      <w:r>
        <w:t>Hi、J級駆逐艦、Janusよ。提督、今日も頑張っていきましょう。えぇ?あっ、何?私の顔に、なんかついてます?</w:t>
      </w:r>
    </w:p>
    <w:p>
      <w:r>
        <w:t>Hi, I'm the J-class destroyer, Janus. Admiral, let's work hard today too. Eh? Ah, what is it? Is there something on my face?</w:t>
      </w:r>
    </w:p>
    <w:p>
      <w:r>
        <w:t>-----Library-----</w:t>
      </w:r>
    </w:p>
    <w:p>
      <w:r>
        <w:t>https://vignette.wikia.nocookie.net/kancolle/images/0/0d/Ship_Voice_Janus_Library.ogg/revision/latest?cb=20190904143519</w:t>
      </w:r>
    </w:p>
    <w:p>
      <w:r>
        <w:t>J級駆逐艦、私がJanusよ。そうね、Jervisたちと一緒に、本国艦隊や地中海艦隊で、色々のことを頑張ったわ。Franceの艦艇と戦ったことも…あのShingle作戦では、Jervisと一緒に、Anzioの戦いを支援して、そこであれを…Jervisは軽傷だったみたい。不思議っていうか、なんていうか…</w:t>
      </w:r>
    </w:p>
    <w:p>
      <w:r>
        <w:t>I'm the J-class destroyer, Janus. Yes, I worked hard doing lots of things with Jervis and the others in the Home and Mediterranean Fleets. We even fought against a French fleet... During Operation Shingle when Jervis and I were supporting the landings at Anzio, that's when... it looked like Jervis was lightly damaged. Fate is such a fickle mistress...</w:t>
      </w:r>
    </w:p>
    <w:p>
      <w:r>
        <w:t>-----Secretary 1-----</w:t>
      </w:r>
    </w:p>
    <w:p>
      <w:r>
        <w:t>https://vignette.wikia.nocookie.net/kancolle/images/b/b8/Ship_Voice_Janus_Secretary_1.ogg/revision/latest?cb=20190904143539</w:t>
      </w:r>
    </w:p>
    <w:p>
      <w:r>
        <w:t>Janus、了解!任せなさい!</w:t>
      </w:r>
    </w:p>
    <w:p>
      <w:r>
        <w:t>I got it! Leave it to me!</w:t>
      </w:r>
    </w:p>
    <w:p>
      <w:r>
        <w:t>-----Secretary 2-----</w:t>
      </w:r>
    </w:p>
    <w:p>
      <w:r>
        <w:t>https://vignette.wikia.nocookie.net/kancolle/images/1/15/Ship_Voice_Janus_Secretary_2.ogg/revision/latest?cb=20190904143541</w:t>
      </w:r>
    </w:p>
    <w:p>
      <w:r>
        <w:t>うえぇ?うえぇ??どこ!?えぇ?うそ?もう、やめてよ!</w:t>
      </w:r>
    </w:p>
    <w:p>
      <w:r>
        <w:t>Eh? Eeeh? Where is it!? Eh? You're joking? Jeez, stop that!</w:t>
      </w:r>
    </w:p>
    <w:p>
      <w:r>
        <w:t>-----Secretary 3-----</w:t>
      </w:r>
    </w:p>
    <w:p>
      <w:r>
        <w:t>https://vignette.wikia.nocookie.net/kancolle/images/1/10/Ship_Voice_Janus_Secretary_3.ogg/revision/latest?cb=20190904143544</w:t>
      </w:r>
    </w:p>
    <w:p>
      <w:r>
        <w:t>あぁ、あれでしょう。あれの話はいいわ、もう。大きすぎるっていうか、無理。反則でしょう、あれは。あぁ、Jervis?かすり傷だったららしいわ。</w:t>
      </w:r>
    </w:p>
    <w:p>
      <w:r>
        <w:t>Ah, about that. I don't really want to talk about it anymore. It was so impossibly big. It was just unfair. Ah, Jervis? I think she got off with just a scratch.</w:t>
      </w:r>
    </w:p>
    <w:p>
      <w:r>
        <w:t>-----Idle-----</w:t>
      </w:r>
    </w:p>
    <w:p>
      <w:r>
        <w:t>https://vignette.wikia.nocookie.net/kancolle/images/a/aa/Ship_Voice_Janus_Idle.ogg/revision/latest?cb=20190904143401</w:t>
      </w:r>
    </w:p>
    <w:p>
      <w:r>
        <w:t>提督?何?えぇ、bogey?知らないわ。敵ってこと?外宇宙?練習艦?なんの事?ん、銀河?I know、ここの新型ボマーでしょう?違うの?</w:t>
      </w:r>
    </w:p>
    <w:p>
      <w:r>
        <w:t>Admiral? What is it? Eh, bogey? I don't know what that is. Do you mean an enemy? Outer space? A training ship? What are you talking about? Hmmm, Ginga? I know that, it's the new type of bomber here right? You don't mean that?</w:t>
      </w:r>
    </w:p>
    <w:p>
      <w:r>
        <w:t>-----Secretary Married-----</w:t>
      </w:r>
    </w:p>
    <w:p>
      <w:r>
        <w:t>https://vignette.wikia.nocookie.net/kancolle/images/c/cc/Ship_Voice_Janus_Secretary_Married.ogg/revision/latest?cb=20190904143546</w:t>
      </w:r>
    </w:p>
    <w:p>
      <w:r>
        <w:t>あぁ、Jervis, tea time?私が入りてあげる。あんたと提督の分も。任せて、大丈夫だから。…ん、何その目?大丈夫だから!</w:t>
      </w:r>
    </w:p>
    <w:p>
      <w:r>
        <w:t>Ah, Jervis, is it tea time? I'll go get some tea for you and the Admiral. Just leave it to me, I'll be just fine. ...Ngh, what's with that look? I said I'll be fine!</w:t>
      </w:r>
    </w:p>
    <w:p>
      <w:r>
        <w:t>-----Wedding-----</w:t>
      </w:r>
    </w:p>
    <w:p>
      <w:r>
        <w:t>https://vignette.wikia.nocookie.net/kancolle/images/c/c4/Ship_Voice_Janus_Wedding.ogg/revision/latest?cb=20190904143555</w:t>
      </w:r>
    </w:p>
    <w:p>
      <w:r>
        <w:t>何、提督?Janusになにか御用?Jervisならあっちよ。…えっ、私に?な、何?…あぁ、この箱…うそ!本当に?いいの、私で?…そう。そうなんだ。Thanks a lot. 私も、愛してる!</w:t>
      </w:r>
    </w:p>
    <w:p>
      <w:r>
        <w:t>What is it, Admiral? Do you have orders for me? If you want Jervis, she's over there. ...Eh, you need me? F-for what? ...Ah, this box is... No way! Is it really for me? Are you fine with me? ...I see. So you are. Thanks a lot. I love you too!</w:t>
      </w:r>
    </w:p>
    <w:p>
      <w:r>
        <w:t>-----Looking At Scores-----</w:t>
      </w:r>
    </w:p>
    <w:p>
      <w:r>
        <w:t>https://vignette.wikia.nocookie.net/kancolle/images/a/ad/Ship_Voice_Janus_Looking_At_Scores.ogg/revision/latest?cb=20190904143523</w:t>
      </w:r>
    </w:p>
    <w:p>
      <w:r>
        <w:t>情報?待ってなさい、私が持ってきてあげ……はぁー、うわぁー!うぅ…あの、thanks. やだ。</w:t>
      </w:r>
    </w:p>
    <w:p>
      <w:r>
        <w:t>Information? Just wait a minute, I'll get it for yo... Aaah, whoaaa! Urgh... Umm, thanks. Oopsie.</w:t>
      </w:r>
    </w:p>
    <w:p>
      <w:r>
        <w:t>-----Joining A Fleet-----</w:t>
      </w:r>
    </w:p>
    <w:p>
      <w:r>
        <w:t>https://vignette.wikia.nocookie.net/kancolle/images/2/2f/Ship_Voice_Janus_Joining_A_Fleet.ogg/revision/latest?cb=20190904143405</w:t>
      </w:r>
    </w:p>
    <w:p>
      <w:r>
        <w:t>本国艦隊、第七駆逐戦隊、抜錨!Janus、出撃します!</w:t>
      </w:r>
    </w:p>
    <w:p>
      <w:r>
        <w:t>Home Fleet, 7th Destroyer Flotilla, weigh anchor! Janus, sortieing!</w:t>
      </w:r>
    </w:p>
    <w:p>
      <w:r>
        <w:t>-----Kai-----</w:t>
      </w:r>
    </w:p>
    <w:p>
      <w:r>
        <w:t>https://vignette.wikia.nocookie.net/kancolle/images/c/c5/Ship_Voice_Janus_Kai_Joining_A_Fleet.ogg/revision/latest?cb=20190904143512</w:t>
      </w:r>
    </w:p>
    <w:p>
      <w:r>
        <w:t>地中海戦隊、第十四駆逐戦隊、抜錨!Janus、出撃します!</w:t>
      </w:r>
    </w:p>
    <w:p>
      <w:r>
        <w:t>Mediterranean Fleet, 14th Destroyer Flotilla, weigh anchor! Janus, sortieing!</w:t>
      </w:r>
    </w:p>
    <w:p>
      <w:r>
        <w:t>-----Equipment 1-----</w:t>
      </w:r>
    </w:p>
    <w:p>
      <w:r>
        <w:t>https://vignette.wikia.nocookie.net/kancolle/images/7/7b/Ship_Voice_Janus_Equipment_1.ogg/revision/latest?cb=20190904143354</w:t>
      </w:r>
    </w:p>
    <w:p>
      <w:r>
        <w:t>Thanks a lot. よし!これなら!</w:t>
      </w:r>
    </w:p>
    <w:p>
      <w:r>
        <w:t>Thanks a lot. Alright! This is it!</w:t>
      </w:r>
    </w:p>
    <w:p>
      <w:r>
        <w:t>-----Equipment 2-----</w:t>
      </w:r>
    </w:p>
    <w:p>
      <w:r>
        <w:t>https://vignette.wikia.nocookie.net/kancolle/images/0/0b/Ship_Voice_Janus_Equipment_2.ogg/revision/latest?cb=20190904143356</w:t>
      </w:r>
    </w:p>
    <w:p>
      <w:r>
        <w:t>いい感じじゃない。行けそうよ。</w:t>
      </w:r>
    </w:p>
    <w:p>
      <w:r>
        <w:t>This feels great. I can work with this.</w:t>
      </w:r>
    </w:p>
    <w:p>
      <w:r>
        <w:t>-----Kai-----</w:t>
      </w:r>
    </w:p>
    <w:p>
      <w:r>
        <w:t>https://vignette.wikia.nocookie.net/kancolle/images/4/43/Ship_Voice_Janus_Kai_Equipment_2.ogg/revision/latest?cb=20190904143508</w:t>
      </w:r>
    </w:p>
    <w:p>
      <w:r>
        <w:t>かなりいい感じじゃない。行けそうよ。</w:t>
      </w:r>
    </w:p>
    <w:p>
      <w:r>
        <w:t>This feels quite good. I can work with this.</w:t>
      </w:r>
    </w:p>
    <w:p>
      <w:r>
        <w:t>-----Equipment 3-----</w:t>
      </w:r>
    </w:p>
    <w:p>
      <w:r>
        <w:t>https://vignette.wikia.nocookie.net/kancolle/images/0/08/Ship_Voice_Janus_Equipment_3.ogg/revision/latest?cb=20190904143358</w:t>
      </w:r>
    </w:p>
    <w:p>
      <w:r>
        <w:t>そう、よかった。</w:t>
      </w:r>
    </w:p>
    <w:p>
      <w:r>
        <w:t>Yes, this is great.</w:t>
      </w:r>
    </w:p>
    <w:p>
      <w:r>
        <w:t>-----Supply-----</w:t>
      </w:r>
    </w:p>
    <w:p>
      <w:r>
        <w:t>https://vignette.wikia.nocookie.net/kancolle/images/d/d7/Ship_Voice_Janus_Supply.ogg/revision/latest?cb=20190904143552</w:t>
      </w:r>
    </w:p>
    <w:p>
      <w:r>
        <w:t>Thanks a lot.</w:t>
      </w:r>
    </w:p>
    <w:p>
      <w:r>
        <w:t>Thanks a lot.</w:t>
      </w:r>
    </w:p>
    <w:p>
      <w:r>
        <w:t>-----Docking Minor-----</w:t>
      </w:r>
    </w:p>
    <w:p>
      <w:r>
        <w:t>https://vignette.wikia.nocookie.net/kancolle/images/8/86/Ship_Voice_Janus_Docking_Minor.ogg/revision/latest?cb=20190904143352</w:t>
      </w:r>
    </w:p>
    <w:p>
      <w:r>
        <w:t>ちょっと汚れちゃった。シャワー浴びていい?えへぇ、thanks!</w:t>
      </w:r>
    </w:p>
    <w:p>
      <w:r>
        <w:t>I got a bit dirty. Can I take a shower? Ehe, thanks!</w:t>
      </w:r>
    </w:p>
    <w:p>
      <w:r>
        <w:t>-----Docking Major-----</w:t>
      </w:r>
    </w:p>
    <w:p>
      <w:r>
        <w:t>https://vignette.wikia.nocookie.net/kancolle/images/5/55/Ship_Voice_Janus_Docking_Major.ogg/revision/latest?cb=20190904143350</w:t>
      </w:r>
    </w:p>
    <w:p>
      <w:r>
        <w:t>やだ、お洋服が…もう、クリーニングをしなきゃ…覚えてなさいよ!</w:t>
      </w:r>
    </w:p>
    <w:p>
      <w:r>
        <w:t>Oh no, my clothes are all... I have to send them for cleaning... I'll get them for this!</w:t>
      </w:r>
    </w:p>
    <w:p>
      <w:r>
        <w:t>-----Construction-----</w:t>
      </w:r>
    </w:p>
    <w:p>
      <w:r>
        <w:t>https://vignette.wikia.nocookie.net/kancolle/images/8/87/Ship_Voice_Janus_Construction.ogg/revision/latest?cb=20190904143348</w:t>
      </w:r>
    </w:p>
    <w:p>
      <w:r>
        <w:t>新しい子?ようこそ、艦隊に!</w:t>
      </w:r>
    </w:p>
    <w:p>
      <w:r>
        <w:t>A new girl? Welcome to the fleet!</w:t>
      </w:r>
    </w:p>
    <w:p>
      <w:r>
        <w:t>-----Returning From Sortie-----</w:t>
      </w:r>
    </w:p>
    <w:p>
      <w:r>
        <w:t>https://vignette.wikia.nocookie.net/kancolle/images/e/e6/Ship_Voice_Janus_Returning_From_Sortie.ogg/revision/latest?cb=20190904143537</w:t>
      </w:r>
    </w:p>
    <w:p>
      <w:r>
        <w:t>ふあぁ、なんとか無事に帰えてこれたみたい。よかった。</w:t>
      </w:r>
    </w:p>
    <w:p>
      <w:r>
        <w:t>Whew, it looks like we somehow made it back safely. Thank goodness.</w:t>
      </w:r>
    </w:p>
    <w:p>
      <w:r>
        <w:t>-----Starting A Sortie-----</w:t>
      </w:r>
    </w:p>
    <w:p>
      <w:r>
        <w:t>https://vignette.wikia.nocookie.net/kancolle/images/a/aa/Ship_Voice_Janus_Starting_A_Sortie.ogg/revision/latest?cb=20190904143548</w:t>
      </w:r>
    </w:p>
    <w:p>
      <w:r>
        <w:t>旗艦、このJanusが預かるわ。Jervis、いい?私に付いてきて!</w:t>
      </w:r>
    </w:p>
    <w:p>
      <w:r>
        <w:t>I, Janus, will be the flagship. Jervis, are you ready? Follow me!</w:t>
      </w:r>
    </w:p>
    <w:p>
      <w:r>
        <w:t>-----Kai-----</w:t>
      </w:r>
    </w:p>
    <w:p>
      <w:r>
        <w:t>https://vignette.wikia.nocookie.net/kancolle/images/2/20/Ship_Voice_Janus_Kai_Starting_A_Sortie.ogg/revision/latest?cb=20190904143517</w:t>
      </w:r>
    </w:p>
    <w:p>
      <w:r>
        <w:t>旗艦、このJanusに任せておいて。Jervis、みんな、いい?私に付いてきて!</w:t>
      </w:r>
    </w:p>
    <w:p>
      <w:r>
        <w:t>Leave being the flagship to me, Janus. Everyone, Jervis, are you ready? Follow me!</w:t>
      </w:r>
    </w:p>
    <w:p>
      <w:r>
        <w:t>-----Battle Start-----</w:t>
      </w:r>
    </w:p>
    <w:p>
      <w:r>
        <w:t>https://vignette.wikia.nocookie.net/kancolle/images/a/ad/Ship_Voice_Janus_Battle_Start.ogg/revision/latest?cb=20190904143346</w:t>
      </w:r>
    </w:p>
    <w:p>
      <w:r>
        <w:t>Janus, enemy in sight.</w:t>
      </w:r>
    </w:p>
    <w:p>
      <w:r>
        <w:t>I've got the enemy in sight.</w:t>
      </w:r>
    </w:p>
    <w:p>
      <w:r>
        <w:t>-----Attack-----</w:t>
      </w:r>
    </w:p>
    <w:p>
      <w:r>
        <w:t>https://vignette.wikia.nocookie.net/kancolle/images/a/ad/Ship_Voice_Janus_Attack.ogg/revision/latest?cb=20190904143344</w:t>
      </w:r>
    </w:p>
    <w:p>
      <w:r>
        <w:t>Shoot!うえぇ、外れた!?えぇ?</w:t>
      </w:r>
    </w:p>
    <w:p>
      <w:r>
        <w:t>Shoot! Eh, I missed!? Eh?</w:t>
      </w:r>
    </w:p>
    <w:p>
      <w:r>
        <w:t>-----Kai-----</w:t>
      </w:r>
    </w:p>
    <w:p>
      <w:r>
        <w:t>https://vignette.wikia.nocookie.net/kancolle/images/c/c9/Ship_Voice_Janus_Kai_Attack.ogg/revision/latest?cb=20190904143506</w:t>
      </w:r>
    </w:p>
    <w:p>
      <w:r>
        <w:t>Shoot!うえぇ、外れた!?Shooooooooot!</w:t>
      </w:r>
    </w:p>
    <w:p>
      <w:r>
        <w:t>Shoot! Eh, I missed!? Shooooooooot!</w:t>
      </w:r>
    </w:p>
    <w:p>
      <w:r>
        <w:t>-----Night Battle-----</w:t>
      </w:r>
    </w:p>
    <w:p>
      <w:r>
        <w:t>https://vignette.wikia.nocookie.net/kancolle/images/d/d4/Ship_Voice_Janus_Night_Battle.ogg/revision/latest?cb=20190904143535</w:t>
      </w:r>
    </w:p>
    <w:p>
      <w:r>
        <w:t>よし、仕留めます!Follow me!</w:t>
      </w:r>
    </w:p>
    <w:p>
      <w:r>
        <w:t>Alright, let's finish them! Follow me!</w:t>
      </w:r>
    </w:p>
    <w:p>
      <w:r>
        <w:t>-----Night Attack-----</w:t>
      </w:r>
    </w:p>
    <w:p>
      <w:r>
        <w:t>https://vignette.wikia.nocookie.net/kancolle/images/7/76/Ship_Voice_Janus_Night_Attack.ogg/revision/latest?cb=20190904143533</w:t>
      </w:r>
    </w:p>
    <w:p>
      <w:r>
        <w:t>私、本当はちょっとしつこいのよ。ねぇ!?</w:t>
      </w:r>
    </w:p>
    <w:p>
      <w:r>
        <w:t>Just so you know, I'm really quite presistent. Got it!?</w:t>
      </w:r>
    </w:p>
    <w:p>
      <w:r>
        <w:t>-----MVP-----</w:t>
      </w:r>
    </w:p>
    <w:p>
      <w:r>
        <w:t>https://vignette.wikia.nocookie.net/kancolle/images/1/11/Ship_Voice_Janus_MVP.ogg/revision/latest?cb=20190904143525</w:t>
      </w:r>
    </w:p>
    <w:p>
      <w:r>
        <w:t>えぇ、私が一番働いちゃった?本当?やだ、Jervis、ほら見て、私の…あ、あんた、たくさん持ってるわね…まあ、いいわ。数じゃないのよ。</w:t>
      </w:r>
    </w:p>
    <w:p>
      <w:r>
        <w:t>Eh, I worked the hardest? Really? Oh my, Jervis, take a look at my... Y-you've really got a lot of them huh... Well, no matter. Numbers aren't everything.</w:t>
      </w:r>
    </w:p>
    <w:p>
      <w:r>
        <w:t>-----Minor Damage 1-----</w:t>
      </w:r>
    </w:p>
    <w:p>
      <w:r>
        <w:t>https://vignette.wikia.nocookie.net/kancolle/images/8/8d/Ship_Voice_Janus_Minor_Damage_1.ogg/revision/latest?cb=20190904143529</w:t>
      </w:r>
    </w:p>
    <w:p>
      <w:r>
        <w:t>やだ!だ、大丈夫?そう?</w:t>
      </w:r>
    </w:p>
    <w:p>
      <w:r>
        <w:t>Oh no! A-am I still alright? I am?</w:t>
      </w:r>
    </w:p>
    <w:p>
      <w:r>
        <w:t>-----Minor Damage 2-----</w:t>
      </w:r>
    </w:p>
    <w:p>
      <w:r>
        <w:t>https://vignette.wikia.nocookie.net/kancolle/images/8/88/Ship_Voice_Janus_Minor_Damage_2.ogg/revision/latest?cb=20190904143531</w:t>
      </w:r>
    </w:p>
    <w:p>
      <w:r>
        <w:t>うわぁー!だから、いたいって!このー!</w:t>
      </w:r>
    </w:p>
    <w:p>
      <w:r>
        <w:t>Whaaaa! I said that hurt! You...!</w:t>
      </w:r>
    </w:p>
    <w:p>
      <w:r>
        <w:t>-----Major Damage-----</w:t>
      </w:r>
    </w:p>
    <w:p>
      <w:r>
        <w:t>https://vignette.wikia.nocookie.net/kancolle/images/1/19/Ship_Voice_Janus_Major_Damage.ogg/revision/latest?cb=20190904143527</w:t>
      </w:r>
    </w:p>
    <w:p>
      <w:r>
        <w:t>うえへぇー!ぐぅ、bloody hell!もう、こんなの無理だって言ってるのに!</w:t>
      </w:r>
    </w:p>
    <w:p>
      <w:r>
        <w:t>Whoaaaaah! Urgh, bloody hell! Jeez, I told you this was too much!</w:t>
      </w:r>
    </w:p>
    <w:p>
      <w:r>
        <w:t>-----Sunk-----</w:t>
      </w:r>
    </w:p>
    <w:p>
      <w:r>
        <w:t>https://vignette.wikia.nocookie.net/kancolle/images/f/fd/Ship_Voice_Janus_Sunk.ogg/revision/latest?cb=20190904143550</w:t>
      </w:r>
    </w:p>
    <w:p>
      <w:r>
        <w:t>やだ…痛くて、冷たい……うそ、私、沈んでる?…Jervis、どこ?手をつないで…お願い…</w:t>
      </w:r>
    </w:p>
    <w:p>
      <w:r>
        <w:t>No... It hurts, it's cold... Oh no, am I sinking? ...Jervis, where are you? Hold my hand... Please...</w:t>
      </w:r>
    </w:p>
    <w:p>
      <w:r>
        <w:t>-----00:00-----</w:t>
      </w:r>
    </w:p>
    <w:p>
      <w:r>
        <w:t>https://vignette.wikia.nocookie.net/kancolle/images/c/c8/Ship_Voice_Janus_Kai_00.ogg/revision/latest?cb=20190904143408</w:t>
      </w:r>
    </w:p>
    <w:p>
      <w:r>
        <w:t>そうね、今日は私が面倒をみてあげます。いいでしょう?ふん、よかった。任せなさい。</w:t>
      </w:r>
    </w:p>
    <w:p>
      <w:r>
        <w:t>That's right, I'll be taking care of everything today. That's fine right? Humph, that's good. Leave it to me.</w:t>
      </w:r>
    </w:p>
    <w:p>
      <w:r>
        <w:t>-----01:00-----</w:t>
      </w:r>
    </w:p>
    <w:p>
      <w:r>
        <w:t>https://vignette.wikia.nocookie.net/kancolle/images/a/ac/Ship_Voice_Janus_Kai_01.ogg/revision/latest?cb=20190904143410</w:t>
      </w:r>
    </w:p>
    <w:p>
      <w:r>
        <w:t>そうね、今日は私が面倒をみてあげます。いいでしょう?ふん、よかった。任せなさい。</w:t>
      </w:r>
    </w:p>
    <w:p>
      <w:r>
        <w:t>It's 1 o'clock. Hmmm, what shall we do? Is there anything you'd like to do?</w:t>
      </w:r>
    </w:p>
    <w:p>
      <w:r>
        <w:t>-----02:00-----</w:t>
      </w:r>
    </w:p>
    <w:p>
      <w:r>
        <w:t>https://vignette.wikia.nocookie.net/kancolle/images/4/4b/Ship_Voice_Janus_Kai_02.ogg/revision/latest?cb=20190904143412</w:t>
      </w:r>
    </w:p>
    <w:p>
      <w:r>
        <w:t>It's 2 o'clock. Jervisはどうだった?あぁ、そう。んー。</w:t>
      </w:r>
    </w:p>
    <w:p>
      <w:r>
        <w:t>It's 2 o'clock. What do you think, Jervis? Ah, I see. Hmmm.</w:t>
      </w:r>
    </w:p>
    <w:p>
      <w:r>
        <w:t>-----03:00-----</w:t>
      </w:r>
    </w:p>
    <w:p>
      <w:r>
        <w:t>https://vignette.wikia.nocookie.net/kancolle/images/0/09/Ship_Voice_Janus_Kai_03.ogg/revision/latest?cb=20190904143415</w:t>
      </w:r>
    </w:p>
    <w:p>
      <w:r>
        <w:t>It's 3 o'clock. 深夜だけど、深夜のお茶会、tea timeと行きましょうか?お茶入れるね。任せなさい。</w:t>
      </w:r>
    </w:p>
    <w:p>
      <w:r>
        <w:t>It's 3 o'clock. It's late at night now, but how about we have a late-night tea party? I'll go make some tea then. Leave it to me.</w:t>
      </w:r>
    </w:p>
    <w:p>
      <w:r>
        <w:t>-----04:00-----</w:t>
      </w:r>
    </w:p>
    <w:p>
      <w:r>
        <w:t>https://vignette.wikia.nocookie.net/kancolle/images/c/cd/Ship_Voice_Janus_Kai_04.ogg/revision/latest?cb=20190904143417</w:t>
      </w:r>
    </w:p>
    <w:p>
      <w:r>
        <w:t>It's 4 o'clock. お茶のお代わり、いる?…うん、了解。もうすぐ、朝ね。</w:t>
      </w:r>
    </w:p>
    <w:p>
      <w:r>
        <w:t>It's 4 o'clock. Would you like another cup of tea? ...Yup, got it. It's almost morning.</w:t>
      </w:r>
    </w:p>
    <w:p>
      <w:r>
        <w:t>-----05:00-----</w:t>
      </w:r>
    </w:p>
    <w:p>
      <w:r>
        <w:t>https://vignette.wikia.nocookie.net/kancolle/images/3/31/Ship_Voice_Janus_Kai_05.ogg/revision/latest?cb=20190904143419</w:t>
      </w:r>
    </w:p>
    <w:p>
      <w:r>
        <w:t>It's 5 o'clock. 朝ね、提督。Good morning!みんなを起こす用意をしないと。</w:t>
      </w:r>
    </w:p>
    <w:p>
      <w:r>
        <w:t>It's 5 o'clock. It's morning, Admiral. Good morning! I need to wake everyone up.</w:t>
      </w:r>
    </w:p>
    <w:p>
      <w:r>
        <w:t>-----06:00-----</w:t>
      </w:r>
    </w:p>
    <w:p>
      <w:r>
        <w:t>https://vignette.wikia.nocookie.net/kancolle/images/d/d4/Ship_Voice_Janus_Kai_06.ogg/revision/latest?cb=20190904143422</w:t>
      </w:r>
    </w:p>
    <w:p>
      <w:r>
        <w:t>It's 6 o'clock. 総員起こし!繰り返す。総員起こし!これは演習ではない!起きなさい!Get up!</w:t>
      </w:r>
    </w:p>
    <w:p>
      <w:r>
        <w:t>It's 6 o'clock. All hands, assemble! I repeat. All hands, assemble! This is not a drill! Wake up! Get up!</w:t>
      </w:r>
    </w:p>
    <w:p>
      <w:r>
        <w:t>-----07:00-----</w:t>
      </w:r>
    </w:p>
    <w:p>
      <w:r>
        <w:t>https://vignette.wikia.nocookie.net/kancolle/images/c/c9/Ship_Voice_Janus_Kai_07.ogg/revision/latest?cb=20190904143424</w:t>
      </w:r>
    </w:p>
    <w:p>
      <w:r>
        <w:t>7 o'clock. 提督、breakfastは、私が用意したわ。こちらにどぞ。さあ、召し上がれ。</w:t>
      </w:r>
    </w:p>
    <w:p>
      <w:r>
        <w:t>7 o'clock. Admiral, I've made breakfast. Here you go. Go on, help yourself.</w:t>
      </w:r>
    </w:p>
    <w:p>
      <w:r>
        <w:t>-----08:00-----</w:t>
      </w:r>
    </w:p>
    <w:p>
      <w:r>
        <w:t>https://vignette.wikia.nocookie.net/kancolle/images/7/70/Ship_Voice_Janus_Kai_08.ogg/revision/latest?cb=20190904143426</w:t>
      </w:r>
    </w:p>
    <w:p>
      <w:r>
        <w:t>It's 8 o'clock. 提督、私のfull breakfast、お口に合った?そう?よかった。</w:t>
      </w:r>
    </w:p>
    <w:p>
      <w:r>
        <w:t>It's 8 o'clock. Admiral, did my full breakfast suit your tastes? Really? Great.</w:t>
      </w:r>
    </w:p>
    <w:p>
      <w:r>
        <w:t>-----09:00-----</w:t>
      </w:r>
    </w:p>
    <w:p>
      <w:r>
        <w:t>https://vignette.wikia.nocookie.net/kancolle/images/f/fb/Ship_Voice_Janus_Kai_09.ogg/revision/latest?cb=20190904143428</w:t>
      </w:r>
    </w:p>
    <w:p>
      <w:r>
        <w:t>It's 9 o'clock. Jervis、おはよう。あぁ、Arkもいったんだ。本国艦隊、もちろん、健在よ。</w:t>
      </w:r>
    </w:p>
    <w:p>
      <w:r>
        <w:t>It's 9 o'clock. Jervis, good morning. Ah, Ark is here too. The Home Fleet is definitely doing well.</w:t>
      </w:r>
    </w:p>
    <w:p>
      <w:r>
        <w:t>-----10:00-----</w:t>
      </w:r>
    </w:p>
    <w:p>
      <w:r>
        <w:t>https://vignette.wikia.nocookie.net/kancolle/images/b/b1/Ship_Voice_Janus_Kai_10.ogg/revision/latest?cb=20190904143431</w:t>
      </w:r>
    </w:p>
    <w:p>
      <w:r>
        <w:t>It's 10 o'clock. そう、地中海は気をつけないと。えぇ、Iron Bottom Sound?知らないわ。硬そうね。どこらへんのこと?</w:t>
      </w:r>
    </w:p>
    <w:p>
      <w:r>
        <w:t>It's 10 o'clock. Yes, we need to be careful around the Mediterranean. Eh, Iron Bottom Sound? I don't know what that is. It sounds like something hard. Where can you find it?</w:t>
      </w:r>
    </w:p>
    <w:p>
      <w:r>
        <w:t>-----11:00-----</w:t>
      </w:r>
    </w:p>
    <w:p>
      <w:r>
        <w:t>https://vignette.wikia.nocookie.net/kancolle/images/f/ff/Ship_Voice_Janus_Kai_11.ogg/revision/latest?cb=20190904143433</w:t>
      </w:r>
    </w:p>
    <w:p>
      <w:r>
        <w:t>It's elevenses. ん?これ?これはソーナーよ。優秀なんだから。船団護衛には大事、大事!ここ?ここは弾薬庫。…あんまりさわないで。危ないから。</w:t>
      </w:r>
    </w:p>
    <w:p>
      <w:r>
        <w:t>It's elevenses. Hmm? This? This is a sonar. It's an excellent equipment. It's really important for fleet escort! This? This is my magazine. ...Please don't keep touching it. It's dangerous.</w:t>
      </w:r>
    </w:p>
    <w:p>
      <w:r>
        <w:t>-----12:00-----</w:t>
      </w:r>
    </w:p>
    <w:p>
      <w:r>
        <w:t>https://vignette.wikia.nocookie.net/kancolle/images/1/1c/Ship_Voice_Janus_Kai_12.ogg/revision/latest?cb=20190904143435</w:t>
      </w:r>
    </w:p>
    <w:p>
      <w:r>
        <w:t>It is noon. Lunchの時間ね。私のお手製サンドウィチ、いる?そう?じゃあ、これ。さあ、召し上がれ。紅茶でいい?ここに置くわね。</w:t>
      </w:r>
    </w:p>
    <w:p>
      <w:r>
        <w:t>It is noon. It's time for lunch. Would you like some of my handmade sandwiches? You would? Then, here you go. Go on, help yourself. Is black tea fine? Then I'll leave a cup here.</w:t>
      </w:r>
    </w:p>
    <w:p>
      <w:r>
        <w:t>-----13:00-----</w:t>
      </w:r>
    </w:p>
    <w:p>
      <w:r>
        <w:t>https://vignette.wikia.nocookie.net/kancolle/images/f/f1/Ship_Voice_Janus_Kai_13.ogg/revision/latest?cb=20190904143438</w:t>
      </w:r>
    </w:p>
    <w:p>
      <w:r>
        <w:t>It's 1 o'clock. Janusサンドはお口にあった?そう?えへへぇ。Earl Greyのお代わりはいる?そう?はい!</w:t>
      </w:r>
    </w:p>
    <w:p>
      <w:r>
        <w:t>It's 1 o'clock. Did you like my sandwiches? You did? Ehehe. Would you like more Earl Grey? You would? Here!</w:t>
      </w:r>
    </w:p>
    <w:p>
      <w:r>
        <w:t>-----14:00-----</w:t>
      </w:r>
    </w:p>
    <w:p>
      <w:r>
        <w:t>https://vignette.wikia.nocookie.net/kancolle/images/7/72/Ship_Voice_Janus_Kai_14.ogg/revision/latest?cb=20190904143440</w:t>
      </w:r>
    </w:p>
    <w:p>
      <w:r>
        <w:t>It's 2 o'cl… あら、Warspite!ごきげんよう。調子はどう?…そう!さすがね。私も元気。ほら、見て!</w:t>
      </w:r>
    </w:p>
    <w:p>
      <w:r>
        <w:t>It's 2 o'cl... Oh, Warspite! Good day. How are you? ...I see! I wouldn't expect anything else. I'm fine too. Just look!</w:t>
      </w:r>
    </w:p>
    <w:p>
      <w:r>
        <w:t>-----15:00-----</w:t>
      </w:r>
    </w:p>
    <w:p>
      <w:r>
        <w:t>https://vignette.wikia.nocookie.net/kancolle/images/6/6c/Ship_Voice_Janus_Kai_15.ogg/revision/latest?cb=20190904143442</w:t>
      </w:r>
    </w:p>
    <w:p>
      <w:r>
        <w:t>It's 3 o'clock. Tea timeの時間ね。大事、大事。今日は…Earl Greyでいい?そう?よかった。待てて。</w:t>
      </w:r>
    </w:p>
    <w:p>
      <w:r>
        <w:t>It's 3 o'clock. It's tea time. It's really important. Is Earl Grey... fine for today? You would? Great. Wait a minute.</w:t>
      </w:r>
    </w:p>
    <w:p>
      <w:r>
        <w:t>-----16:00-----</w:t>
      </w:r>
    </w:p>
    <w:p>
      <w:r>
        <w:t>https://vignette.wikia.nocookie.net/kancolle/images/7/7b/Ship_Voice_Janus_Kai_16.ogg/revision/latest?cb=20190904143446</w:t>
      </w:r>
    </w:p>
    <w:p>
      <w:r>
        <w:t>It's 4 o'clock. Jervis、何?そんなに見つめて。私の顔に何をついてる?えぇ、何?</w:t>
      </w:r>
    </w:p>
    <w:p>
      <w:r>
        <w:t>It's 4 o'clock. Jervis, what is it? You're staring at me so intently. Is there something on me? Eh, what is it?</w:t>
      </w:r>
    </w:p>
    <w:p>
      <w:r>
        <w:t>-----17:00-----</w:t>
      </w:r>
    </w:p>
    <w:p>
      <w:r>
        <w:t>https://vignette.wikia.nocookie.net/kancolle/images/5/55/Ship_Voice_Janus_Kai_17.ogg/revision/latest?cb=20190904143448</w:t>
      </w:r>
    </w:p>
    <w:p>
      <w:r>
        <w:t>It's 5. 私、地中海の夕日って、あんまり好きじゃないの。でも、ここの夕日は、きれい。えへぇ、好きよ。</w:t>
      </w:r>
    </w:p>
    <w:p>
      <w:r>
        <w:t>It's 5. I don't really like the sunset on the Mediterranean. But, the sunset here is beautiful. Ehe, I like it.</w:t>
      </w:r>
    </w:p>
    <w:p>
      <w:r>
        <w:t>-----18:00-----</w:t>
      </w:r>
    </w:p>
    <w:p>
      <w:r>
        <w:t>https://vignette.wikia.nocookie.net/kancolle/images/7/72/Ship_Voice_Janus_Kai_18.ogg/revision/latest?cb=20190904143450</w:t>
      </w:r>
    </w:p>
    <w:p>
      <w:r>
        <w:t>It's 6 o'clock. さてっと、そろそろ艦隊を港に戻しましょう。ヂィナーはどうするの?外で?本当に?</w:t>
      </w:r>
    </w:p>
    <w:p>
      <w:r>
        <w:t>It's 6 o'clock. Now then, it's about time we brought the fleet back to port. What are we doing for dinner? We're going out? Really?</w:t>
      </w:r>
    </w:p>
    <w:p>
      <w:r>
        <w:t>-----19:00-----</w:t>
      </w:r>
    </w:p>
    <w:p>
      <w:r>
        <w:t>https://vignette.wikia.nocookie.net/kancolle/images/a/a1/Ship_Voice_Janus_Kai_19.ogg/revision/latest?cb=20190904143453</w:t>
      </w:r>
    </w:p>
    <w:p>
      <w:r>
        <w:t>It's 7 o'clock. 噂のrestaurant、マミーヤね。楽しみ!Jervisも呼んでいい?えへぇ、よかった!</w:t>
      </w:r>
    </w:p>
    <w:p>
      <w:r>
        <w:t>It's 7 o'clock. So this Mamiya's, the restaurant I've heard all about. I can't wait! Can I call Jervis too? Ehe, great!</w:t>
      </w:r>
    </w:p>
    <w:p>
      <w:r>
        <w:t>-----20:00-----</w:t>
      </w:r>
    </w:p>
    <w:p>
      <w:r>
        <w:t>https://vignette.wikia.nocookie.net/kancolle/images/a/ab/Ship_Voice_Janus_Kai_20.ogg/revision/latest?cb=20190904143456</w:t>
      </w:r>
    </w:p>
    <w:p>
      <w:r>
        <w:t>It's 8 o…んー、美味しいは!マミーヤ恐るべしい!あぁ、Jervisもきた。ここ!ここよ!</w:t>
      </w:r>
    </w:p>
    <w:p>
      <w:r>
        <w:t>It's 8 o... Mmm, this is delicious! Mamiya's is incredible! Ah, Jervis is here. Over here! We're over here!</w:t>
      </w:r>
    </w:p>
    <w:p>
      <w:r>
        <w:t>-----21:00-----</w:t>
      </w:r>
    </w:p>
    <w:p>
      <w:r>
        <w:t>https://vignette.wikia.nocookie.net/kancolle/images/3/3b/Ship_Voice_Janus_Kai_21.ogg/revision/latest?cb=20190904143459</w:t>
      </w:r>
    </w:p>
    <w:p>
      <w:r>
        <w:t>It's 9 o'clock…あの、あそこで騒いでる重巡、思いっきり見覚えが…あぁ、Jervis関わらない方がいいって。あぁ、あぁー!もう、めちゃくちゃ!</w:t>
      </w:r>
    </w:p>
    <w:p>
      <w:r>
        <w:t>It's 9 o'clock. ... Umm, I think I remember that noisy heavy cruiser over there from somewhere... Ah, Jervis don't get involved with them! Ah, aaah! Jeez, you're so reckless!</w:t>
      </w:r>
    </w:p>
    <w:p>
      <w:r>
        <w:t>-----22:00-----</w:t>
      </w:r>
    </w:p>
    <w:p>
      <w:r>
        <w:t>https://vignette.wikia.nocookie.net/kancolle/images/4/41/Ship_Voice_Janus_Kai_22.ogg/revision/latest?cb=20190904143502</w:t>
      </w:r>
    </w:p>
    <w:p>
      <w:r>
        <w:t>It's 10 o'clock. 今日は疲れたわ。提督、毎日大変ね。えぇ、そう?楽しいの?…ん、そう考えれば、そうなんのかな…そう?</w:t>
      </w:r>
    </w:p>
    <w:p>
      <w:r>
        <w:t>It's 10 o'clock. Today was tiring. Admiral, ever day must be hard for you. Eh, really? It's fun? ...Hmm, I guess it must be if you think so... Really?</w:t>
      </w:r>
    </w:p>
    <w:p>
      <w:r>
        <w:t>-----23:00-----</w:t>
      </w:r>
    </w:p>
    <w:p>
      <w:r>
        <w:t>https://vignette.wikia.nocookie.net/kancolle/images/c/ca/Ship_Voice_Janus_Kai_23.ogg/revision/latest?cb=20190904143504</w:t>
      </w:r>
    </w:p>
    <w:p>
      <w:r>
        <w:t>It's 11 o'clock. 一日お疲れ様。明日もいい一日になれたいいわね。おやすみなさい。Good night.</w:t>
      </w:r>
    </w:p>
    <w:p>
      <w:r>
        <w:t>It's 11 o'clock. Good work today. It will be nice if tomorrow is a good day too. See you. Good night.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