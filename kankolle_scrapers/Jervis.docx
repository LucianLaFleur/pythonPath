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-----Introduction-----</w:t>
      </w:r>
    </w:p>
    <w:p>
      <w:r>
        <w:t>https://vignette.wikia.nocookie.net/kancolle/images/7/7f/Jervis-Introduction.ogg/revision/latest?cb=20180216213825</w:t>
      </w:r>
    </w:p>
    <w:p>
      <w:r>
        <w:t>Nice to meet you.  Lucky Jervis、来たわ!そう、もうゼッタイよ! 任せておいて!</w:t>
      </w:r>
    </w:p>
    <w:p>
      <w:r>
        <w:t>Nice to meet you. Lucky Jervis is here! Yeah, that's absolutely right! Leave it to me!</w:t>
      </w:r>
    </w:p>
    <w:p>
      <w:r>
        <w:t>-----Kai-----</w:t>
      </w:r>
    </w:p>
    <w:p>
      <w:r>
        <w:t>https://vignette.wikia.nocookie.net/kancolle/images/c/c7/JervisKai-Introduction.ogg/revision/latest?cb=20180216214022</w:t>
      </w:r>
    </w:p>
    <w:p>
      <w:r>
        <w:t>Hey, how is going? Lucky Jervis, 今日もゼッタイよ!All right! 任せておいて!</w:t>
      </w:r>
    </w:p>
    <w:p>
      <w:r>
        <w:t>Hey, how's it going? With Lucky Jervis here, today will be an absolutely fine day as well! All right! Leave it to me~♪</w:t>
      </w:r>
    </w:p>
    <w:p>
      <w:r>
        <w:t>-----Library-----</w:t>
      </w:r>
    </w:p>
    <w:p>
      <w:r>
        <w:t>https://vignette.wikia.nocookie.net/kancolle/images/7/7d/Jervis-Library.ogg/revision/latest?cb=20180216213831</w:t>
      </w:r>
    </w:p>
    <w:p>
      <w:r>
        <w:t>J-class~ ジャーヴィスよ!そう、Lucky Jervisって呼んでもらってもいいかな~?本国艦隊から、地中海艦隊まで、護衛、輸送、艦隊戦や、陸戦支援まで本当に頑張っちゃた!Lucky Jervis!覚えておいてね!</w:t>
      </w:r>
    </w:p>
    <w:p>
      <w:r>
        <w:t>I'm the J-class Jervis! Yup, can you call me "Lucky Jervis"? From the Home Fleet to the Mediterranean Fleet, I helped out with escorting, transporting, fighting, and even supporting land battles! Lucky Jervis! Remember it, okay?</w:t>
      </w:r>
    </w:p>
    <w:p>
      <w:r>
        <w:t>-----Secretary 1-----</w:t>
      </w:r>
    </w:p>
    <w:p>
      <w:r>
        <w:t>https://vignette.wikia.nocookie.net/kancolle/images/4/4b/Jervis-Secretary_1.ogg/revision/latest?cb=20180216213854</w:t>
      </w:r>
    </w:p>
    <w:p>
      <w:r>
        <w:t>All right~♪</w:t>
      </w:r>
    </w:p>
    <w:p>
      <w:r>
        <w:t>All right~♪</w:t>
      </w:r>
    </w:p>
    <w:p>
      <w:r>
        <w:t>-----Kai-----</w:t>
      </w:r>
    </w:p>
    <w:p>
      <w:r>
        <w:t>https://vignette.wikia.nocookie.net/kancolle/images/c/c1/JervisKai-Secretary_1.ogg/revision/latest?cb=20180216214038</w:t>
      </w:r>
    </w:p>
    <w:p>
      <w:r>
        <w:t>Steady north!</w:t>
      </w:r>
    </w:p>
    <w:p>
      <w:r>
        <w:t>Steady north!</w:t>
      </w:r>
    </w:p>
    <w:p>
      <w:r>
        <w:t>-----Secretary 2-----</w:t>
      </w:r>
    </w:p>
    <w:p>
      <w:r>
        <w:t>https://vignette.wikia.nocookie.net/kancolle/images/0/0a/Jervis-Secretary_2.ogg/revision/latest?cb=20180216213857</w:t>
      </w:r>
    </w:p>
    <w:p>
      <w:r>
        <w:t>出番かな~?あぁ?まだ?いつでもいいよ~!</w:t>
      </w:r>
    </w:p>
    <w:p>
      <w:r>
        <w:t>Am I up? Ah, not yet? I'm ready whenever!</w:t>
      </w:r>
    </w:p>
    <w:p>
      <w:r>
        <w:t>-----Secretary 3-----</w:t>
      </w:r>
    </w:p>
    <w:p>
      <w:r>
        <w:t>https://vignette.wikia.nocookie.net/kancolle/images/6/66/Jervis-Secretary_3.ogg/revision/latest?cb=20180216213859</w:t>
      </w:r>
    </w:p>
    <w:p>
      <w:r>
        <w:t>Could you make a report? えぇ、私が書くの?う~そ~!Are you for real?</w:t>
      </w:r>
    </w:p>
    <w:p>
      <w:r>
        <w:t>Could you write the report? Ehh, I have to write it? No way... are you for real?</w:t>
      </w:r>
    </w:p>
    <w:p>
      <w:r>
        <w:t>-----Idle-----</w:t>
      </w:r>
    </w:p>
    <w:p>
      <w:r>
        <w:t>https://vignette.wikia.nocookie.net/kancolle/images/2/2c/Jervis-Idle.ogg/revision/latest?cb=20180216213822</w:t>
      </w:r>
    </w:p>
    <w:p>
      <w:r>
        <w:t>Battle honor? んん~どこにしまったかな~?えっと・・・あはは~ ま、いいじゃない!うんんん~!</w:t>
      </w:r>
    </w:p>
    <w:p>
      <w:r>
        <w:t>Battle honor? Hmm~ Where did it go~? Umm.... haha~ Oh well~! Yeah!</w:t>
      </w:r>
    </w:p>
    <w:p>
      <w:r>
        <w:t>-----Secretary Married-----</w:t>
      </w:r>
    </w:p>
    <w:p>
      <w:r>
        <w:t>https://vignette.wikia.nocookie.net/kancolle/images/d/db/Jervis-Secretary_Married.ogg/revision/latest?cb=20180216213902</w:t>
      </w:r>
    </w:p>
    <w:p>
      <w:r>
        <w:t>Darling! Tea Timeにする~?ジャーヴィスが、紅茶淹れてあげる!上手よ~あたし!任せておいて!</w:t>
      </w:r>
    </w:p>
    <w:p>
      <w:r>
        <w:t>Darling! Would you like to have some tea? Jervis will make you some! I'm good at it! Leave it to me~♪</w:t>
      </w:r>
    </w:p>
    <w:p>
      <w:r>
        <w:t>-----Wedding-----</w:t>
      </w:r>
    </w:p>
    <w:p>
      <w:r>
        <w:t>https://vignette.wikia.nocookie.net/kancolle/images/4/4f/Jervis-Wedding.ogg/revision/latest?cb=20180216213912</w:t>
      </w:r>
    </w:p>
    <w:p>
      <w:r>
        <w:t>な~に~?また、battle honor?うぇ?違うんだ・・・な~に~ darling?これは?綺麗ね~lovely!私に、そなの?本当に?Lucky!やったね!</w:t>
      </w:r>
    </w:p>
    <w:p>
      <w:r>
        <w:t>Whaaat? Another battle honor? Eh? It's not...? What. Is. It, darling? What's this? It's beautiful~ Lovely! It's for me? Really? Lucky! Yay!</w:t>
      </w:r>
    </w:p>
    <w:p>
      <w:r>
        <w:t>-----Looking At Scores-----</w:t>
      </w:r>
    </w:p>
    <w:p>
      <w:r>
        <w:t>https://vignette.wikia.nocookie.net/kancolle/images/f/f3/Jervis-Looking_At_Scores.ogg/revision/latest?cb=20180216213833</w:t>
      </w:r>
    </w:p>
    <w:p>
      <w:r>
        <w:t>わぁ!Report見たいの~?待ってて!はい!これね!Thank you!</w:t>
      </w:r>
    </w:p>
    <w:p>
      <w:r>
        <w:t>Wah! You want to see the report~? Gimmie a sec! Here! This, right? Thank you~♪</w:t>
      </w:r>
    </w:p>
    <w:p>
      <w:r>
        <w:t>-----Kai-----</w:t>
      </w:r>
    </w:p>
    <w:p>
      <w:r>
        <w:t>https://vignette.wikia.nocookie.net/kancolle/images/4/42/JervisKai-Looking_At_Scores.ogg/revision/latest?cb=20180216214027</w:t>
      </w:r>
    </w:p>
    <w:p>
      <w:r>
        <w:t>わぁ~darling, report見たいの?待ってて!はい!これね!これも~?</w:t>
      </w:r>
    </w:p>
    <w:p>
      <w:r>
        <w:t>Ah~ Darling, do you want to see the report? Gimmie a sec! Alright! This, right! This too?</w:t>
      </w:r>
    </w:p>
    <w:p>
      <w:r>
        <w:t>-----Joining A Fleet-----</w:t>
      </w:r>
    </w:p>
    <w:p>
      <w:r>
        <w:t>https://vignette.wikia.nocookie.net/kancolle/images/0/04/Jervis-Joining_A_Fleet.ogg/revision/latest?cb=20180216213827</w:t>
      </w:r>
    </w:p>
    <w:p>
      <w:r>
        <w:t>Lucky Jervis! 出るわ!行っけ~!</w:t>
      </w:r>
    </w:p>
    <w:p>
      <w:r>
        <w:t>Lucky Jervis heading out! Let's go!</w:t>
      </w:r>
    </w:p>
    <w:p>
      <w:r>
        <w:t>-----Kai-----</w:t>
      </w:r>
    </w:p>
    <w:p>
      <w:r>
        <w:t>https://vignette.wikia.nocookie.net/kancolle/images/2/20/JervisKai-Joining_A_Fleet.ogg/revision/latest?cb=20180216214025</w:t>
      </w:r>
    </w:p>
    <w:p>
      <w:r>
        <w:t>Mediterranean Fleet, flagship Lucky Jervis! 出るわ!</w:t>
      </w:r>
    </w:p>
    <w:p>
      <w:r>
        <w:t>Mediterranean Fleet flagship Lucky Jervis heading out!</w:t>
      </w:r>
    </w:p>
    <w:p>
      <w:r>
        <w:t>-----Equipment 1-----</w:t>
      </w:r>
    </w:p>
    <w:p>
      <w:r>
        <w:t>https://vignette.wikia.nocookie.net/kancolle/images/f/f2/Jervis-Equipment_1.ogg/revision/latest?cb=20180216213815</w:t>
      </w:r>
    </w:p>
    <w:p>
      <w:r>
        <w:t>Thank you! 試してみたい!</w:t>
      </w:r>
    </w:p>
    <w:p>
      <w:r>
        <w:t>Thank you! I wanna try this out!</w:t>
      </w:r>
    </w:p>
    <w:p>
      <w:r>
        <w:t>-----Kai-----</w:t>
      </w:r>
    </w:p>
    <w:p>
      <w:r>
        <w:t>https://vignette.wikia.nocookie.net/kancolle/images/a/ab/JervisKai-Equipment_1.ogg/revision/latest?cb=20180216214019</w:t>
      </w:r>
    </w:p>
    <w:p>
      <w:r>
        <w:t>Darling! Thanks! 早く試してみたい!</w:t>
      </w:r>
    </w:p>
    <w:p>
      <w:r>
        <w:t>Darling! Thanks! I can't wait to try this out!</w:t>
      </w:r>
    </w:p>
    <w:p>
      <w:r>
        <w:t>-----Equipment 2-----</w:t>
      </w:r>
    </w:p>
    <w:p>
      <w:r>
        <w:t>https://vignette.wikia.nocookie.net/kancolle/images/2/2e/Jervis-Equipment_2.ogg/revision/latest?cb=20180216213817</w:t>
      </w:r>
    </w:p>
    <w:p>
      <w:r>
        <w:t>よ~さ~そ~う~これで、行ってみましょう!</w:t>
      </w:r>
    </w:p>
    <w:p>
      <w:r>
        <w:t>This. Looks. Great! Let's take it for a spin!</w:t>
      </w:r>
    </w:p>
    <w:p>
      <w:r>
        <w:t>-----Equipment 3-----</w:t>
      </w:r>
    </w:p>
    <w:p>
      <w:r>
        <w:t>https://vignette.wikia.nocookie.net/kancolle/images/9/91/Jervis-Equipment_3.ogg/revision/latest?cb=20180216213820</w:t>
      </w:r>
    </w:p>
    <w:p>
      <w:r>
        <w:t>Lucky! あは~♪</w:t>
      </w:r>
    </w:p>
    <w:p>
      <w:r>
        <w:t>Lucky! Aha~♪</w:t>
      </w:r>
    </w:p>
    <w:p>
      <w:r>
        <w:t>-----Supply-----</w:t>
      </w:r>
    </w:p>
    <w:p>
      <w:r>
        <w:t>https://vignette.wikia.nocookie.net/kancolle/images/a/a8/Jervis-Supply.ogg/revision/latest?cb=20180216213910</w:t>
      </w:r>
    </w:p>
    <w:p>
      <w:r>
        <w:t>Thank you~! 助かる~♪</w:t>
      </w:r>
    </w:p>
    <w:p>
      <w:r>
        <w:t>Thank you! That helps~♪</w:t>
      </w:r>
    </w:p>
    <w:p>
      <w:r>
        <w:t>-----Docking Minor-----</w:t>
      </w:r>
    </w:p>
    <w:p>
      <w:r>
        <w:t>https://vignette.wikia.nocookie.net/kancolle/images/8/8f/Jervis-Docking_Minor.ogg/revision/latest?cb=20180216213812</w:t>
      </w:r>
    </w:p>
    <w:p>
      <w:r>
        <w:t>うわぁ~ まあ、仕方ない・・・すぐ直すから!</w:t>
      </w:r>
    </w:p>
    <w:p>
      <w:r>
        <w:t>Nngh! Well, can't be helped... I'll be fixed in a jiffy!</w:t>
      </w:r>
    </w:p>
    <w:p>
      <w:r>
        <w:t>-----Docking Major-----</w:t>
      </w:r>
    </w:p>
    <w:p>
      <w:r>
        <w:t>https://vignette.wikia.nocookie.net/kancolle/images/1/15/Jervis-Docking_Major.ogg/revision/latest?cb=20180216213809</w:t>
      </w:r>
    </w:p>
    <w:p>
      <w:r>
        <w:t>うわぁ~ もう!ちょっと修理! Sorry!</w:t>
      </w:r>
    </w:p>
    <w:p>
      <w:r>
        <w:t>Aargh! Geez... gotta hurry up and repair! Sorry!</w:t>
      </w:r>
    </w:p>
    <w:p>
      <w:r>
        <w:t>-----Construction-----</w:t>
      </w:r>
    </w:p>
    <w:p>
      <w:r>
        <w:t>https://vignette.wikia.nocookie.net/kancolle/images/f/f6/Jervis-Construction.ogg/revision/latest?cb=20180216213806</w:t>
      </w:r>
    </w:p>
    <w:p>
      <w:r>
        <w:t>新しい子か~ Nice to meet you!</w:t>
      </w:r>
    </w:p>
    <w:p>
      <w:r>
        <w:t>Someone new~ Nice to meet you!</w:t>
      </w:r>
    </w:p>
    <w:p>
      <w:r>
        <w:t>-----Returning From Sortie-----</w:t>
      </w:r>
    </w:p>
    <w:p>
      <w:r>
        <w:t>https://vignette.wikia.nocookie.net/kancolle/images/9/98/Jervis-Returning_From_Sortie.ogg/revision/latest?cb=20180216213852</w:t>
      </w:r>
    </w:p>
    <w:p>
      <w:r>
        <w:t>艦隊~無事帰還!当然よ!</w:t>
      </w:r>
    </w:p>
    <w:p>
      <w:r>
        <w:t>The fleet~ has safely returned! Of course!</w:t>
      </w:r>
    </w:p>
    <w:p>
      <w:r>
        <w:t>-----Starting A Sortie-----</w:t>
      </w:r>
    </w:p>
    <w:p>
      <w:r>
        <w:t>https://vignette.wikia.nocookie.net/kancolle/images/5/59/Jervis-Starting_A_Sortie.ogg/revision/latest?cb=20180216213904</w:t>
      </w:r>
    </w:p>
    <w:p>
      <w:r>
        <w:t>Jervis! 抜群よ!みんな~Follow me~!</w:t>
      </w:r>
    </w:p>
    <w:p>
      <w:r>
        <w:t>Jervis! Weigh anchor! Everyone~ Follow ME~♪</w:t>
      </w:r>
    </w:p>
    <w:p>
      <w:r>
        <w:t>-----Battle Start-----</w:t>
      </w:r>
    </w:p>
    <w:p>
      <w:r>
        <w:t>https://vignette.wikia.nocookie.net/kancolle/images/f/f4/Jervis-Battle_Start.ogg/revision/latest?cb=20180216213804</w:t>
      </w:r>
    </w:p>
    <w:p>
      <w:r>
        <w:t>Jervis! Enemy is in sight!</w:t>
      </w:r>
    </w:p>
    <w:p>
      <w:r>
        <w:t>Jervis! Enemy is in sight!</w:t>
      </w:r>
    </w:p>
    <w:p>
      <w:r>
        <w:t>-----Attack-----</w:t>
      </w:r>
    </w:p>
    <w:p>
      <w:r>
        <w:t>https://vignette.wikia.nocookie.net/kancolle/images/e/e3/Jervis-Attack.ogg/revision/latest?cb=20180216213801</w:t>
      </w:r>
    </w:p>
    <w:p>
      <w:r>
        <w:t>さあ~行こうか!Shoot!</w:t>
      </w:r>
    </w:p>
    <w:p>
      <w:r>
        <w:t>Alright, let's go! Fire!</w:t>
      </w:r>
    </w:p>
    <w:p>
      <w:r>
        <w:t>-----Night Battle-----</w:t>
      </w:r>
    </w:p>
    <w:p>
      <w:r>
        <w:t>https://vignette.wikia.nocookie.net/kancolle/images/e/e2/Jervis-Night_Battle.ogg/revision/latest?cb=20180216213849</w:t>
      </w:r>
    </w:p>
    <w:p>
      <w:r>
        <w:t>各艦、突撃隊形!いい~?フォローミ~!</w:t>
      </w:r>
    </w:p>
    <w:p>
      <w:r>
        <w:t>All ships, assault formation! Readyyyy? Follow ME~♪</w:t>
      </w:r>
    </w:p>
    <w:p>
      <w:r>
        <w:t>-----Kai-----</w:t>
      </w:r>
    </w:p>
    <w:p>
      <w:r>
        <w:t>https://vignette.wikia.nocookie.net/kancolle/images/8/8d/JervisKai-Night_Battle.ogg/revision/latest?cb=20180216214035</w:t>
      </w:r>
    </w:p>
    <w:p>
      <w:r>
        <w:t>Darling! 夜戦も、あたしに任せて!そこね!</w:t>
      </w:r>
    </w:p>
    <w:p>
      <w:r>
        <w:t>Darling! Leave the night battles to me too! There you are!</w:t>
      </w:r>
    </w:p>
    <w:p>
      <w:r>
        <w:t>-----Night Attack-----</w:t>
      </w:r>
    </w:p>
    <w:p>
      <w:r>
        <w:t>https://vignette.wikia.nocookie.net/kancolle/images/7/76/Jervis-Night_Attack.ogg/revision/latest?cb=20180216213846</w:t>
      </w:r>
    </w:p>
    <w:p>
      <w:r>
        <w:t>そこね!逃がさないから~!</w:t>
      </w:r>
    </w:p>
    <w:p>
      <w:r>
        <w:t>There you are! You won't escape!</w:t>
      </w:r>
    </w:p>
    <w:p>
      <w:r>
        <w:t>-----Kai-----</w:t>
      </w:r>
    </w:p>
    <w:p>
      <w:r>
        <w:t>https://vignette.wikia.nocookie.net/kancolle/images/6/6a/JervisKai-Night_Attack.ogg/revision/latest?cb=20180216214033</w:t>
      </w:r>
    </w:p>
    <w:p>
      <w:r>
        <w:t>Darling! ちゃんと見てた?</w:t>
      </w:r>
    </w:p>
    <w:p>
      <w:r>
        <w:t>Darling! Were you watching?</w:t>
      </w:r>
    </w:p>
    <w:p>
      <w:r>
        <w:t>-----MVP-----</w:t>
      </w:r>
    </w:p>
    <w:p>
      <w:r>
        <w:t>https://vignette.wikia.nocookie.net/kancolle/images/8/86/Jervis-MVP.ogg/revision/latest?cb=20180216213836</w:t>
      </w:r>
    </w:p>
    <w:p>
      <w:r>
        <w:t>Battle honor? Lucky! I'm glad I have been able to help!</w:t>
      </w:r>
    </w:p>
    <w:p>
      <w:r>
        <w:t>Battle honor? Lucky! I'm glad I have been able to help!</w:t>
      </w:r>
    </w:p>
    <w:p>
      <w:r>
        <w:t>-----Kai-----</w:t>
      </w:r>
    </w:p>
    <w:p>
      <w:r>
        <w:t>https://vignette.wikia.nocookie.net/kancolle/images/1/1c/JervisKai-MVP.ogg/revision/latest?cb=20180216214030</w:t>
      </w:r>
    </w:p>
    <w:p>
      <w:r>
        <w:t>Battle honor? Lucky! I'm glad I have been able to help! Darling!</w:t>
      </w:r>
    </w:p>
    <w:p>
      <w:r>
        <w:t>Battle honor? Lucky! I'm glad I have been able to help, darling!</w:t>
      </w:r>
    </w:p>
    <w:p>
      <w:r>
        <w:t>-----Minor Damage 1-----</w:t>
      </w:r>
    </w:p>
    <w:p>
      <w:r>
        <w:t>https://vignette.wikia.nocookie.net/kancolle/images/c/cf/Jervis-Minor_Damage_1.ogg/revision/latest?cb=20180216213841</w:t>
      </w:r>
    </w:p>
    <w:p>
      <w:r>
        <w:t>いやだ~</w:t>
      </w:r>
    </w:p>
    <w:p>
      <w:r>
        <w:t>No...!</w:t>
      </w:r>
    </w:p>
    <w:p>
      <w:r>
        <w:t>-----Minor Damage 2-----</w:t>
      </w:r>
    </w:p>
    <w:p>
      <w:r>
        <w:t>https://vignette.wikia.nocookie.net/kancolle/images/3/3b/Jervis-Minor_Damage_2.ogg/revision/latest?cb=20180216213844</w:t>
      </w:r>
    </w:p>
    <w:p>
      <w:r>
        <w:t>う~そ~!本当に?</w:t>
      </w:r>
    </w:p>
    <w:p>
      <w:r>
        <w:t>No way...! Really?</w:t>
      </w:r>
    </w:p>
    <w:p>
      <w:r>
        <w:t>-----Major Damage-----</w:t>
      </w:r>
    </w:p>
    <w:p>
      <w:r>
        <w:t>https://vignette.wikia.nocookie.net/kancolle/images/1/17/Jervis-Major_Damage.ogg/revision/latest?cb=20180216213839</w:t>
      </w:r>
    </w:p>
    <w:p>
      <w:r>
        <w:t>こんなの・・・まだよ!Lucky Jervisは沈まない!</w:t>
      </w:r>
    </w:p>
    <w:p>
      <w:r>
        <w:t>No... not yet! Lucky Jervis won't sink!</w:t>
      </w:r>
    </w:p>
    <w:p>
      <w:r>
        <w:t>-----Sunk-----</w:t>
      </w:r>
    </w:p>
    <w:p>
      <w:r>
        <w:t>https://vignette.wikia.nocookie.net/kancolle/images/8/84/Jervis-Sunk.ogg/revision/latest?cb=20180216213907</w:t>
      </w:r>
    </w:p>
    <w:p>
      <w:r>
        <w:t>うそだ・・・うそだ・・・こんなの・・・Lucky Jervisは・・・Jervisは・・・</w:t>
      </w:r>
    </w:p>
    <w:p>
      <w:r>
        <w:t>No way... no way... not like this... Lucky Jervis is... I'm...</w:t>
      </w:r>
    </w:p>
    <w:p>
      <w:r>
        <w:t>-----00:00-----</w:t>
      </w:r>
    </w:p>
    <w:p>
      <w:r>
        <w:t>https://vignette.wikia.nocookie.net/kancolle/images/a/af/JervisKai-00.ogg/revision/latest?cb=20180216213915</w:t>
      </w:r>
    </w:p>
    <w:p>
      <w:r>
        <w:t>Darling! Luckyね!今日はあたし、ジャーヴィスが色々サービスしてあげる!期待してて!</w:t>
      </w:r>
    </w:p>
    <w:p>
      <w:r>
        <w:t>Darling! You're in luck! Today, I, Jervis, will help you out with things! You can count on me~♪</w:t>
      </w:r>
    </w:p>
    <w:p>
      <w:r>
        <w:t>-----01:00-----</w:t>
      </w:r>
    </w:p>
    <w:p>
      <w:r>
        <w:t>https://vignette.wikia.nocookie.net/kancolle/images/d/d9/JervisKai-01.ogg/revision/latest?cb=20180216213918</w:t>
      </w:r>
    </w:p>
    <w:p>
      <w:r>
        <w:t>It's 1 o'clock! ね、時間のお知らせも任せとおいて!</w:t>
      </w:r>
    </w:p>
    <w:p>
      <w:r>
        <w:t>It's 1 o'clock! Hey, leave telling the time to me too!</w:t>
      </w:r>
    </w:p>
    <w:p>
      <w:r>
        <w:t>-----02:00-----</w:t>
      </w:r>
    </w:p>
    <w:p>
      <w:r>
        <w:t>https://vignette.wikia.nocookie.net/kancolle/images/8/8a/JervisKai-02.ogg/revision/latest?cb=20180216213920</w:t>
      </w:r>
    </w:p>
    <w:p>
      <w:r>
        <w:t>It's 2 o'clock! こんな感じでしょ~? No problem!</w:t>
      </w:r>
    </w:p>
    <w:p>
      <w:r>
        <w:t>It's 2 o'clock! Like this, right~? No problem!</w:t>
      </w:r>
    </w:p>
    <w:p>
      <w:r>
        <w:t>-----03:00-----</w:t>
      </w:r>
    </w:p>
    <w:p>
      <w:r>
        <w:t>https://vignette.wikia.nocookie.net/kancolle/images/f/fb/JervisKai-03.ogg/revision/latest?cb=20180216213923</w:t>
      </w:r>
    </w:p>
    <w:p>
      <w:r>
        <w:t>It's 3 o'clock! Sleepy? そう?</w:t>
      </w:r>
    </w:p>
    <w:p>
      <w:r>
        <w:t>It's 3 o'clock! You sleepy? Really?</w:t>
      </w:r>
    </w:p>
    <w:p>
      <w:r>
        <w:t>-----04:00-----</w:t>
      </w:r>
    </w:p>
    <w:p>
      <w:r>
        <w:t>https://vignette.wikia.nocookie.net/kancolle/images/e/ed/JervisKai-04.ogg/revision/latest?cb=20180216213925</w:t>
      </w:r>
    </w:p>
    <w:p>
      <w:r>
        <w:t>It's 4 o'clock! Darling? Tired?</w:t>
      </w:r>
    </w:p>
    <w:p>
      <w:r>
        <w:t>It's 4 o'clock! Darling? You tired?</w:t>
      </w:r>
    </w:p>
    <w:p>
      <w:r>
        <w:t>-----05:00-----</w:t>
      </w:r>
    </w:p>
    <w:p>
      <w:r>
        <w:t>https://vignette.wikia.nocookie.net/kancolle/images/e/ec/JervisKai-05.ogg/revision/latest?cb=20180216213928</w:t>
      </w:r>
    </w:p>
    <w:p>
      <w:r>
        <w:t>It's 5 o'clock! Good morning! お・は・よ~!</w:t>
      </w:r>
    </w:p>
    <w:p>
      <w:r>
        <w:t>It's 5 o'clock! Good morning! Good-mor-ning~!</w:t>
      </w:r>
    </w:p>
    <w:p>
      <w:r>
        <w:t>-----06:00-----</w:t>
      </w:r>
    </w:p>
    <w:p>
      <w:r>
        <w:t>https://vignette.wikia.nocookie.net/kancolle/images/8/8b/JervisKai-06.ogg/revision/latest?cb=20180216213930</w:t>
      </w:r>
    </w:p>
    <w:p>
      <w:r>
        <w:t>It's 6 o'clock! Let's 総員起こし~! Everyone~ get up!</w:t>
      </w:r>
    </w:p>
    <w:p>
      <w:r>
        <w:t>It's 6 o'clock! Let's wake everyone up~! Everyone, get up!</w:t>
      </w:r>
    </w:p>
    <w:p>
      <w:r>
        <w:t>-----07:00-----</w:t>
      </w:r>
    </w:p>
    <w:p>
      <w:r>
        <w:t>https://vignette.wikia.nocookie.net/kancolle/images/f/f8/JervisKai-07.ogg/revision/latest?cb=20180216213933</w:t>
      </w:r>
    </w:p>
    <w:p>
      <w:r>
        <w:t>7 o'clock! Full breakfast! どうぞ! Enjoy!</w:t>
      </w:r>
    </w:p>
    <w:p>
      <w:r>
        <w:t>7 o'clock! A Full breakfast! Here you go! Enjoy!</w:t>
      </w:r>
    </w:p>
    <w:p>
      <w:r>
        <w:t>-----08:00-----</w:t>
      </w:r>
    </w:p>
    <w:p>
      <w:r>
        <w:t>https://vignette.wikia.nocookie.net/kancolle/images/6/6d/JervisKai-08.ogg/revision/latest?cb=20180216213936</w:t>
      </w:r>
    </w:p>
    <w:p>
      <w:r>
        <w:t>It's 8 o'clock! The Home Fleet... 様子はどうかな~?</w:t>
      </w:r>
    </w:p>
    <w:p>
      <w:r>
        <w:t>It's 8 o'clock! The Home Fleet... I wonder how they're doing~?</w:t>
      </w:r>
    </w:p>
    <w:p>
      <w:r>
        <w:t>-----09:00-----</w:t>
      </w:r>
    </w:p>
    <w:p>
      <w:r>
        <w:t>https://vignette.wikia.nocookie.net/kancolle/images/0/03/JervisKai-09.ogg/revision/latest?cb=20180216213938</w:t>
      </w:r>
    </w:p>
    <w:p>
      <w:r>
        <w:t>It's 9 o'clock! あら、Ark!元気そうね。あたし?あたしはもちろん、元気一杯よ!</w:t>
      </w:r>
    </w:p>
    <w:p>
      <w:r>
        <w:t>It's 9 o'clock! Oh, Ark! You look good. Me? I'm totally great, of course!</w:t>
      </w:r>
    </w:p>
    <w:p>
      <w:r>
        <w:t>-----10:00-----</w:t>
      </w:r>
    </w:p>
    <w:p>
      <w:r>
        <w:t>https://vignette.wikia.nocookie.net/kancolle/images/7/78/JervisKai-10.ogg/revision/latest?cb=20180216213941</w:t>
      </w:r>
    </w:p>
    <w:p>
      <w:r>
        <w:t>It's 10 o'clock! Ah~ Kelly? 彼女は・・・そうね・・・う~ん、大丈夫よ!</w:t>
      </w:r>
    </w:p>
    <w:p>
      <w:r>
        <w:t>It's 10 o'clock! Ah~ Kelly? She's... yeah... never mind, she's fine!</w:t>
      </w:r>
    </w:p>
    <w:p>
      <w:r>
        <w:t>-----11:00-----</w:t>
      </w:r>
    </w:p>
    <w:p>
      <w:r>
        <w:t>https://vignette.wikia.nocookie.net/kancolle/images/4/43/JervisKai-11.ogg/revision/latest?cb=20180216213944</w:t>
      </w:r>
    </w:p>
    <w:p>
      <w:r>
        <w:t>It's 11です! Oh~ これ?対潜変装よ。大事大事!ここの装備はどうなの~?おお~、ああ~、なるほど・・・うん。大丈夫?</w:t>
      </w:r>
    </w:p>
    <w:p>
      <w:r>
        <w:t>It's 11! Oh, this? It's anti-submarine equipment. It's a big, big deal! What sorta equipment do you have here? Ohh~ Ahh~, I see... hmmm. Will you be okay?</w:t>
      </w:r>
    </w:p>
    <w:p>
      <w:r>
        <w:t>-----12:00-----</w:t>
      </w:r>
    </w:p>
    <w:p>
      <w:r>
        <w:t>https://vignette.wikia.nocookie.net/kancolle/images/7/7a/JervisKai-12.ogg/revision/latest?cb=20180216213946</w:t>
      </w:r>
    </w:p>
    <w:p>
      <w:r>
        <w:t>It is noon! さ~ lunchよ! Sandwichはできたよ!どうぞ!ボン・アペタイト!</w:t>
      </w:r>
    </w:p>
    <w:p>
      <w:r>
        <w:t>It is noon! Here's lunch! I made some sandwiches! Here you go! Bon appétit!</w:t>
      </w:r>
    </w:p>
    <w:p>
      <w:r>
        <w:t>-----13:00-----</w:t>
      </w:r>
    </w:p>
    <w:p>
      <w:r>
        <w:t>https://vignette.wikia.nocookie.net/kancolle/images/7/71/JervisKai-13.ogg/revision/latest?cb=20180216213949</w:t>
      </w:r>
    </w:p>
    <w:p>
      <w:r>
        <w:t>It's 1 o'clo...わあぁ! Hey! あなたは確か・・・そう、ゆき・・・かぜ!How is it going!</w:t>
      </w:r>
    </w:p>
    <w:p>
      <w:r>
        <w:t>It's 1 o'clo- whoa! Hey! You're... right, Yuki... kaze! How is it going?</w:t>
      </w:r>
    </w:p>
    <w:p>
      <w:r>
        <w:t>-----14:00-----</w:t>
      </w:r>
    </w:p>
    <w:p>
      <w:r>
        <w:t>https://vignette.wikia.nocookie.net/kancolle/images/c/c3/JervisKai-14.ogg/revision/latest?cb=20180216213952</w:t>
      </w:r>
    </w:p>
    <w:p>
      <w:r>
        <w:t>It's 2 o'clock! Hi, lady~ Lucky Jervis見参よ! もちろん!</w:t>
      </w:r>
    </w:p>
    <w:p>
      <w:r>
        <w:t>It's 2 o'clock! Hi, lady~ Lucky Jervis here! Of course!</w:t>
      </w:r>
    </w:p>
    <w:p>
      <w:r>
        <w:t>-----15:00-----</w:t>
      </w:r>
    </w:p>
    <w:p>
      <w:r>
        <w:t>https://vignette.wikia.nocookie.net/kancolle/images/c/c0/JervisKai-15.ogg/revision/latest?cb=20180216213954</w:t>
      </w:r>
    </w:p>
    <w:p>
      <w:r>
        <w:t>It's 3 o'clock! Let's tea time! Yes~!</w:t>
      </w:r>
    </w:p>
    <w:p>
      <w:r>
        <w:t>It's 3 o'clock! It's tea time! Yes~!</w:t>
      </w:r>
    </w:p>
    <w:p>
      <w:r>
        <w:t>-----16:00-----</w:t>
      </w:r>
    </w:p>
    <w:p>
      <w:r>
        <w:t>https://vignette.wikia.nocookie.net/kancolle/images/8/8f/JervisKai-16.ogg/revision/latest?cb=20180216213957</w:t>
      </w:r>
    </w:p>
    <w:p>
      <w:r>
        <w:t>It's 4 o'clock! Janus?ああ、そうね・・・大丈夫。いつか、会える。何か、そんな気がするの・・・ね、darling?</w:t>
      </w:r>
    </w:p>
    <w:p>
      <w:r>
        <w:t>It's 4 o'clock! Janus? Ahh, yeah... it's alright. I'll see her again one day. I just, have a feeling... don't you think, darling?</w:t>
      </w:r>
    </w:p>
    <w:p>
      <w:r>
        <w:t>-----17:00-----</w:t>
      </w:r>
    </w:p>
    <w:p>
      <w:r>
        <w:t>https://vignette.wikia.nocookie.net/kancolle/images/1/1f/JervisKai-17.ogg/revision/latest?cb=20180216213959</w:t>
      </w:r>
    </w:p>
    <w:p>
      <w:r>
        <w:t>It's 5 o'clock! Lovely! 地中海の夕日もいいけど~ここの夕日も素敵、darling!</w:t>
      </w:r>
    </w:p>
    <w:p>
      <w:r>
        <w:t>It's 5 o'clock! Lovely! The sunset at the Mediterranean Sea is great, but the sunset here is pretty as well, darling!</w:t>
      </w:r>
    </w:p>
    <w:p>
      <w:r>
        <w:t>-----18:00-----</w:t>
      </w:r>
    </w:p>
    <w:p>
      <w:r>
        <w:t>https://vignette.wikia.nocookie.net/kancolle/images/3/35/JervisKai-18.ogg/revision/latest?cb=20180216214002</w:t>
      </w:r>
    </w:p>
    <w:p>
      <w:r>
        <w:t>It's 6 o'clock! さ、今日はおしまい!Fleet戻しましょう!</w:t>
      </w:r>
    </w:p>
    <w:p>
      <w:r>
        <w:t>It's 6 o'clock! Now then, the day's over! Let's bring back the fleet!</w:t>
      </w:r>
    </w:p>
    <w:p>
      <w:r>
        <w:t>-----19:00-----</w:t>
      </w:r>
    </w:p>
    <w:p>
      <w:r>
        <w:t>https://vignette.wikia.nocookie.net/kancolle/images/c/cc/JervisKai-19.ogg/revision/latest?cb=20180216214005</w:t>
      </w:r>
    </w:p>
    <w:p>
      <w:r>
        <w:t>It's 7 o'clock! Darling, 夕食は外で? Lucky!</w:t>
      </w:r>
    </w:p>
    <w:p>
      <w:r>
        <w:t>It's 7 o'clock! Darling, we're going out for dinner? Lucky!</w:t>
      </w:r>
    </w:p>
    <w:p>
      <w:r>
        <w:t>-----20:00-----</w:t>
      </w:r>
    </w:p>
    <w:p>
      <w:r>
        <w:t>https://vignette.wikia.nocookie.net/kancolle/images/d/db/JervisKai-20.ogg/revision/latest?cb=20180216214008</w:t>
      </w:r>
    </w:p>
    <w:p>
      <w:r>
        <w:t>モグモグ・・・It's... 8 o'clock! Darling、マミーア~ it's delicious!</w:t>
      </w:r>
    </w:p>
    <w:p>
      <w:r>
        <w:t>*nom* *nom* It's... 8 o'clock! Darling, Mami-ya~! It's delicious!</w:t>
      </w:r>
    </w:p>
    <w:p>
      <w:r>
        <w:t>-----21:00-----</w:t>
      </w:r>
    </w:p>
    <w:p>
      <w:r>
        <w:t>https://vignette.wikia.nocookie.net/kancolle/images/6/61/JervisKai-21.ogg/revision/latest?cb=20180216214011</w:t>
      </w:r>
    </w:p>
    <w:p>
      <w:r>
        <w:t>It's 9 o'clock! んん~あや?あそこで騒いでる重巡達・・・見覚えが・・・Hey! Hey you! おぉ!おおううう~~!</w:t>
      </w:r>
    </w:p>
    <w:p>
      <w:r>
        <w:t>It's 9 o'clock! Hmmm~ Oh? Those noisy heavy cruisers over there... I think I know them... hey! Hey you! Oh! Whoa!</w:t>
      </w:r>
    </w:p>
    <w:p>
      <w:r>
        <w:t>-----22:00-----</w:t>
      </w:r>
    </w:p>
    <w:p>
      <w:r>
        <w:t>https://vignette.wikia.nocookie.net/kancolle/images/1/1d/JervisKai-22.ogg/revision/latest?cb=20180216214014</w:t>
      </w:r>
    </w:p>
    <w:p>
      <w:r>
        <w:t>It's 10 o'clock! あら?時雨?What are you doing on such a night? んん?これは?Thanks!</w:t>
      </w:r>
    </w:p>
    <w:p>
      <w:r>
        <w:t>It's 10 o'clock! Huh? Shigure? What are you doing on such a night? Hmm? For me? Thanks!</w:t>
      </w:r>
    </w:p>
    <w:p>
      <w:r>
        <w:t>-----23:00-----</w:t>
      </w:r>
    </w:p>
    <w:p>
      <w:r>
        <w:t>https://vignette.wikia.nocookie.net/kancolle/images/f/f2/JervisKai-23.ogg/revision/latest?cb=20180216214017</w:t>
      </w:r>
    </w:p>
    <w:p>
      <w:r>
        <w:t>It's 11 o'clock! Darling,頂いた、green tea飲む?あたしが、淹れてあげる!Just a moment!</w:t>
      </w:r>
    </w:p>
    <w:p>
      <w:r>
        <w:t>It's 11 o'clock! Darling, would you like to drink some of the green tea I got earlier? I'll make you some! Just a moment!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