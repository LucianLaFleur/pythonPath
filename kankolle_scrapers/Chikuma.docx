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https://vignette.wikia.nocookie.net/kancolle/images/d/d0/Chikuma-Introduction.ogg/revision/latest?cb=20150226022131</w:t>
      </w:r>
    </w:p>
    <w:p>
      <w:r>
        <w:t>初めまして。利根型2番艦、筑摩と申します。</w:t>
      </w:r>
    </w:p>
    <w:p>
      <w:r>
        <w:t>Pleased to meet you. 2nd of the Tone-class, Chikuma.</w:t>
      </w:r>
    </w:p>
    <w:p>
      <w:r>
        <w:t>-----Kai Ni-----</w:t>
      </w:r>
    </w:p>
    <w:p>
      <w:r>
        <w:t>https://vignette.wikia.nocookie.net/kancolle/images/f/f9/ChikumaKai2-Introduction.ogg/revision/latest?cb=20150804000450</w:t>
      </w:r>
    </w:p>
    <w:p>
      <w:r>
        <w:t>利根型二番艦、航空巡洋艦の、筑摩です。姉さんと一緒に頑張りますね。</w:t>
      </w:r>
    </w:p>
    <w:p>
      <w:r>
        <w:t>2nd ship of the Tone-class, aviation-cruiser Chikuma. I'll do my best with nee-san.</w:t>
      </w:r>
    </w:p>
    <w:p>
      <w:r>
        <w:t>-----Library-----</w:t>
      </w:r>
    </w:p>
    <w:p>
      <w:r>
        <w:t>https://vignette.wikia.nocookie.net/kancolle/images/9/9d/Chikuma-Library.ogg/revision/latest?cb=20150226022137</w:t>
      </w:r>
    </w:p>
    <w:p>
      <w:r>
        <w:t>筑摩です。連装主砲4基を前甲板に集中させ、充実した索敵水偵を搭載した利根型重巡洋艦2番艦です。生まれは長崎よ。利根姉さんと一緒に、あの南雲機動部隊の、大切な眼の役目を務めたの。</w:t>
      </w:r>
    </w:p>
    <w:p>
      <w:r>
        <w:t>I'm Chikuma.Carrying 4 twin cannons on the foredeck, and with substantial reconnaissance capability, I am the 2nd of the Tone-class heavy cruisers.Together with Tone nee-san, I acted as the important eyes of the Nagumo task force.</w:t>
      </w:r>
    </w:p>
    <w:p>
      <w:r>
        <w:t>-----Secretary 1-----</w:t>
      </w:r>
    </w:p>
    <w:p>
      <w:r>
        <w:t>https://vignette.wikia.nocookie.net/kancolle/images/2/2c/Chikuma-Secretary_1.ogg/revision/latest?cb=20150302012333</w:t>
      </w:r>
    </w:p>
    <w:p>
      <w:r>
        <w:t>利根姉さん?あ…なんだ、提督でしたか。</w:t>
      </w:r>
    </w:p>
    <w:p>
      <w:r>
        <w:t>Tone nee-san? Oh, it's just you Admiral.</w:t>
      </w:r>
    </w:p>
    <w:p>
      <w:r>
        <w:t>-----Secretary 2-----</w:t>
      </w:r>
    </w:p>
    <w:p>
      <w:r>
        <w:t>https://vignette.wikia.nocookie.net/kancolle/images/0/00/Chikuma-Secretary_2.ogg/revision/latest?cb=20150302012347</w:t>
      </w:r>
    </w:p>
    <w:p>
      <w:r>
        <w:t>お呼びでしょうか?</w:t>
      </w:r>
    </w:p>
    <w:p>
      <w:r>
        <w:t>Did you call for me?</w:t>
      </w:r>
    </w:p>
    <w:p>
      <w:r>
        <w:t>-----Secretary 3-----</w:t>
      </w:r>
    </w:p>
    <w:p>
      <w:r>
        <w:t>https://vignette.wikia.nocookie.net/kancolle/images/1/17/Chikuma-Secretary_3.ogg/revision/latest?cb=20150226022154</w:t>
      </w:r>
    </w:p>
    <w:p>
      <w:r>
        <w:t>もう、利根姉さんったらあんまりくっつかないでください。って、あれ?提督?</w:t>
      </w:r>
    </w:p>
    <w:p>
      <w:r>
        <w:t>Really, Tone nee-san, please don't come that close. Oh, wait? Admiral?</w:t>
      </w:r>
    </w:p>
    <w:p>
      <w:r>
        <w:t>-----Idle-----</w:t>
      </w:r>
    </w:p>
    <w:p>
      <w:r>
        <w:t>https://vignette.wikia.nocookie.net/kancolle/images/b/b2/ChikumaKai-Idle.ogg/revision/latest?cb=20150226022200</w:t>
      </w:r>
    </w:p>
    <w:p>
      <w:r>
        <w:t>あのぉそろそろ作戦とかぁ…あっお忙しそうですね…あぁ…</w:t>
      </w:r>
    </w:p>
    <w:p>
      <w:r>
        <w:t>Well… It is about time to lay out an operation… Oh you seem busy… Ah…</w:t>
      </w:r>
    </w:p>
    <w:p>
      <w:r>
        <w:t>-----Secretary Married-----</w:t>
      </w:r>
    </w:p>
    <w:p>
      <w:r>
        <w:t>https://vignette.wikia.nocookie.net/kancolle/images/5/50/Chikuma-Secretary_Married.ogg/revision/latest?cb=20150226022206</w:t>
      </w:r>
    </w:p>
    <w:p>
      <w:r>
        <w:t>やりました!</w:t>
      </w:r>
    </w:p>
    <w:p>
      <w:r>
        <w:t>I did it!</w:t>
      </w:r>
    </w:p>
    <w:p>
      <w:r>
        <w:t>-----Kai Ni-----</w:t>
      </w:r>
    </w:p>
    <w:p>
      <w:r>
        <w:t>https://vignette.wikia.nocookie.net/kancolle/images/0/09/ChikumaKai2-Secretary_Married.ogg/revision/latest?cb=20150804000451</w:t>
      </w:r>
    </w:p>
    <w:p>
      <w:r>
        <w:t>提督…ありがとうございます 利根姉さんみたい ふふっ</w:t>
      </w:r>
    </w:p>
    <w:p>
      <w:r>
        <w:t>Admiral… Thanks for everything until now. You're just like Tone nee-san. Fufu...</w:t>
      </w:r>
    </w:p>
    <w:p>
      <w:r>
        <w:t>-----Wedding-----</w:t>
      </w:r>
    </w:p>
    <w:p>
      <w:r>
        <w:t>https://vignette.wikia.nocookie.net/kancolle/images/9/90/Chikuma-Wedding.ogg/revision/latest?cb=20150226022212</w:t>
      </w:r>
    </w:p>
    <w:p>
      <w:r>
        <w:t>提督、こんなところに呼び出すなんて…私…心に決めた姉さんが…えっ?編制の話?あらやだ…私ったらっ&lt;&gt;</w:t>
      </w:r>
    </w:p>
    <w:p>
      <w:r>
        <w:t>Admiral, calling me out to this place... I... my heart is set on my oneesan... Eh? It's about formations? Oh my... Even me...</w:t>
      </w:r>
    </w:p>
    <w:p>
      <w:r>
        <w:t>-----Looking At Scores-----</w:t>
      </w:r>
    </w:p>
    <w:p>
      <w:r>
        <w:t>https://vignette.wikia.nocookie.net/kancolle/images/0/08/Chikuma-Looking_At_Scores.ogg/revision/latest?cb=20150226022336</w:t>
      </w:r>
    </w:p>
    <w:p>
      <w:r>
        <w:t>提督へのお手紙ですよ</w:t>
      </w:r>
    </w:p>
    <w:p>
      <w:r>
        <w:t>A letter for the Admiral.</w:t>
      </w:r>
    </w:p>
    <w:p>
      <w:r>
        <w:t>-----Kai Ni-----</w:t>
      </w:r>
    </w:p>
    <w:p>
      <w:r>
        <w:t>https://vignette.wikia.nocookie.net/kancolle/images/c/c3/ChikumaKai2-Looking_At_Scores.ogg/revision/latest?cb=20150804000450</w:t>
      </w:r>
    </w:p>
    <w:p>
      <w:r>
        <w:t>提督、情報を確かめるのですね。はい、報告書です。</w:t>
      </w:r>
    </w:p>
    <w:p>
      <w:r>
        <w:t>Are you going to check on the report, Admiral? Here's the report~</w:t>
      </w:r>
    </w:p>
    <w:p>
      <w:r>
        <w:t>-----Joining A Fleet-----</w:t>
      </w:r>
    </w:p>
    <w:p>
      <w:r>
        <w:t>https://vignette.wikia.nocookie.net/kancolle/images/5/53/Chikuma-Joining_A_Fleet.ogg/revision/latest?cb=20150226022342</w:t>
      </w:r>
    </w:p>
    <w:p>
      <w:r>
        <w:t>筑摩、準備万端!出撃します!</w:t>
      </w:r>
    </w:p>
    <w:p>
      <w:r>
        <w:t>Chikuma, all preperations complete! Heading out!</w:t>
      </w:r>
    </w:p>
    <w:p>
      <w:r>
        <w:t>-----Equipment 1-----</w:t>
      </w:r>
    </w:p>
    <w:p>
      <w:r>
        <w:t>https://vignette.wikia.nocookie.net/kancolle/images/d/d8/Chikuma-Equipment_1.ogg/revision/latest?cb=20150226022347</w:t>
      </w:r>
    </w:p>
    <w:p>
      <w:r>
        <w:t>私だけ大事にされては、姉さんに怒られてしまいます…</w:t>
      </w:r>
    </w:p>
    <w:p>
      <w:r>
        <w:t>To take care of just me... Nee-san will get mad, you know?</w:t>
      </w:r>
    </w:p>
    <w:p>
      <w:r>
        <w:t>-----Equipment 2-----</w:t>
      </w:r>
    </w:p>
    <w:p>
      <w:r>
        <w:t>https://vignette.wikia.nocookie.net/kancolle/images/b/b9/Chikuma-Equipment_2.ogg/revision/latest?cb=20150226022353</w:t>
      </w:r>
    </w:p>
    <w:p>
      <w:r>
        <w:t>嬉しい♪利根姉さんに報告しないと。</w:t>
      </w:r>
    </w:p>
    <w:p>
      <w:r>
        <w:t>I'm so happy♪ I must report this to Tone nee-san.</w:t>
      </w:r>
    </w:p>
    <w:p>
      <w:r>
        <w:t>-----Equipment 3-----</w:t>
      </w:r>
    </w:p>
    <w:p>
      <w:r>
        <w:t>https://vignette.wikia.nocookie.net/kancolle/images/3/3a/Chikuma-Equipment_3.ogg/revision/latest?cb=20150226022359</w:t>
      </w:r>
    </w:p>
    <w:p>
      <w:r>
        <w:t>やりました!</w:t>
      </w:r>
    </w:p>
    <w:p>
      <w:r>
        <w:t>I did it!</w:t>
      </w:r>
    </w:p>
    <w:p>
      <w:r>
        <w:t>-----Supply-----</w:t>
      </w:r>
    </w:p>
    <w:p>
      <w:r>
        <w:t>https://vignette.wikia.nocookie.net/kancolle/images/e/ee/Chikuma-Supply.ogg/revision/latest?cb=20150226022406</w:t>
      </w:r>
    </w:p>
    <w:p>
      <w:r>
        <w:t>私だけ大事にされては…姉さんに怒られてしまいます。</w:t>
      </w:r>
    </w:p>
    <w:p>
      <w:r>
        <w:t>To take care of just me... Nee-san will get mad, you know?</w:t>
      </w:r>
    </w:p>
    <w:p>
      <w:r>
        <w:t>-----Kai Ni-----</w:t>
      </w:r>
    </w:p>
    <w:p>
      <w:r>
        <w:t>https://vignette.wikia.nocookie.net/kancolle/images/c/c9/ChikumaKai2-Supply.ogg/revision/latest?cb=20150804000451</w:t>
      </w:r>
    </w:p>
    <w:p>
      <w:r>
        <w:t>あら、うれしい。ありがとうございます。</w:t>
      </w:r>
    </w:p>
    <w:p>
      <w:r>
        <w:t>Oh… I'm happy. Thank you so much.</w:t>
      </w:r>
    </w:p>
    <w:p>
      <w:r>
        <w:t>-----Docking Minor-----</w:t>
      </w:r>
    </w:p>
    <w:p>
      <w:r>
        <w:t>https://vignette.wikia.nocookie.net/kancolle/images/1/14/Chikuma-Docking_Minor.ogg/revision/latest?cb=20150226022413</w:t>
      </w:r>
    </w:p>
    <w:p>
      <w:r>
        <w:t>内緒で、少し休ませてくださいね。</w:t>
      </w:r>
    </w:p>
    <w:p>
      <w:r>
        <w:t>Keep it a secret. I'm just going to take a quick break.</w:t>
      </w:r>
    </w:p>
    <w:p>
      <w:r>
        <w:t>-----Kai Ni-----</w:t>
      </w:r>
    </w:p>
    <w:p>
      <w:r>
        <w:t>https://vignette.wikia.nocookie.net/kancolle/images/9/9f/ChikumaKai2-Docking_Minor.ogg/revision/latest?cb=20150804000451</w:t>
      </w:r>
    </w:p>
    <w:p>
      <w:r>
        <w:t>この服、脚が少し涼しいの、ふふっ♪</w:t>
      </w:r>
    </w:p>
    <w:p>
      <w:r>
        <w:t>My legs feel a little breezy with this clothing, Fufu~♪</w:t>
      </w:r>
    </w:p>
    <w:p>
      <w:r>
        <w:t>-----Docking Major-----</w:t>
      </w:r>
    </w:p>
    <w:p>
      <w:r>
        <w:t>https://vignette.wikia.nocookie.net/kancolle/images/a/aa/Chikuma-Docking_Major.ogg/revision/latest?cb=20150226022419</w:t>
      </w:r>
    </w:p>
    <w:p>
      <w:r>
        <w:t>お洋服もカタパルトも台無し…少し、ちゃんと直してきますね。</w:t>
      </w:r>
    </w:p>
    <w:p>
      <w:r>
        <w:t>My clothes and catapult are all spoilt... I'll go and repair it a little, yes?</w:t>
      </w:r>
    </w:p>
    <w:p>
      <w:r>
        <w:t>-----Docking Complete-----</w:t>
      </w:r>
    </w:p>
    <w:p>
      <w:r>
        <w:t>https://vignette.wikia.nocookie.net/kancolle/images/9/9e/Chikuma-Docking_Complete.ogg/revision/latest?cb=20150719163507</w:t>
      </w:r>
    </w:p>
    <w:p>
      <w:r>
        <w:t>艦の修理が完了したみたいですー</w:t>
      </w:r>
    </w:p>
    <w:p>
      <w:r>
        <w:t>Looks like a ship has finished repair.</w:t>
      </w:r>
    </w:p>
    <w:p>
      <w:r>
        <w:t>-----Construction-----</w:t>
      </w:r>
    </w:p>
    <w:p>
      <w:r>
        <w:t>https://vignette.wikia.nocookie.net/kancolle/images/3/32/Chikuma-Construction.ogg/revision/latest?cb=20150226022425</w:t>
      </w:r>
    </w:p>
    <w:p>
      <w:r>
        <w:t>新しい艦が完成したみたいです</w:t>
      </w:r>
    </w:p>
    <w:p>
      <w:r>
        <w:t>It appears that the new ship's construction has been completed.</w:t>
      </w:r>
    </w:p>
    <w:p>
      <w:r>
        <w:t>-----Returning From Sortie-----</w:t>
      </w:r>
    </w:p>
    <w:p>
      <w:r>
        <w:t>https://vignette.wikia.nocookie.net/kancolle/images/9/9a/Chikuma-Returning_From_Sortie.ogg/revision/latest?cb=20150226022432</w:t>
      </w:r>
    </w:p>
    <w:p>
      <w:r>
        <w:t>作戦完了のご報告です。</w:t>
      </w:r>
    </w:p>
    <w:p>
      <w:r>
        <w:t>I have a report that the operation is complete.</w:t>
      </w:r>
    </w:p>
    <w:p>
      <w:r>
        <w:t>-----Starting A Sortie-----</w:t>
      </w:r>
    </w:p>
    <w:p>
      <w:r>
        <w:t>https://vignette.wikia.nocookie.net/kancolle/images/c/c1/Chikuma-Starting_A_Sortie.ogg/revision/latest?cb=20150226022439</w:t>
      </w:r>
    </w:p>
    <w:p>
      <w:r>
        <w:t>水偵たちも大丈夫ね。はい、出撃です!</w:t>
      </w:r>
    </w:p>
    <w:p>
      <w:r>
        <w:t>Is reconnaissance okay? Alright, heading out!</w:t>
      </w:r>
    </w:p>
    <w:p>
      <w:r>
        <w:t>-----Battle Start-----</w:t>
      </w:r>
    </w:p>
    <w:p>
      <w:r>
        <w:t>https://vignette.wikia.nocookie.net/kancolle/images/d/dc/Chikuma-Battle_Start.ogg/revision/latest?cb=20150226022448</w:t>
      </w:r>
    </w:p>
    <w:p>
      <w:r>
        <w:t>右舷、砲雷撃戦、始めます!</w:t>
      </w:r>
    </w:p>
    <w:p>
      <w:r>
        <w:t>Starboard, battle commencing!</w:t>
      </w:r>
    </w:p>
    <w:p>
      <w:r>
        <w:t>-----Kai Ni-----</w:t>
      </w:r>
    </w:p>
    <w:p>
      <w:r>
        <w:t>https://vignette.wikia.nocookie.net/kancolle/images/c/c6/ChikumaKai2-Battle_Start.ogg/revision/latest?cb=20150804000450</w:t>
      </w:r>
    </w:p>
    <w:p>
      <w:r>
        <w:t>右舷です。砲戦、始めますね。</w:t>
      </w:r>
    </w:p>
    <w:p>
      <w:r>
        <w:t>On the starboard. Battle commencing!</w:t>
      </w:r>
    </w:p>
    <w:p>
      <w:r>
        <w:t>-----Air Battle (Kai Ni)-----</w:t>
      </w:r>
    </w:p>
    <w:p>
      <w:r>
        <w:t>https://vignette.wikia.nocookie.net/kancolle/images/d/d6/ChikumaKai2-Air_Battle.ogg/revision/latest?cb=20150804060321</w:t>
      </w:r>
    </w:p>
    <w:p>
      <w:r>
        <w:t>水偵の皆、着弾観測、よろしくねっ</w:t>
      </w:r>
    </w:p>
    <w:p>
      <w:r>
        <w:t>Recon teams, do your best observing my batteries~</w:t>
      </w:r>
    </w:p>
    <w:p>
      <w:r>
        <w:t>-----Attack-----</w:t>
      </w:r>
    </w:p>
    <w:p>
      <w:r>
        <w:t>https://vignette.wikia.nocookie.net/kancolle/images/1/15/Chikuma-Attack.ogg/revision/latest?cb=20150226022453</w:t>
      </w:r>
    </w:p>
    <w:p>
      <w:r>
        <w:t>姉さんも頑張ってるかなぁ…撃ちます!</w:t>
      </w:r>
    </w:p>
    <w:p>
      <w:r>
        <w:t>Nee-san is also doing her best, huh... Attack!</w:t>
      </w:r>
    </w:p>
    <w:p>
      <w:r>
        <w:t>-----Night Battle-----</w:t>
      </w:r>
    </w:p>
    <w:p>
      <w:r>
        <w:t>https://vignette.wikia.nocookie.net/kancolle/images/f/fb/Chikuma-Night_Battle.ogg/revision/latest?cb=20150226022501</w:t>
      </w:r>
    </w:p>
    <w:p>
      <w:r>
        <w:t>突撃します!利根姉さん、見てて…!</w:t>
      </w:r>
    </w:p>
    <w:p>
      <w:r>
        <w:t>Charge! Tone nee-san, please watch!</w:t>
      </w:r>
    </w:p>
    <w:p>
      <w:r>
        <w:t>-----Night Attack-----</w:t>
      </w:r>
    </w:p>
    <w:p>
      <w:r>
        <w:t>https://vignette.wikia.nocookie.net/kancolle/images/a/a6/Chikuma-Night_Attack.ogg/revision/latest?cb=20150226022507</w:t>
      </w:r>
    </w:p>
    <w:p>
      <w:r>
        <w:t>水偵の皆、着弾観測、よろしくねっ</w:t>
      </w:r>
    </w:p>
    <w:p>
      <w:r>
        <w:t>Recon teams, do your best observing my batteries~</w:t>
      </w:r>
    </w:p>
    <w:p>
      <w:r>
        <w:t>-----MVP-----</w:t>
      </w:r>
    </w:p>
    <w:p>
      <w:r>
        <w:t>https://vignette.wikia.nocookie.net/kancolle/images/3/3b/Chikuma-MVP.ogg/revision/latest?cb=20150226022513</w:t>
      </w:r>
    </w:p>
    <w:p>
      <w:r>
        <w:t>私が強い理由?守りたいひとがいるからよ。ふふっ。</w:t>
      </w:r>
    </w:p>
    <w:p>
      <w:r>
        <w:t>Why am I so strong? There's a person that I want to protect. *giggle*</w:t>
      </w:r>
    </w:p>
    <w:p>
      <w:r>
        <w:t>-----Minor Damage 1-----</w:t>
      </w:r>
    </w:p>
    <w:p>
      <w:r>
        <w:t>https://vignette.wikia.nocookie.net/kancolle/images/f/fc/Chikuma-Minor_Damage_1.ogg/revision/latest?cb=20150226022519</w:t>
      </w:r>
    </w:p>
    <w:p>
      <w:r>
        <w:t>きゃんっ</w:t>
      </w:r>
    </w:p>
    <w:p>
      <w:r>
        <w:t>Ahn!</w:t>
      </w:r>
    </w:p>
    <w:p>
      <w:r>
        <w:t>-----Minor Damage 2-----</w:t>
      </w:r>
    </w:p>
    <w:p>
      <w:r>
        <w:t>https://vignette.wikia.nocookie.net/kancolle/images/f/fe/Chikuma-Minor_Damage_2.ogg/revision/latest?cb=20150226022529</w:t>
      </w:r>
    </w:p>
    <w:p>
      <w:r>
        <w:t>いたっ…主砲は?うん、まだ撃てる!</w:t>
      </w:r>
    </w:p>
    <w:p>
      <w:r>
        <w:t>Ow! The main cannon!? No, I can still fire!</w:t>
      </w:r>
    </w:p>
    <w:p>
      <w:r>
        <w:t>-----Major Damage-----</w:t>
      </w:r>
    </w:p>
    <w:p>
      <w:r>
        <w:t>https://vignette.wikia.nocookie.net/kancolle/images/e/ed/Chikuma-Major_Damage.ogg/revision/latest?cb=20150226022536</w:t>
      </w:r>
    </w:p>
    <w:p>
      <w:r>
        <w:t>うぅ…こんな無様な姿、姉さんには見せられません。</w:t>
      </w:r>
    </w:p>
    <w:p>
      <w:r>
        <w:t>Ohh... I can't let nee-san see me in such an unsightly shape...</w:t>
      </w:r>
    </w:p>
    <w:p>
      <w:r>
        <w:t>-----Sunk-----</w:t>
      </w:r>
    </w:p>
    <w:p>
      <w:r>
        <w:t>https://vignette.wikia.nocookie.net/kancolle/images/5/5a/Chikuma-Sunk.ogg/revision/latest?cb=20150226022544</w:t>
      </w:r>
    </w:p>
    <w:p>
      <w:r>
        <w:t>姉さんは…無事ね…?よかった…なら…いいの…</w:t>
      </w:r>
    </w:p>
    <w:p>
      <w:r>
        <w:t>Is nee-san.... okay? She is..? That's great...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