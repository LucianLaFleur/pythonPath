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https://vignette.wikia.nocookie.net/kancolle/images/d/d1/Hachijou-Introduction.ogg/revision/latest?cb=20190521043626</w:t>
      </w:r>
    </w:p>
    <w:p>
      <w:r>
        <w:t>あ、あたし、あたしが八丈よ。そ、占守型。海防艦ね。ハチ? んー、まあ、いっか。そう呼ばせてあげる。よろしくね。</w:t>
      </w:r>
    </w:p>
    <w:p>
      <w:r>
        <w:t>Ah, me? I'm Hachijou. Yes, the Shimushu-class coastal defense ship. Hachi? Hmmm, well, that's fine. I'll let you call me that. Nice to meet you.</w:t>
      </w:r>
    </w:p>
    <w:p>
      <w:r>
        <w:t>-----Kai-----</w:t>
      </w:r>
    </w:p>
    <w:p>
      <w:r>
        <w:t>https://vignette.wikia.nocookie.net/kancolle/images/c/c7/HachijouKai-Introduction.ogg/revision/latest?cb=20190521043719</w:t>
      </w:r>
    </w:p>
    <w:p>
      <w:r>
        <w:t>あ、元気してた?あたし、そう、占守型海防艦の八丈はもちろん元気だよ!提督も…ん、元気そうね、良し!今日もハチと頑張っていこうよ、よろしくね!</w:t>
      </w:r>
    </w:p>
    <w:p>
      <w:r>
        <w:t>Ah, are you well? Of course, I, the Shimushu-class coastal defense ship Hachijou, am doing great. Admiral you're... Yup, you look great! Alright, let's do our best today too. Treat me well.</w:t>
      </w:r>
    </w:p>
    <w:p>
      <w:r>
        <w:t>-----Library-----</w:t>
      </w:r>
    </w:p>
    <w:p>
      <w:r>
        <w:t>https://vignette.wikia.nocookie.net/kancolle/images/6/67/Hachijou-Library.ogg/revision/latest?cb=20190521043632</w:t>
      </w:r>
    </w:p>
    <w:p>
      <w:r>
        <w:t>あたしは八丈。そ、占守型。海防艦ね。佐世保生まれ、でもずっと北方の海で頑張ったんだ。大湊、千島や幌筵のあたりならあたしに任せておいて!結構頑張ったんだよ。でも、飛行機には勝てないねぇ。最後は舞鶴、あの街も嫌いじゃないかな…提督、よろしくね。</w:t>
      </w:r>
    </w:p>
    <w:p>
      <w:r>
        <w:t>I'm Hachijou. Yes, the Shimushu-class coastal defense ship. I came from Sasebo and worked hard all over the Northern Seas. From Oominato to Chishima to Paramushir; just leave it all to me! I really did my best. But, I couldn't win against planes. My final moments were in Maizuru, but I don't dislike that city.... Admiral, take care of me.</w:t>
      </w:r>
    </w:p>
    <w:p>
      <w:r>
        <w:t>-----Secretary 1-----</w:t>
      </w:r>
    </w:p>
    <w:p>
      <w:r>
        <w:t>https://vignette.wikia.nocookie.net/kancolle/images/7/7a/Hachijou-Secretary_1.ogg/revision/latest?cb=20190521043656</w:t>
      </w:r>
    </w:p>
    <w:p>
      <w:r>
        <w:t>ハチを呼んだ?あぁ、何だ、違うの?</w:t>
      </w:r>
    </w:p>
    <w:p>
      <w:r>
        <w:t>Did you call me? Ah, what, you didn't?</w:t>
      </w:r>
    </w:p>
    <w:p>
      <w:r>
        <w:t>-----Secretary 2-----</w:t>
      </w:r>
    </w:p>
    <w:p>
      <w:r>
        <w:t>https://vignette.wikia.nocookie.net/kancolle/images/6/68/Hachijou-Secretary_2.ogg/revision/latest?cb=20190521043659</w:t>
      </w:r>
    </w:p>
    <w:p>
      <w:r>
        <w:t>ん、そうよ。佐世保生まれ。あぁ、知ってた?えへっ。</w:t>
      </w:r>
    </w:p>
    <w:p>
      <w:r>
        <w:t>Yup, that's right. I'm from Sasebo. Ah, you knew? Ehe.</w:t>
      </w:r>
    </w:p>
    <w:p>
      <w:r>
        <w:t>-----Kai-----</w:t>
      </w:r>
    </w:p>
    <w:p>
      <w:r>
        <w:t>https://vignette.wikia.nocookie.net/kancolle/images/4/4a/HachijouKai-Secretary_2.ogg/revision/latest?cb=20190521043724</w:t>
      </w:r>
    </w:p>
    <w:p>
      <w:r>
        <w:t>ん、そうよ。佐世保生まれ。知ってるよね?今度、一緒に行こ?え、北方に?良いけど…寒いよ?</w:t>
      </w:r>
    </w:p>
    <w:p>
      <w:r>
        <w:t>Yup, that's right. I'm from Sasebo. You know, don't you? Let's go there together some day? What? Northern Seas? Sure but, it will be cold.</w:t>
      </w:r>
    </w:p>
    <w:p>
      <w:r>
        <w:t>-----Secretary 3-----</w:t>
      </w:r>
    </w:p>
    <w:p>
      <w:r>
        <w:t>https://vignette.wikia.nocookie.net/kancolle/images/9/9f/Hachijou-Secretary_3.ogg/revision/latest?cb=20190521043701</w:t>
      </w:r>
    </w:p>
    <w:p>
      <w:r>
        <w:t>なあに、クナ?あっ、提督?なんかちょっと似てきたね。まあ、いいか。何、ハチにご用?あっ、ガッキー?だいじょぶ、心配いらないよ。ああ見えて…ん、平気。</w:t>
      </w:r>
    </w:p>
    <w:p>
      <w:r>
        <w:t>What is it, Kuna? Ah, Admiral? Both of you feel kinda similar. Well, that's fine. Did you need me for something? Ah, Gakki? She's fine, don't you worry. She might not look it, but... Yup, all good.</w:t>
      </w:r>
    </w:p>
    <w:p>
      <w:r>
        <w:t>-----Idle-----</w:t>
      </w:r>
    </w:p>
    <w:p>
      <w:r>
        <w:t>https://vignette.wikia.nocookie.net/kancolle/images/9/92/Hachijou-Idle.ogg/revision/latest?cb=20190521043623</w:t>
      </w:r>
    </w:p>
    <w:p>
      <w:r>
        <w:t>えと、どうしたの?なんかいつも真面目に頑張ってるよね。そうでもないの?提督?あぁ、今いないみたい。</w:t>
      </w:r>
    </w:p>
    <w:p>
      <w:r>
        <w:t>Uhm, what's wrong? You're always working hard on something. Aren't you? Admiral? Ah, he's not here right now.</w:t>
      </w:r>
    </w:p>
    <w:p>
      <w:r>
        <w:t>-----Secretary Married-----</w:t>
      </w:r>
    </w:p>
    <w:p>
      <w:r>
        <w:t>https://vignette.wikia.nocookie.net/kancolle/images/5/57/Hachijou-Secretary_Married.ogg/revision/latest?cb=20190521043704</w:t>
      </w:r>
    </w:p>
    <w:p>
      <w:r>
        <w:t>なあに、提督?ちょっと疲れちゃった?いいんじゃない、休んでも。ちょっとぐらいならいいよ。ハチがついてるし。</w:t>
      </w:r>
    </w:p>
    <w:p>
      <w:r>
        <w:t>What is it, Admiral? Are you a bit tired? It's fine to rest. Just a little while won't hurt. I'll be right here.</w:t>
      </w:r>
    </w:p>
    <w:p>
      <w:r>
        <w:t>-----Wedding-----</w:t>
      </w:r>
    </w:p>
    <w:p>
      <w:r>
        <w:t>https://vignette.wikia.nocookie.net/kancolle/images/5/5e/Hachijou-Wedding.ogg/revision/latest?cb=20190521043715</w:t>
      </w:r>
    </w:p>
    <w:p>
      <w:r>
        <w:t>ん?提督、何?えぇ!まさか、違うよね…えっ、そのまさかなの?うそ!でも、いいよ。ありがとう!</w:t>
      </w:r>
    </w:p>
    <w:p>
      <w:r>
        <w:t>Hmmm? Admiral, what is it? Eh! This can't be happening, right... Eeeeh, it's really happening? No way! But, that's fine. Thanks!</w:t>
      </w:r>
    </w:p>
    <w:p>
      <w:r>
        <w:t>-----Looking At Scores-----</w:t>
      </w:r>
    </w:p>
    <w:p>
      <w:r>
        <w:t>https://vignette.wikia.nocookie.net/kancolle/images/5/5e/Hachijou-Looking_At_Scores.ogg/revision/latest?cb=20190521043635</w:t>
      </w:r>
    </w:p>
    <w:p>
      <w:r>
        <w:t>情報ね?OK。取ったげる。あ、あーちょっと届かないみたい。ここなんだけど…あっ、ありがとう!</w:t>
      </w:r>
    </w:p>
    <w:p>
      <w:r>
        <w:t>Information? OK. I'll go get it. Ah, I can't quite reach. It's right here.. Ah, thanks!</w:t>
      </w:r>
    </w:p>
    <w:p>
      <w:r>
        <w:t>-----Joining A Fleet-----</w:t>
      </w:r>
    </w:p>
    <w:p>
      <w:r>
        <w:t>https://vignette.wikia.nocookie.net/kancolle/images/1/11/Hachijou-Joining_A_Fleet.ogg/revision/latest?cb=20190521043629</w:t>
      </w:r>
    </w:p>
    <w:p>
      <w:r>
        <w:t>海防艦、八丈、出撃します。抜錨!</w:t>
      </w:r>
    </w:p>
    <w:p>
      <w:r>
        <w:t>Coastal defense ship, Hachijou, sortieing. Weigh anchor!</w:t>
      </w:r>
    </w:p>
    <w:p>
      <w:r>
        <w:t>-----Equipment 1-----</w:t>
      </w:r>
    </w:p>
    <w:p>
      <w:r>
        <w:t>https://vignette.wikia.nocookie.net/kancolle/images/1/1f/Hachijou-Equipment_1.ogg/revision/latest?cb=20190521043615</w:t>
      </w:r>
    </w:p>
    <w:p>
      <w:r>
        <w:t>ありがとう!これ、いいよね。</w:t>
      </w:r>
    </w:p>
    <w:p>
      <w:r>
        <w:t>Thanks! This is good.</w:t>
      </w:r>
    </w:p>
    <w:p>
      <w:r>
        <w:t>-----Equipment 2-----</w:t>
      </w:r>
    </w:p>
    <w:p>
      <w:r>
        <w:t>https://vignette.wikia.nocookie.net/kancolle/images/2/21/Hachijou-Equipment_2.ogg/revision/latest?cb=20190521043618</w:t>
      </w:r>
    </w:p>
    <w:p>
      <w:r>
        <w:t>んー、なるほど。それもあり、ねぇ?</w:t>
      </w:r>
    </w:p>
    <w:p>
      <w:r>
        <w:t>Hmmm, I see. That's also a possibility, right?</w:t>
      </w:r>
    </w:p>
    <w:p>
      <w:r>
        <w:t>-----Equipment 3-----</w:t>
      </w:r>
    </w:p>
    <w:p>
      <w:r>
        <w:t>https://vignette.wikia.nocookie.net/kancolle/images/8/8a/Hachijou-Equipment_3.ogg/revision/latest?cb=20190521043620</w:t>
      </w:r>
    </w:p>
    <w:p>
      <w:r>
        <w:t>そうなんだ!いいんじゃない?</w:t>
      </w:r>
    </w:p>
    <w:p>
      <w:r>
        <w:t>So that's it! Why not?</w:t>
      </w:r>
    </w:p>
    <w:p>
      <w:r>
        <w:t>-----Supply-----</w:t>
      </w:r>
    </w:p>
    <w:p>
      <w:r>
        <w:t>https://vignette.wikia.nocookie.net/kancolle/images/e/eb/Hachijou-Supply.ogg/revision/latest?cb=20190521043712</w:t>
      </w:r>
    </w:p>
    <w:p>
      <w:r>
        <w:t>ありがとう。えへっ</w:t>
      </w:r>
    </w:p>
    <w:p>
      <w:r>
        <w:t>Thank you. Ehe~</w:t>
      </w:r>
    </w:p>
    <w:p>
      <w:r>
        <w:t>-----Docking Minor-----</w:t>
      </w:r>
    </w:p>
    <w:p>
      <w:r>
        <w:t>https://vignette.wikia.nocookie.net/kancolle/images/0/03/Hachijou-Docking_Minor.ogg/revision/latest?cb=20190521043613</w:t>
      </w:r>
    </w:p>
    <w:p>
      <w:r>
        <w:t>ふあぁ、お風呂、お風呂。ねっ、先行ってるね?</w:t>
      </w:r>
    </w:p>
    <w:p>
      <w:r>
        <w:t>Pheeew, got to take a bath. Hey, I'm going first alright?</w:t>
      </w:r>
    </w:p>
    <w:p>
      <w:r>
        <w:t>-----Docking Major-----</w:t>
      </w:r>
    </w:p>
    <w:p>
      <w:r>
        <w:t>https://vignette.wikia.nocookie.net/kancolle/images/b/b2/Hachijou-Docking_Major.ogg/revision/latest?cb=20190521043610</w:t>
      </w:r>
    </w:p>
    <w:p>
      <w:r>
        <w:t>あぁー、ちょっと盛大にやっちゃった。ごめん、お風呂、長めにいただくね。やんなっちゃう。</w:t>
      </w:r>
    </w:p>
    <w:p>
      <w:r>
        <w:t>Aaaah, they kinda got me good. Sorry, I'll be taking a long bath. I'm such a mess.</w:t>
      </w:r>
    </w:p>
    <w:p>
      <w:r>
        <w:t>-----Construction-----</w:t>
      </w:r>
    </w:p>
    <w:p>
      <w:r>
        <w:t>https://vignette.wikia.nocookie.net/kancolle/images/7/7a/Hachijou-Construction.ogg/revision/latest?cb=20190521043607</w:t>
      </w:r>
    </w:p>
    <w:p>
      <w:r>
        <w:t>新入り、登場だって。良かったね。</w:t>
      </w:r>
    </w:p>
    <w:p>
      <w:r>
        <w:t>Someone new has arrived. This is great.</w:t>
      </w:r>
    </w:p>
    <w:p>
      <w:r>
        <w:t>-----Returning From Sortie-----</w:t>
      </w:r>
    </w:p>
    <w:p>
      <w:r>
        <w:t>https://vignette.wikia.nocookie.net/kancolle/images/4/48/Hachijou-Returning_From_Sortie.ogg/revision/latest?cb=20190521043653</w:t>
      </w:r>
    </w:p>
    <w:p>
      <w:r>
        <w:t>作戦完了っと。ふあぁ、疲れた、疲れた。ご飯食べたいなあ。</w:t>
      </w:r>
    </w:p>
    <w:p>
      <w:r>
        <w:t>Operation complete. Whew, I'm really tired. I want something to eat.</w:t>
      </w:r>
    </w:p>
    <w:p>
      <w:r>
        <w:t>-----Starting A Sortie-----</w:t>
      </w:r>
    </w:p>
    <w:p>
      <w:r>
        <w:t>https://vignette.wikia.nocookie.net/kancolle/images/b/b8/Hachijou-Starting_A_Sortie.ogg/revision/latest?cb=20190521043707</w:t>
      </w:r>
    </w:p>
    <w:p>
      <w:r>
        <w:t>旗艦、八丈、出撃です。だいじょぶ、任せといて。</w:t>
      </w:r>
    </w:p>
    <w:p>
      <w:r>
        <w:t>Flagship, Hachijou, sortieing. It'll be fine, just leave it to me.</w:t>
      </w:r>
    </w:p>
    <w:p>
      <w:r>
        <w:t>-----Kai-----</w:t>
      </w:r>
    </w:p>
    <w:p>
      <w:r>
        <w:t>https://vignette.wikia.nocookie.net/kancolle/images/b/b3/HachijouKai-Starting_A_Sortie.ogg/revision/latest?cb=20190521043727</w:t>
      </w:r>
    </w:p>
    <w:p>
      <w:r>
        <w:t>第104戦隊、旗艦、八丈、出撃です。だいじょぶ、みんな、ついてきて。</w:t>
      </w:r>
    </w:p>
    <w:p>
      <w:r>
        <w:t>104th Squadron, Flagship, Hachijou, sortieing! It'll be fine, everyone, follow me!</w:t>
      </w:r>
    </w:p>
    <w:p>
      <w:r>
        <w:t>-----Battle Start-----</w:t>
      </w:r>
    </w:p>
    <w:p>
      <w:r>
        <w:t>https://vignette.wikia.nocookie.net/kancolle/images/d/de/Hachijou-Battle_Start.ogg/revision/latest?cb=20190521043605</w:t>
      </w:r>
    </w:p>
    <w:p>
      <w:r>
        <w:t>このハチが…特別だよ。相手してあげる。お得だね。</w:t>
      </w:r>
    </w:p>
    <w:p>
      <w:r>
        <w:t>You know... I'm special. I'll be your opponent. You won't get a better deal.</w:t>
      </w:r>
    </w:p>
    <w:p>
      <w:r>
        <w:t>-----Attack-----</w:t>
      </w:r>
    </w:p>
    <w:p>
      <w:r>
        <w:t>https://vignette.wikia.nocookie.net/kancolle/images/d/d7/Hachijou-Attack.ogg/revision/latest?cb=20190521043602</w:t>
      </w:r>
    </w:p>
    <w:p>
      <w:r>
        <w:t>守ってみせるから。</w:t>
      </w:r>
    </w:p>
    <w:p>
      <w:r>
        <w:t>I'll protect you.</w:t>
      </w:r>
    </w:p>
    <w:p>
      <w:r>
        <w:t>-----Night Battle-----</w:t>
      </w:r>
    </w:p>
    <w:p>
      <w:r>
        <w:t>https://vignette.wikia.nocookie.net/kancolle/images/1/12/Hachijou-Night_Battle.ogg/revision/latest?cb=20190521043651</w:t>
      </w:r>
    </w:p>
    <w:p>
      <w:r>
        <w:t>うん、追撃してみます?いいけど…んじゃ、ついてきて!</w:t>
      </w:r>
    </w:p>
    <w:p>
      <w:r>
        <w:t>Yes, are we pursuing them? That's fine... Then, follow me!</w:t>
      </w:r>
    </w:p>
    <w:p>
      <w:r>
        <w:t>-----Night Attack-----</w:t>
      </w:r>
    </w:p>
    <w:p>
      <w:r>
        <w:t>https://vignette.wikia.nocookie.net/kancolle/images/6/60/Hachijou-Night_Attack.ogg/revision/latest?cb=20190521043648</w:t>
      </w:r>
    </w:p>
    <w:p>
      <w:r>
        <w:t>そこ?これで…どう!?</w:t>
      </w:r>
    </w:p>
    <w:p>
      <w:r>
        <w:t>Over there? Then how's... this!?</w:t>
      </w:r>
    </w:p>
    <w:p>
      <w:r>
        <w:t>-----MVP-----</w:t>
      </w:r>
    </w:p>
    <w:p>
      <w:r>
        <w:t>https://vignette.wikia.nocookie.net/kancolle/images/2/23/Hachijou-MVP.ogg/revision/latest?cb=20190521043638</w:t>
      </w:r>
    </w:p>
    <w:p>
      <w:r>
        <w:t>えっ、ハチが一番働いちゃった?やったね!えへぇ、提督、褒めてくれちゃっても、いいんじゃない?</w:t>
      </w:r>
    </w:p>
    <w:p>
      <w:r>
        <w:t>Eh, I worked the hardest? Hooray! Ehe, Admiral, isn't it fine to praise me?</w:t>
      </w:r>
    </w:p>
    <w:p>
      <w:r>
        <w:t>-----Kai-----</w:t>
      </w:r>
    </w:p>
    <w:p>
      <w:r>
        <w:t>https://vignette.wikia.nocookie.net/kancolle/images/3/3e/HachijouKai-MVP.ogg/revision/latest?cb=20190521043721</w:t>
      </w:r>
    </w:p>
    <w:p>
      <w:r>
        <w:t>えっ?ハチが1番働いちゃった?福江、見てた?どうよ!えへぇ、提督ぅ、褒めてくれちゃっても、いいよ?</w:t>
      </w:r>
    </w:p>
    <w:p>
      <w:r>
        <w:t>Eh, I worked the hardest? Fukae, did you see what I did? Ehe, Admiral, isn't it fine to praise me?</w:t>
      </w:r>
    </w:p>
    <w:p>
      <w:r>
        <w:t>-----Minor Damage 1-----</w:t>
      </w:r>
    </w:p>
    <w:p>
      <w:r>
        <w:t>https://vignette.wikia.nocookie.net/kancolle/images/9/9f/Hachijou-Minor_Damage_1.ogg/revision/latest?cb=20190521043643</w:t>
      </w:r>
    </w:p>
    <w:p>
      <w:r>
        <w:t>いったっ!当ててきたの?うそ!</w:t>
      </w:r>
    </w:p>
    <w:p>
      <w:r>
        <w:t>Ouch! They started hitting? No way!</w:t>
      </w:r>
    </w:p>
    <w:p>
      <w:r>
        <w:t>-----Minor Damage 2-----</w:t>
      </w:r>
    </w:p>
    <w:p>
      <w:r>
        <w:t>https://vignette.wikia.nocookie.net/kancolle/images/c/c5/Hachijou-Minor_Damage_2.ogg/revision/latest?cb=20190521043646</w:t>
      </w:r>
    </w:p>
    <w:p>
      <w:r>
        <w:t>いやだ!いったっ!もう!</w:t>
      </w:r>
    </w:p>
    <w:p>
      <w:r>
        <w:t>Oh no! That hurts! Jeez!</w:t>
      </w:r>
    </w:p>
    <w:p>
      <w:r>
        <w:t>-----Major Damage-----</w:t>
      </w:r>
    </w:p>
    <w:p>
      <w:r>
        <w:t>https://vignette.wikia.nocookie.net/kancolle/images/7/76/Hachijou-Major_Damage.ogg/revision/latest?cb=20190521043640</w:t>
      </w:r>
    </w:p>
    <w:p>
      <w:r>
        <w:t>これ…やばくない?機関は大丈夫?よ、よし、まだ動ける!</w:t>
      </w:r>
    </w:p>
    <w:p>
      <w:r>
        <w:t>Isn't this... real bad? Is the engine room fine? Al-alright, I can still move!</w:t>
      </w:r>
    </w:p>
    <w:p>
      <w:r>
        <w:t>-----Sunk-----</w:t>
      </w:r>
    </w:p>
    <w:p>
      <w:r>
        <w:t>https://vignette.wikia.nocookie.net/kancolle/images/c/c2/Hachijou-Sunk.ogg/revision/latest?cb=20190521043709</w:t>
      </w:r>
    </w:p>
    <w:p>
      <w:r>
        <w:t>えっ…うそ…ハチ、ここで…そうか…怖いね、沈むって…怖い!</w:t>
      </w:r>
    </w:p>
    <w:p>
      <w:r>
        <w:t>Eh... No way... This is where I... I see... Sinking is scary... I'm scared!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