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https://vignette.wikia.nocookie.net/kancolle/images/7/7c/Fubuki-Introduction.ogg/revision/latest?cb=20150203223617</w:t>
      </w:r>
    </w:p>
    <w:p>
      <w:r>
        <w:t>はじめまして!吹雪です!よろしくお願いいたします</w:t>
      </w:r>
    </w:p>
    <w:p>
      <w:r>
        <w:t>Nice to meet you! I'm Fubuki! Thanks for having me!</w:t>
      </w:r>
    </w:p>
    <w:p>
      <w:r>
        <w:t>-----Kai-----</w:t>
      </w:r>
    </w:p>
    <w:p>
      <w:r>
        <w:t>https://vignette.wikia.nocookie.net/kancolle/images/9/98/FubukiKai-Introduction.ogg/revision/latest?cb=20150723015353</w:t>
      </w:r>
    </w:p>
    <w:p>
      <w:r>
        <w:t>吹雪です! 本日も、よろしくお願い致します!</w:t>
      </w:r>
    </w:p>
    <w:p>
      <w:r>
        <w:t>Fubuki here! Thanks for having me today as well.</w:t>
      </w:r>
    </w:p>
    <w:p>
      <w:r>
        <w:t>-----Kai Ni-----</w:t>
      </w:r>
    </w:p>
    <w:p>
      <w:r>
        <w:t>https://vignette.wikia.nocookie.net/kancolle/images/b/b3/FubukiKai2-Introduction.ogg/revision/latest?cb=20150203224900</w:t>
      </w:r>
    </w:p>
    <w:p>
      <w:r>
        <w:t>お疲れ様です、吹雪です! はいっ、頑張ります!</w:t>
      </w:r>
    </w:p>
    <w:p>
      <w:r>
        <w:t>Thank you very much, it's Fubuki! Yes, I'll do my best!</w:t>
      </w:r>
    </w:p>
    <w:p>
      <w:r>
        <w:t>-----Library-----</w:t>
      </w:r>
    </w:p>
    <w:p>
      <w:r>
        <w:t>https://vignette.wikia.nocookie.net/kancolle/images/5/54/Fubuki-Library.ogg/revision/latest?cb=20150203223632</w:t>
      </w:r>
    </w:p>
    <w:p>
      <w:r>
        <w:t>ワシントン条約制限下で設計された、世界中を驚愕させたクラスを超えた特型駆逐艦の1番艦、吹雪です。私たちは、後の艦隊型駆逐艦のベースとなりました。はいっ、頑張ります!</w:t>
      </w:r>
    </w:p>
    <w:p>
      <w:r>
        <w:t>I am Fubuki, the first ship of the Special Type destroyers designed under the Washington Naval Treaty. We were superior to existing ship classifications and shocked the world.Based on our design, many following fleet-type destroyers were built.Yes sir, I'll do my best!</w:t>
      </w:r>
    </w:p>
    <w:p>
      <w:r>
        <w:t>-----Secretary 1-----</w:t>
      </w:r>
    </w:p>
    <w:p>
      <w:r>
        <w:t>https://vignette.wikia.nocookie.net/kancolle/images/e/e9/Fubuki-Secretary_1.ogg/revision/latest?cb=20150203223654</w:t>
      </w:r>
    </w:p>
    <w:p>
      <w:r>
        <w:t>お疲れ様です!司令官!</w:t>
      </w:r>
    </w:p>
    <w:p>
      <w:r>
        <w:t>Thanks for the good work, Commander!</w:t>
      </w:r>
    </w:p>
    <w:p>
      <w:r>
        <w:t>-----Kai-----</w:t>
      </w:r>
    </w:p>
    <w:p>
      <w:r>
        <w:t>https://vignette.wikia.nocookie.net/kancolle/images/3/38/FubukiKai-Secretary_1.ogg/revision/latest?cb=20150928001821</w:t>
      </w:r>
    </w:p>
    <w:p>
      <w:r>
        <w:t>いつでも行けます!司令官!</w:t>
      </w:r>
    </w:p>
    <w:p>
      <w:r>
        <w:t>Ready anytime, commander!</w:t>
      </w:r>
    </w:p>
    <w:p>
      <w:r>
        <w:t>-----Kai Ni-----</w:t>
      </w:r>
    </w:p>
    <w:p>
      <w:r>
        <w:t>https://vignette.wikia.nocookie.net/kancolle/images/e/e7/FubukiKai2-Secretary_1.ogg/revision/latest?cb=20150928001821</w:t>
      </w:r>
    </w:p>
    <w:p>
      <w:r>
        <w:t>出撃ですか? 頑張ります!</w:t>
      </w:r>
    </w:p>
    <w:p>
      <w:r>
        <w:t>Is it time to sortie? I'll do my best!</w:t>
      </w:r>
    </w:p>
    <w:p>
      <w:r>
        <w:t>-----Secretary 2-----</w:t>
      </w:r>
    </w:p>
    <w:p>
      <w:r>
        <w:t>https://vignette.wikia.nocookie.net/kancolle/images/1/1d/Fubuki-Secretary_2.ogg/revision/latest?cb=20150203223701</w:t>
      </w:r>
    </w:p>
    <w:p>
      <w:r>
        <w:t>次は、何をすればよろしいですか?</w:t>
      </w:r>
    </w:p>
    <w:p>
      <w:r>
        <w:t>What would you like me to do next?</w:t>
      </w:r>
    </w:p>
    <w:p>
      <w:r>
        <w:t>-----Kai-----</w:t>
      </w:r>
    </w:p>
    <w:p>
      <w:r>
        <w:t>https://vignette.wikia.nocookie.net/kancolle/images/c/ca/FubukiKai-Secretary_2.ogg/revision/latest?cb=20150728005653</w:t>
      </w:r>
    </w:p>
    <w:p>
      <w:r>
        <w:t>はいっ! 準備完了です、司令官!</w:t>
      </w:r>
    </w:p>
    <w:p>
      <w:r>
        <w:t>Yes sir! Preparations are complete, Commander!</w:t>
      </w:r>
    </w:p>
    <w:p>
      <w:r>
        <w:t>-----Secretary 3-----</w:t>
      </w:r>
    </w:p>
    <w:p>
      <w:r>
        <w:t>https://vignette.wikia.nocookie.net/kancolle/images/e/e9/Fubuki-Secretary_3.ogg/revision/latest?cb=20150203223708</w:t>
      </w:r>
    </w:p>
    <w:p>
      <w:r>
        <w:t>し、司令官…?</w:t>
      </w:r>
    </w:p>
    <w:p>
      <w:r>
        <w:t>C-commander...?</w:t>
      </w:r>
    </w:p>
    <w:p>
      <w:r>
        <w:t>-----Kai-----</w:t>
      </w:r>
    </w:p>
    <w:p>
      <w:r>
        <w:t>https://vignette.wikia.nocookie.net/kancolle/images/8/83/FubukiKai-Secretary_3.ogg/revision/latest?cb=20150728005653</w:t>
      </w:r>
    </w:p>
    <w:p>
      <w:r>
        <w:t>なーにぃ、睦月ちゃん。えっ、えぇっ……し、司令官……!?</w:t>
      </w:r>
    </w:p>
    <w:p>
      <w:r>
        <w:t>Whaat is iiiit, Mutsuki-chan? Eh, er... Commander!?</w:t>
      </w:r>
    </w:p>
    <w:p>
      <w:r>
        <w:t>-----Idle (Kai)-----</w:t>
      </w:r>
    </w:p>
    <w:p>
      <w:r>
        <w:t>https://vignette.wikia.nocookie.net/kancolle/images/0/03/FubukiKai-Idle.ogg/revision/latest?cb=20150728005652</w:t>
      </w:r>
    </w:p>
    <w:p>
      <w:r>
        <w:t>主砲……よし。魚雷発射管……よし。機関……大丈夫! ふぅ、あとは……ああ、そうだ、あの辺も確認しておこう。えっと……。</w:t>
      </w:r>
    </w:p>
    <w:p>
      <w:r>
        <w:t>Main gun, check. Torpedo tube, check. Engine, no problem! *whew* next was... Ah! that's right, let's check the coast too. Hmm...</w:t>
      </w:r>
    </w:p>
    <w:p>
      <w:r>
        <w:t>-----Secretary Married-----</w:t>
      </w:r>
    </w:p>
    <w:p>
      <w:r>
        <w:t>https://vignette.wikia.nocookie.net/kancolle/images/1/18/Fubuki-Secretary_Married.ogg/revision/latest?cb=20150723015353</w:t>
      </w:r>
    </w:p>
    <w:p>
      <w:r>
        <w:t>やりましたぁ!</w:t>
      </w:r>
    </w:p>
    <w:p>
      <w:r>
        <w:t>I did it!</w:t>
      </w:r>
    </w:p>
    <w:p>
      <w:r>
        <w:t>-----Kai-----</w:t>
      </w:r>
    </w:p>
    <w:p>
      <w:r>
        <w:t>https://vignette.wikia.nocookie.net/kancolle/images/d/df/FubukiKai-Secretary_Married.ogg/revision/latest?cb=20150728005653</w:t>
      </w:r>
    </w:p>
    <w:p>
      <w:r>
        <w:t>いつもお疲れ様です、司令官。あの…これ、吹雪が作りました。もしよかったら、召し上がってください。ど、どうぞ…。</w:t>
      </w:r>
    </w:p>
    <w:p>
      <w:r>
        <w:t>I hope you are not too tired, Commander! Umm... this one is cooked by Fubuki herself. I wonder if you could eat this. H-Here you are...</w:t>
      </w:r>
    </w:p>
    <w:p>
      <w:r>
        <w:t>-----Wedding-----</w:t>
      </w:r>
    </w:p>
    <w:p>
      <w:r>
        <w:t>https://vignette.wikia.nocookie.net/kancolle/images/8/84/Fubuki-Wedding.ogg/revision/latest?cb=20150203223734</w:t>
      </w:r>
    </w:p>
    <w:p>
      <w:r>
        <w:t>あの、あのぉ…私、司令官のこと…大す…い、いえっ信頼しています!はい!</w:t>
      </w:r>
    </w:p>
    <w:p>
      <w:r>
        <w:t>Umm… Hey…. Commander… I… really… l-l-li… no... I have total faith in you! Yes!</w:t>
      </w:r>
    </w:p>
    <w:p>
      <w:r>
        <w:t>-----Looking At Scores-----</w:t>
      </w:r>
    </w:p>
    <w:p>
      <w:r>
        <w:t>https://vignette.wikia.nocookie.net/kancolle/images/a/a7/Fubuki-Looking_At_Scores.ogg/revision/latest?cb=20150203223741</w:t>
      </w:r>
    </w:p>
    <w:p>
      <w:r>
        <w:t>司令官、連絡が届きました</w:t>
      </w:r>
    </w:p>
    <w:p>
      <w:r>
        <w:t>Commander, a message has arrived.</w:t>
      </w:r>
    </w:p>
    <w:p>
      <w:r>
        <w:t>-----Kai-----</w:t>
      </w:r>
    </w:p>
    <w:p>
      <w:r>
        <w:t>https://vignette.wikia.nocookie.net/kancolle/images/8/8d/FubukiKai-Looking_At_Scores.ogg/revision/latest?cb=20150728005652</w:t>
      </w:r>
    </w:p>
    <w:p>
      <w:r>
        <w:t>司令官、状況の確認ですね?</w:t>
      </w:r>
    </w:p>
    <w:p>
      <w:r>
        <w:t>Reviewing the communique, Commander?</w:t>
      </w:r>
    </w:p>
    <w:p>
      <w:r>
        <w:t>-----Joining A Fleet-----</w:t>
      </w:r>
    </w:p>
    <w:p>
      <w:r>
        <w:t>https://vignette.wikia.nocookie.net/kancolle/images/e/e7/Fubuki-Joining_A_Fleet.ogg/revision/latest?cb=20150203223750</w:t>
      </w:r>
    </w:p>
    <w:p>
      <w:r>
        <w:t>私がやっつけちゃうんだから!</w:t>
      </w:r>
    </w:p>
    <w:p>
      <w:r>
        <w:t>I'll be the one to finish them off!</w:t>
      </w:r>
    </w:p>
    <w:p>
      <w:r>
        <w:t>-----Kai-----</w:t>
      </w:r>
    </w:p>
    <w:p>
      <w:r>
        <w:t>https://vignette.wikia.nocookie.net/kancolle/images/5/5d/FubukiKai-Joining_A_Fleet.ogg/revision/latest?cb=20150728005652</w:t>
      </w:r>
    </w:p>
    <w:p>
      <w:r>
        <w:t>私がきっと、やっつけちゃうんだから!抜錨です!</w:t>
      </w:r>
    </w:p>
    <w:p>
      <w:r>
        <w:t>I'll definitely be the one to finish them off! Setting sail!</w:t>
      </w:r>
    </w:p>
    <w:p>
      <w:r>
        <w:t>-----Kai Ni-----</w:t>
      </w:r>
    </w:p>
    <w:p>
      <w:r>
        <w:t>https://vignette.wikia.nocookie.net/kancolle/images/6/62/FubukiKai2-Joining_A_Fleet.ogg/revision/latest?cb=20150203225001</w:t>
      </w:r>
    </w:p>
    <w:p>
      <w:r>
        <w:t>第十一駆逐隊、吹雪! 出撃します!</w:t>
      </w:r>
    </w:p>
    <w:p>
      <w:r>
        <w:t>Fubuki of Destroyer Division 11, sortieing!</w:t>
      </w:r>
    </w:p>
    <w:p>
      <w:r>
        <w:t>-----Equipment 1-----</w:t>
      </w:r>
    </w:p>
    <w:p>
      <w:r>
        <w:t>https://vignette.wikia.nocookie.net/kancolle/images/b/bb/Fubuki-Equipment_1.ogg/revision/latest?cb=20150203223757</w:t>
      </w:r>
    </w:p>
    <w:p>
      <w:r>
        <w:t>ありがとうございます!もっと頑張りますね!</w:t>
      </w:r>
    </w:p>
    <w:p>
      <w:r>
        <w:t>Thank you very much! I'll try even harder!</w:t>
      </w:r>
    </w:p>
    <w:p>
      <w:r>
        <w:t>-----Kai-----</w:t>
      </w:r>
    </w:p>
    <w:p>
      <w:r>
        <w:t>https://vignette.wikia.nocookie.net/kancolle/images/5/5a/FubukiKai-Equipment_1.ogg/revision/latest?cb=20150723211211</w:t>
      </w:r>
    </w:p>
    <w:p>
      <w:r>
        <w:t>あ…!ありがとうございます</w:t>
      </w:r>
    </w:p>
    <w:p>
      <w:r>
        <w:t>Ah...! Thank you very much!</w:t>
      </w:r>
    </w:p>
    <w:p>
      <w:r>
        <w:t>-----Kai Ni-----</w:t>
      </w:r>
    </w:p>
    <w:p>
      <w:r>
        <w:t>https://vignette.wikia.nocookie.net/kancolle/images/a/aa/FubukiKai2-Equipment_1.ogg/revision/latest?cb=20150203225010</w:t>
      </w:r>
    </w:p>
    <w:p>
      <w:r>
        <w:t>司令官、ありがとうございます!</w:t>
      </w:r>
    </w:p>
    <w:p>
      <w:r>
        <w:t>Thank you very much, Commander.</w:t>
      </w:r>
    </w:p>
    <w:p>
      <w:r>
        <w:t>-----Equipment 2-----</w:t>
      </w:r>
    </w:p>
    <w:p>
      <w:r>
        <w:t>https://vignette.wikia.nocookie.net/kancolle/images/4/41/Fubuki-Equipment_2.ogg/revision/latest?cb=20150203223804</w:t>
      </w:r>
    </w:p>
    <w:p>
      <w:r>
        <w:t>司令官の為に、私、頑張ります!</w:t>
      </w:r>
    </w:p>
    <w:p>
      <w:r>
        <w:t>For the Commander, I'll do my best!</w:t>
      </w:r>
    </w:p>
    <w:p>
      <w:r>
        <w:t>-----Kai-----</w:t>
      </w:r>
    </w:p>
    <w:p>
      <w:r>
        <w:t>https://vignette.wikia.nocookie.net/kancolle/images/d/d2/FubukiKai-Equipment_2.ogg/revision/latest?cb=20150723211159</w:t>
      </w:r>
    </w:p>
    <w:p>
      <w:r>
        <w:t>私、もっともーっとがんばります!</w:t>
      </w:r>
    </w:p>
    <w:p>
      <w:r>
        <w:t>I will do my very best!</w:t>
      </w:r>
    </w:p>
    <w:p>
      <w:r>
        <w:t>-----Kai Ni-----</w:t>
      </w:r>
    </w:p>
    <w:p>
      <w:r>
        <w:t>https://vignette.wikia.nocookie.net/kancolle/images/0/08/FubukiKai2-Equipment_2.ogg/revision/latest?cb=20150203225018</w:t>
      </w:r>
    </w:p>
    <w:p>
      <w:r>
        <w:t>この装備…これなら、もっと頑張れます!</w:t>
      </w:r>
    </w:p>
    <w:p>
      <w:r>
        <w:t>This equipment... with this, I'll do even better!</w:t>
      </w:r>
    </w:p>
    <w:p>
      <w:r>
        <w:t>-----Equipment 3-----</w:t>
      </w:r>
    </w:p>
    <w:p>
      <w:r>
        <w:t>https://vignette.wikia.nocookie.net/kancolle/images/a/a6/Fubuki-Equipment_3.ogg/revision/latest?cb=20150203223814</w:t>
      </w:r>
    </w:p>
    <w:p>
      <w:r>
        <w:t>やりました!</w:t>
      </w:r>
    </w:p>
    <w:p>
      <w:r>
        <w:t>I did it!</w:t>
      </w:r>
    </w:p>
    <w:p>
      <w:r>
        <w:t>-----Kai-----</w:t>
      </w:r>
    </w:p>
    <w:p>
      <w:r>
        <w:t>https://vignette.wikia.nocookie.net/kancolle/images/0/00/FubukiKai-Equipment_3.ogg/revision/latest?cb=20150728005651</w:t>
      </w:r>
    </w:p>
    <w:p>
      <w:r>
        <w:t>はい、司令官!</w:t>
      </w:r>
    </w:p>
    <w:p>
      <w:r>
        <w:t>Yes, Commander!</w:t>
      </w:r>
    </w:p>
    <w:p>
      <w:r>
        <w:t>-----Supply-----</w:t>
      </w:r>
    </w:p>
    <w:p>
      <w:r>
        <w:t>https://vignette.wikia.nocookie.net/kancolle/images/2/2b/Fubuki-Supply.ogg/revision/latest?cb=20150203223823</w:t>
      </w:r>
    </w:p>
    <w:p>
      <w:r>
        <w:t>ありがとうございます。もっとがんばりますね</w:t>
      </w:r>
    </w:p>
    <w:p>
      <w:r>
        <w:t>Thank you very much. I'll do even better.</w:t>
      </w:r>
    </w:p>
    <w:p>
      <w:r>
        <w:t>-----Kai-----</w:t>
      </w:r>
    </w:p>
    <w:p>
      <w:r>
        <w:t>https://vignette.wikia.nocookie.net/kancolle/images/d/de/FubukiKai-Supply.ogg/revision/latest?cb=20150728005654</w:t>
      </w:r>
    </w:p>
    <w:p>
      <w:r>
        <w:t>ありがとうございます、司令官。これでまた、がんばれます!</w:t>
      </w:r>
    </w:p>
    <w:p>
      <w:r>
        <w:t>Thank you very much, Commander. With this, I'll do my best!</w:t>
      </w:r>
    </w:p>
    <w:p>
      <w:r>
        <w:t>-----Docking Minor-----</w:t>
      </w:r>
    </w:p>
    <w:p>
      <w:r>
        <w:t>https://vignette.wikia.nocookie.net/kancolle/images/5/5e/Fubuki-Docking_Minor.ogg/revision/latest?cb=20150203223900</w:t>
      </w:r>
    </w:p>
    <w:p>
      <w:r>
        <w:t>ちょっとだけ、お休みします。</w:t>
      </w:r>
    </w:p>
    <w:p>
      <w:r>
        <w:t>I'll be resting for a bit.</w:t>
      </w:r>
    </w:p>
    <w:p>
      <w:r>
        <w:t>-----Docking Major-----</w:t>
      </w:r>
    </w:p>
    <w:p>
      <w:r>
        <w:t>https://vignette.wikia.nocookie.net/kancolle/images/8/8d/Fubuki-Docking_Major.ogg/revision/latest?cb=20150203223929</w:t>
      </w:r>
    </w:p>
    <w:p>
      <w:r>
        <w:t>すみません司令官…おやすみなさい。</w:t>
      </w:r>
    </w:p>
    <w:p>
      <w:r>
        <w:t>I'm sorry, Commander. Good night...</w:t>
      </w:r>
    </w:p>
    <w:p>
      <w:r>
        <w:t>-----Docking Complete-----</w:t>
      </w:r>
    </w:p>
    <w:p>
      <w:r>
        <w:t>https://vignette.wikia.nocookie.net/kancolle/images/a/a0/Fubuki-Docking_Complete.ogg/revision/latest?cb=20150312155233</w:t>
      </w:r>
    </w:p>
    <w:p>
      <w:r>
        <w:t>司令官、艦の修復が完了しました!</w:t>
      </w:r>
    </w:p>
    <w:p>
      <w:r>
        <w:t>Commander, a ship has finished docking!</w:t>
      </w:r>
    </w:p>
    <w:p>
      <w:r>
        <w:t>-----Construction-----</w:t>
      </w:r>
    </w:p>
    <w:p>
      <w:r>
        <w:t>https://vignette.wikia.nocookie.net/kancolle/images/b/bf/Fubuki-Construction.ogg/revision/latest?cb=20150203223940</w:t>
      </w:r>
    </w:p>
    <w:p>
      <w:r>
        <w:t>あ!新しい仲間が来たみたいですよ?</w:t>
      </w:r>
    </w:p>
    <w:p>
      <w:r>
        <w:t>Oh! It seems like there's a new friend?</w:t>
      </w:r>
    </w:p>
    <w:p>
      <w:r>
        <w:t>-----Returning From Sortie-----</w:t>
      </w:r>
    </w:p>
    <w:p>
      <w:r>
        <w:t>https://vignette.wikia.nocookie.net/kancolle/images/f/fd/Fubuki-Returning_From_Sortie.ogg/revision/latest?cb=20150203224006</w:t>
      </w:r>
    </w:p>
    <w:p>
      <w:r>
        <w:t>作戦が完了したようですね</w:t>
      </w:r>
    </w:p>
    <w:p>
      <w:r>
        <w:t>It seems that the operation has completed.</w:t>
      </w:r>
    </w:p>
    <w:p>
      <w:r>
        <w:t>-----Kai-----</w:t>
      </w:r>
    </w:p>
    <w:p>
      <w:r>
        <w:t>https://vignette.wikia.nocookie.net/kancolle/images/e/ef/FubukiKai-Returning_From_Sortie.ogg/revision/latest?cb=20150728005653</w:t>
      </w:r>
    </w:p>
    <w:p>
      <w:r>
        <w:t>作戦完了です。お疲れ様です!</w:t>
      </w:r>
    </w:p>
    <w:p>
      <w:r>
        <w:t>Operation complete. Thank you very much!</w:t>
      </w:r>
    </w:p>
    <w:p>
      <w:r>
        <w:t>-----Starting A Sortie-----</w:t>
      </w:r>
    </w:p>
    <w:p>
      <w:r>
        <w:t>https://vignette.wikia.nocookie.net/kancolle/images/b/b8/Fubuki-Starting_A_Sortie.ogg/revision/latest?cb=20150203224030</w:t>
      </w:r>
    </w:p>
    <w:p>
      <w:r>
        <w:t>皆!準備はいい?</w:t>
      </w:r>
    </w:p>
    <w:p>
      <w:r>
        <w:t>Everyone! Are you ready?</w:t>
      </w:r>
    </w:p>
    <w:p>
      <w:r>
        <w:t>-----Kai-----</w:t>
      </w:r>
    </w:p>
    <w:p>
      <w:r>
        <w:t>https://vignette.wikia.nocookie.net/kancolle/images/0/04/FubukiKai-Starting_A_Sortie.ogg/revision/latest?cb=20150728005653</w:t>
      </w:r>
    </w:p>
    <w:p>
      <w:r>
        <w:t>出撃です! 皆、準備はいい?</w:t>
      </w:r>
    </w:p>
    <w:p>
      <w:r>
        <w:t>Sortieing! Everyone, are you ready?</w:t>
      </w:r>
    </w:p>
    <w:p>
      <w:r>
        <w:t>-----Battle Start-----</w:t>
      </w:r>
    </w:p>
    <w:p>
      <w:r>
        <w:t>https://vignette.wikia.nocookie.net/kancolle/images/4/42/Fubuki-Battle_Start.ogg/revision/latest?cb=20150203224042</w:t>
      </w:r>
    </w:p>
    <w:p>
      <w:r>
        <w:t>いっけー!</w:t>
      </w:r>
    </w:p>
    <w:p>
      <w:r>
        <w:t>Go!</w:t>
      </w:r>
    </w:p>
    <w:p>
      <w:r>
        <w:t>-----Kai-----</w:t>
      </w:r>
    </w:p>
    <w:p>
      <w:r>
        <w:t>https://vignette.wikia.nocookie.net/kancolle/images/4/4c/FubukiKai-Battle_Start.ogg/revision/latest?cb=20150728005651</w:t>
      </w:r>
    </w:p>
    <w:p>
      <w:r>
        <w:t>撃ち方始めっ! いっけー!</w:t>
      </w:r>
    </w:p>
    <w:p>
      <w:r>
        <w:t>Commence firing! Go!</w:t>
      </w:r>
    </w:p>
    <w:p>
      <w:r>
        <w:t>-----Attack-----</w:t>
      </w:r>
    </w:p>
    <w:p>
      <w:r>
        <w:t>https://vignette.wikia.nocookie.net/kancolle/images/5/54/Fubuki-Attack.ogg/revision/latest?cb=20150203224128</w:t>
      </w:r>
    </w:p>
    <w:p>
      <w:r>
        <w:t>当たってぇ!</w:t>
      </w:r>
    </w:p>
    <w:p>
      <w:r>
        <w:t>Hit~!</w:t>
      </w:r>
    </w:p>
    <w:p>
      <w:r>
        <w:t>-----Kai-----</w:t>
      </w:r>
    </w:p>
    <w:p>
      <w:r>
        <w:t>https://vignette.wikia.nocookie.net/kancolle/images/6/6b/FubukiKai-Attack.ogg/revision/latest?cb=20150728005651</w:t>
      </w:r>
    </w:p>
    <w:p>
      <w:r>
        <w:t>うん、私がみんなを守るんだから!</w:t>
      </w:r>
    </w:p>
    <w:p>
      <w:r>
        <w:t>Yeah, I will protect everyone!</w:t>
      </w:r>
    </w:p>
    <w:p>
      <w:r>
        <w:t>-----Night Battle-----</w:t>
      </w:r>
    </w:p>
    <w:p>
      <w:r>
        <w:t>https://vignette.wikia.nocookie.net/kancolle/images/9/91/Fubuki-Night_Battle.ogg/revision/latest?cb=20150203224136</w:t>
      </w:r>
    </w:p>
    <w:p>
      <w:r>
        <w:t>酸素魚雷、一斉発射よ!</w:t>
      </w:r>
    </w:p>
    <w:p>
      <w:r>
        <w:t>Oxygen torpedoes, open fire!</w:t>
      </w:r>
    </w:p>
    <w:p>
      <w:r>
        <w:t>-----Kai-----</w:t>
      </w:r>
    </w:p>
    <w:p>
      <w:r>
        <w:t>https://vignette.wikia.nocookie.net/kancolle/images/8/82/FubukiKai-Night_Battle.ogg/revision/latest?cb=20150723015353</w:t>
      </w:r>
    </w:p>
    <w:p>
      <w:r>
        <w:t>雷撃戦準備。敵を追撃します。</w:t>
      </w:r>
    </w:p>
    <w:p>
      <w:r>
        <w:t>Prepare for torpedo attack. Pursue the enemy.</w:t>
      </w:r>
    </w:p>
    <w:p>
      <w:r>
        <w:t>-----Kai Ni-----</w:t>
      </w:r>
    </w:p>
    <w:p>
      <w:r>
        <w:t>https://vignette.wikia.nocookie.net/kancolle/images/5/55/FubukiKai2-Night_Battle.ogg/revision/latest?cb=20150203225138</w:t>
      </w:r>
    </w:p>
    <w:p>
      <w:r>
        <w:t>追撃戦に移行します。私に続いてください!</w:t>
      </w:r>
    </w:p>
    <w:p>
      <w:r>
        <w:t>Transitioning to pursuit attack. Please follow me!</w:t>
      </w:r>
    </w:p>
    <w:p>
      <w:r>
        <w:t>-----Night Attack-----</w:t>
      </w:r>
    </w:p>
    <w:p>
      <w:r>
        <w:t>https://vignette.wikia.nocookie.net/kancolle/images/9/97/Fubuki-Night_Attack.ogg/revision/latest?cb=20150203224215</w:t>
      </w:r>
    </w:p>
    <w:p>
      <w:r>
        <w:t>お願い!当たって下さぁい!</w:t>
      </w:r>
    </w:p>
    <w:p>
      <w:r>
        <w:t>Please! Please hit!</w:t>
      </w:r>
    </w:p>
    <w:p>
      <w:r>
        <w:t>-----Kai-----</w:t>
      </w:r>
    </w:p>
    <w:p>
      <w:r>
        <w:t>https://vignette.wikia.nocookie.net/kancolle/images/9/98/FubukiKai-Night_Attack.ogg/revision/latest?cb=20150728005652</w:t>
      </w:r>
    </w:p>
    <w:p>
      <w:r>
        <w:t>お願い!当たって下さぁい!</w:t>
      </w:r>
    </w:p>
    <w:p>
      <w:r>
        <w:t>Please! Please hit!</w:t>
      </w:r>
    </w:p>
    <w:p>
      <w:r>
        <w:t>-----MVP-----</w:t>
      </w:r>
    </w:p>
    <w:p>
      <w:r>
        <w:t>https://vignette.wikia.nocookie.net/kancolle/images/a/a0/Fubuki-MVP.ogg/revision/latest?cb=20150203224223</w:t>
      </w:r>
    </w:p>
    <w:p>
      <w:r>
        <w:t>私、やりました!司令官のお陰です!</w:t>
      </w:r>
    </w:p>
    <w:p>
      <w:r>
        <w:t>I did it! It's all thanks to the Commander!</w:t>
      </w:r>
    </w:p>
    <w:p>
      <w:r>
        <w:t>-----Minor Damage 1-----</w:t>
      </w:r>
    </w:p>
    <w:p>
      <w:r>
        <w:t>https://vignette.wikia.nocookie.net/kancolle/images/3/33/Fubuki-Minor_Damage_1.ogg/revision/latest?cb=20150203224230</w:t>
      </w:r>
    </w:p>
    <w:p>
      <w:r>
        <w:t>きゃあっ!</w:t>
      </w:r>
    </w:p>
    <w:p>
      <w:r>
        <w:t>Kyaa!</w:t>
      </w:r>
    </w:p>
    <w:p>
      <w:r>
        <w:t>-----Minor Damage 2-----</w:t>
      </w:r>
    </w:p>
    <w:p>
      <w:r>
        <w:t>https://vignette.wikia.nocookie.net/kancolle/images/c/c4/Fubuki-Minor_Damage_2.ogg/revision/latest?cb=20150203224243</w:t>
      </w:r>
    </w:p>
    <w:p>
      <w:r>
        <w:t>あうっ!</w:t>
      </w:r>
    </w:p>
    <w:p>
      <w:r>
        <w:t>Ow!</w:t>
      </w:r>
    </w:p>
    <w:p>
      <w:r>
        <w:t>-----Major Damage-----</w:t>
      </w:r>
    </w:p>
    <w:p>
      <w:r>
        <w:t>https://vignette.wikia.nocookie.net/kancolle/images/5/59/Fubuki-Major_Damage.ogg/revision/latest?cb=20150203224311</w:t>
      </w:r>
    </w:p>
    <w:p>
      <w:r>
        <w:t>そんなっ!ダメですぅ!</w:t>
      </w:r>
    </w:p>
    <w:p>
      <w:r>
        <w:t>No way! You can't!</w:t>
      </w:r>
    </w:p>
    <w:p>
      <w:r>
        <w:t>-----Sunk-----</w:t>
      </w:r>
    </w:p>
    <w:p>
      <w:r>
        <w:t>https://vignette.wikia.nocookie.net/kancolle/images/f/ff/Fubuki-Sunk.ogg/revision/latest?cb=20150203224318</w:t>
      </w:r>
    </w:p>
    <w:p>
      <w:r>
        <w:t>いやぁ…嫌だよぉ…!</w:t>
      </w:r>
    </w:p>
    <w:p>
      <w:r>
        <w:t>No.. I don't want this!</w:t>
      </w:r>
    </w:p>
    <w:p>
      <w:r>
        <w:t>-----00:00-----</w:t>
      </w:r>
    </w:p>
    <w:p>
      <w:r>
        <w:t>https://vignette.wikia.nocookie.net/kancolle/images/3/3c/FubukiKai2-00.ogg/revision/latest?cb=20150312011553</w:t>
      </w:r>
    </w:p>
    <w:p>
      <w:r>
        <w:t>司令官、日付が変わりました。本日は私、吹雪が時刻をお知らせいたしますね</w:t>
      </w:r>
    </w:p>
    <w:p>
      <w:r>
        <w:t>Commander, the date has changed. Today, I, Fubuki, will be timekeeper.</w:t>
      </w:r>
    </w:p>
    <w:p>
      <w:r>
        <w:t>-----01:00-----</w:t>
      </w:r>
    </w:p>
    <w:p>
      <w:r>
        <w:t>https://vignette.wikia.nocookie.net/kancolle/images/d/d5/FubukiKai2-01.ogg/revision/latest?cb=20150312011559</w:t>
      </w:r>
    </w:p>
    <w:p>
      <w:r>
        <w:t>マルヒトマルマルです、はい!</w:t>
      </w:r>
    </w:p>
    <w:p>
      <w:r>
        <w:t>It's 0100, yes!</w:t>
      </w:r>
    </w:p>
    <w:p>
      <w:r>
        <w:t>-----02:00-----</w:t>
      </w:r>
    </w:p>
    <w:p>
      <w:r>
        <w:t>https://vignette.wikia.nocookie.net/kancolle/images/9/97/FubukiKai2-02.ogg/revision/latest?cb=20150312011605</w:t>
      </w:r>
    </w:p>
    <w:p>
      <w:r>
        <w:t>マルフタマルマルです! 司令官、この時間は、鎮守府も静かですね</w:t>
      </w:r>
    </w:p>
    <w:p>
      <w:r>
        <w:t>It's 0200! Commander, at this time, the base is quiet, isn't it?</w:t>
      </w:r>
    </w:p>
    <w:p>
      <w:r>
        <w:t>-----03:00-----</w:t>
      </w:r>
    </w:p>
    <w:p>
      <w:r>
        <w:t>https://vignette.wikia.nocookie.net/kancolle/images/9/92/FubukiKai2-03.ogg/revision/latest?cb=20150312011610</w:t>
      </w:r>
    </w:p>
    <w:p>
      <w:r>
        <w:t>マルサンマルマルです! え、私? あ、はい、大丈夫です! 眠くなんかないです!</w:t>
      </w:r>
    </w:p>
    <w:p>
      <w:r>
        <w:t>It's 0300. Eh, me? Ah, yes, I'm fine! I'm not getting sleepy!</w:t>
      </w:r>
    </w:p>
    <w:p>
      <w:r>
        <w:t>-----04:00-----</w:t>
      </w:r>
    </w:p>
    <w:p>
      <w:r>
        <w:t>https://vignette.wikia.nocookie.net/kancolle/images/9/92/FubukiKai2-04.ogg/revision/latest?cb=20150312011614</w:t>
      </w:r>
    </w:p>
    <w:p>
      <w:r>
        <w:t>マルヨン……マルマルです……んあっ……!? ちがっ、違うんです! はい! 吹雪、バッチリ元気です!</w:t>
      </w:r>
    </w:p>
    <w:p>
      <w:r>
        <w:t>It's... 0-4... 00... na....?! No, no! Yes! Fubuki is full of energy!</w:t>
      </w:r>
    </w:p>
    <w:p>
      <w:r>
        <w:t>-----05:00-----</w:t>
      </w:r>
    </w:p>
    <w:p>
      <w:r>
        <w:t>https://vignette.wikia.nocookie.net/kancolle/images/f/fd/FubukiKai2-05.ogg/revision/latest?cb=20150312011619</w:t>
      </w:r>
    </w:p>
    <w:p>
      <w:r>
        <w:t>マルゴーマルマルです! 司令官、朝この時間は気持ちいですね! はい!</w:t>
      </w:r>
    </w:p>
    <w:p>
      <w:r>
        <w:t>It's 0500! Commander, these morning hours feel great, don't they! Yes!</w:t>
      </w:r>
    </w:p>
    <w:p>
      <w:r>
        <w:t>-----06:00-----</w:t>
      </w:r>
    </w:p>
    <w:p>
      <w:r>
        <w:t>https://vignette.wikia.nocookie.net/kancolle/images/f/f4/FubukiKai2-06.ogg/revision/latest?cb=20150312011625</w:t>
      </w:r>
    </w:p>
    <w:p>
      <w:r>
        <w:t>マルロクマルマルです! 総員起こし、ですよね!掛けます!艦隊、総員起こし!</w:t>
      </w:r>
    </w:p>
    <w:p>
      <w:r>
        <w:t>It's 0600! Getting up with all your power, right! Rising up! The fleet, rising up with all its strength!</w:t>
      </w:r>
    </w:p>
    <w:p>
      <w:r>
        <w:t>-----07:00-----</w:t>
      </w:r>
    </w:p>
    <w:p>
      <w:r>
        <w:t>https://vignette.wikia.nocookie.net/kancolle/images/f/fc/FubukiKai2-07.ogg/revision/latest?cb=20150312011630</w:t>
      </w:r>
    </w:p>
    <w:p>
      <w:r>
        <w:t>マルナナマルマルです! 司令官、朝食、こちらにご用意しました。和朝食です。お味噌汁は、今朝はじゃがいもです!</w:t>
      </w:r>
    </w:p>
    <w:p>
      <w:r>
        <w:t>It's 0700! Commander, here is your breakfast. It's a Japanese-style breakfast. This morning, it's miso soup and potatoes!</w:t>
      </w:r>
    </w:p>
    <w:p>
      <w:r>
        <w:t>-----08:00-----</w:t>
      </w:r>
    </w:p>
    <w:p>
      <w:r>
        <w:t>https://vignette.wikia.nocookie.net/kancolle/images/7/7b/FubukiKai2-08.ogg/revision/latest?cb=20150312011634</w:t>
      </w:r>
    </w:p>
    <w:p>
      <w:r>
        <w:t>マルハチマルマルです! よし、これで洗い物はオッケイっと……はい!司令官、吹雪、出撃準備完了です!</w:t>
      </w:r>
    </w:p>
    <w:p>
      <w:r>
        <w:t>It's 0800! Alright, with that, the dishes are washed... Yes! Commander, Fubuki's sortie preparations are complete!</w:t>
      </w:r>
    </w:p>
    <w:p>
      <w:r>
        <w:t>-----09:00-----</w:t>
      </w:r>
    </w:p>
    <w:p>
      <w:r>
        <w:t>https://vignette.wikia.nocookie.net/kancolle/images/e/ef/FubukiKai2-09.ogg/revision/latest?cb=20150312011640</w:t>
      </w:r>
    </w:p>
    <w:p>
      <w:r>
        <w:t>マルキューマルマルです! 白雪ちゃん、初雪ちゃん、準備はいい? 司令官、第十一駆逐隊、いつでも出撃できます!</w:t>
      </w:r>
    </w:p>
    <w:p>
      <w:r>
        <w:t>It's 0900! Shirayuki-chan, Hatsuyuki-chan, are you ready? Commander, the 11th Destroyer Division is ready to sortie at any time!</w:t>
      </w:r>
    </w:p>
    <w:p>
      <w:r>
        <w:t>-----10:00-----</w:t>
      </w:r>
    </w:p>
    <w:p>
      <w:r>
        <w:t>https://vignette.wikia.nocookie.net/kancolle/images/4/49/FubukiKai2-10.ogg/revision/latest?cb=20150312011648</w:t>
      </w:r>
    </w:p>
    <w:p>
      <w:r>
        <w:t>ヒトマルマルマルです! 赤城さん……いつ見ても素敵です! いつか……私も赤城さんの随伴艦として出撃よ……あっ! 夢です! 夢!</w:t>
      </w:r>
    </w:p>
    <w:p>
      <w:r>
        <w:t>It's 1000! Akagi-san... always looks so wonderful! Someday, I'll be sortieing with her as an escort ship... Ahh..! It's a dream! A dream!</w:t>
      </w:r>
    </w:p>
    <w:p>
      <w:r>
        <w:t>-----11:00-----</w:t>
      </w:r>
    </w:p>
    <w:p>
      <w:r>
        <w:t>https://vignette.wikia.nocookie.net/kancolle/images/f/fd/FubukiKai2-11.ogg/revision/latest?cb=20150312011654</w:t>
      </w:r>
    </w:p>
    <w:p>
      <w:r>
        <w:t>ヒトヒトマルマルです! もうすぐお昼ですね。今日のお昼はどうしましょう……司令官、やっぱりカレーでしょうか?</w:t>
      </w:r>
    </w:p>
    <w:p>
      <w:r>
        <w:t>It's 1100! It'll be lunchtime really soon. What should today's lunch be... Commander, how about the usual curry?</w:t>
      </w:r>
    </w:p>
    <w:p>
      <w:r>
        <w:t>-----12:00-----</w:t>
      </w:r>
    </w:p>
    <w:p>
      <w:r>
        <w:t>https://vignette.wikia.nocookie.net/kancolle/images/b/be/FubukiKai2-12.ogg/revision/latest?cb=20150312011700</w:t>
      </w:r>
    </w:p>
    <w:p>
      <w:r>
        <w:t>ヒトフタマルマルです! 司令官、吹雪もカレーを作ってみました! どうでしょう? 人参と玉葱がですね……ああっそうなんです! 隠し味はですねぇ……あっ! おかわりあります!</w:t>
      </w:r>
    </w:p>
    <w:p>
      <w:r>
        <w:t>It's 1200! Commander, Fubuki made some curry! How is it? There are carrots and onions... Aaah, that's it! The secret ingredient... Ah! Have some seconds!</w:t>
      </w:r>
    </w:p>
    <w:p>
      <w:r>
        <w:t>-----13:00-----</w:t>
      </w:r>
    </w:p>
    <w:p>
      <w:r>
        <w:t>https://vignette.wikia.nocookie.net/kancolle/images/c/cf/FubukiKai2-13.ogg/revision/latest?cb=20150312011704</w:t>
      </w:r>
    </w:p>
    <w:p>
      <w:r>
        <w:t>ヒトサンマルマルです! 午後の作戦展開はどうしましょう? 出撃艦隊の編成は……あっ、司令官、お疲れですか?</w:t>
      </w:r>
    </w:p>
    <w:p>
      <w:r>
        <w:t>It's 1300! What are this afternoon's strategy developments? Fleet sortie compositions... Oh, Commander, are you getting tired?</w:t>
      </w:r>
    </w:p>
    <w:p>
      <w:r>
        <w:t>-----14:00-----</w:t>
      </w:r>
    </w:p>
    <w:p>
      <w:r>
        <w:t>https://vignette.wikia.nocookie.net/kancolle/images/1/14/FubukiKai2-14.ogg/revision/latest?cb=20150312011709</w:t>
      </w:r>
    </w:p>
    <w:p>
      <w:r>
        <w:t>ヒトヨンマルマルです! あっ、古鷹さん、どうしたんですか? え、青葉さん? んーん、見てないです……あ、はい!</w:t>
      </w:r>
    </w:p>
    <w:p>
      <w:r>
        <w:t>It's 1400! Oh, Furutaka-san, what's the matter? Huh? Aoba-san? Hmm... I haven't seen her. ...Ah, yes!</w:t>
      </w:r>
    </w:p>
    <w:p>
      <w:r>
        <w:t>-----15:00-----</w:t>
      </w:r>
    </w:p>
    <w:p>
      <w:r>
        <w:t>https://vignette.wikia.nocookie.net/kancolle/images/2/2c/FubukiKai2-15.ogg/revision/latest?cb=20150312011714</w:t>
      </w:r>
    </w:p>
    <w:p>
      <w:r>
        <w:t>ヒトゴーマルマルです! はい、古鷹先輩はとてもよくしてくれるんです。優しい方です。あ! 青葉さんだ! 青葉さーん!</w:t>
      </w:r>
    </w:p>
    <w:p>
      <w:r>
        <w:t>It's 1500! Yes, Furutaka-senpai really does things well. She's a kind person. Oh! It's Aoba-san! Aoba-saaaan!</w:t>
      </w:r>
    </w:p>
    <w:p>
      <w:r>
        <w:t>-----16:00-----</w:t>
      </w:r>
    </w:p>
    <w:p>
      <w:r>
        <w:t>https://vignette.wikia.nocookie.net/kancolle/images/b/b8/FubukiKai2-16.ogg/revision/latest?cb=20150312011719</w:t>
      </w:r>
    </w:p>
    <w:p>
      <w:r>
        <w:t>ヒトロクマルマルです! 青葉さん、さっき古鷹さんが探してましたよ? え? いいんですか? あれ、行っちゃった……えっと……</w:t>
      </w:r>
    </w:p>
    <w:p>
      <w:r>
        <w:t>It's 1600! Aoba-san, a little while ago, Furutaka-san was looking for you. Is everything alright? Huh, she went off... um...</w:t>
      </w:r>
    </w:p>
    <w:p>
      <w:r>
        <w:t>-----17:00-----</w:t>
      </w:r>
    </w:p>
    <w:p>
      <w:r>
        <w:t>https://vignette.wikia.nocookie.net/kancolle/images/c/c3/FubukiKai2-17.ogg/revision/latest?cb=20150312011727</w:t>
      </w:r>
    </w:p>
    <w:p>
      <w:r>
        <w:t>ヒトナナマルマルです! 司令官、夕日が綺麗ですね。そろそろ、お夕食の準備しないと…え、夜は御馳走してくれるんですか?</w:t>
      </w:r>
    </w:p>
    <w:p>
      <w:r>
        <w:t>It's 1700! Commander, the sunset is pretty, isn't it? It will be time for dinner soon, and a meal hasn't been prepared yet. Oh, you'll treat me to dinner tonight?</w:t>
      </w:r>
    </w:p>
    <w:p>
      <w:r>
        <w:t>-----18:00-----</w:t>
      </w:r>
    </w:p>
    <w:p>
      <w:r>
        <w:t>https://vignette.wikia.nocookie.net/kancolle/images/b/b2/FubukiKai2-18.ogg/revision/latest?cb=20150312011732</w:t>
      </w:r>
    </w:p>
    <w:p>
      <w:r>
        <w:t>ヒトハチマルマル。司令官と外食だなんて、緊張してしまいます…えと、ナイフとフォーク…外側から使うんだよね?</w:t>
      </w:r>
    </w:p>
    <w:p>
      <w:r>
        <w:t>It's 1800. I'm feeling nervous eating out with the Commander ... Um, a knife and fork... these are used out there, aren't they?</w:t>
      </w:r>
    </w:p>
    <w:p>
      <w:r>
        <w:t>-----19:00-----</w:t>
      </w:r>
    </w:p>
    <w:p>
      <w:r>
        <w:t>https://vignette.wikia.nocookie.net/kancolle/images/8/85/FubukiKai2-19.ogg/revision/latest?cb=20150312011738</w:t>
      </w:r>
    </w:p>
    <w:p>
      <w:r>
        <w:t>ヒトキュウマルマルです! 司令官、このコンソメスープ、とぉっても美味しいです! このサラダも…洋食ってオシャレですね!</w:t>
      </w:r>
    </w:p>
    <w:p>
      <w:r>
        <w:t>It's 1900! Commander, this consommé soup is hot and delicious! This salad, too... It's Western-style and looks smart, doesn't it?</w:t>
      </w:r>
    </w:p>
    <w:p>
      <w:r>
        <w:t>-----20:00-----</w:t>
      </w:r>
    </w:p>
    <w:p>
      <w:r>
        <w:t>https://vignette.wikia.nocookie.net/kancolle/images/5/5f/FubukiKai2-20.ogg/revision/latest?cb=20150312011744</w:t>
      </w:r>
    </w:p>
    <w:p>
      <w:r>
        <w:t>フタマルマルマルです! お腹いっぱいです、司令官! あ、これはいっぱい働いてお返ししないと。はい! 吹雪、もっと頑張ります!</w:t>
      </w:r>
    </w:p>
    <w:p>
      <w:r>
        <w:t>It's 2000! I'm full, Commander! Ah, from here, I must work hard to return the favor. Yes! Fubuki will continue to do her best!</w:t>
      </w:r>
    </w:p>
    <w:p>
      <w:r>
        <w:t>-----21:00-----</w:t>
      </w:r>
    </w:p>
    <w:p>
      <w:r>
        <w:t>https://vignette.wikia.nocookie.net/kancolle/images/7/79/FubukiKai2-21.ogg/revision/latest?cb=20150312011750</w:t>
      </w:r>
    </w:p>
    <w:p>
      <w:r>
        <w:t>フタヒトマルマルです! あ、由良さんだ! 素敵ですよね、由良さん。白雪ちゃん達と一緒にお世話になったんです、はい!</w:t>
      </w:r>
    </w:p>
    <w:p>
      <w:r>
        <w:t>It's 2100! Oh, it's Yura-san! She's wonderful, isn't she? Shirayuki-chan and the rest of us are all grateful to her, yes!</w:t>
      </w:r>
    </w:p>
    <w:p>
      <w:r>
        <w:t>-----22:00-----</w:t>
      </w:r>
    </w:p>
    <w:p>
      <w:r>
        <w:t>https://vignette.wikia.nocookie.net/kancolle/images/d/da/FubukiKai2-22.ogg/revision/latest?cb=20150312011755</w:t>
      </w:r>
    </w:p>
    <w:p>
      <w:r>
        <w:t>フタフタマルマル…え、夢ですか? 強くなって、皆を護ることが出来て、平和になったら…ずーっと日向ぼっこをしてたいです。</w:t>
      </w:r>
    </w:p>
    <w:p>
      <w:r>
        <w:t>2200... Eh, my dream? I want to become stronger; to be able to protect everyone... If peace comes... I want us to always be basking in the sun.</w:t>
      </w:r>
    </w:p>
    <w:p>
      <w:r>
        <w:t>-----23:00-----</w:t>
      </w:r>
    </w:p>
    <w:p>
      <w:r>
        <w:t>https://vignette.wikia.nocookie.net/kancolle/images/0/0e/FubukiKai2-23.ogg/revision/latest?cb=20150312011802</w:t>
      </w:r>
    </w:p>
    <w:p>
      <w:r>
        <w:t>フタサンマルマルです。司令官の夢はなんですか? うん…わぁ、そうなんだ! 良かった♪ 私もおんなじです、はい!</w:t>
      </w:r>
    </w:p>
    <w:p>
      <w:r>
        <w:t>It's 2300. Commander, what did you dream of? Mm... Is that so? That's great ♪ It was the same for me, 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