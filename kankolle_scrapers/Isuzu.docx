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https://vignette.wikia.nocookie.net/kancolle/images/0/07/Isuzu-Introduction.ogg/revision/latest?cb=20150219012155</w:t>
      </w:r>
    </w:p>
    <w:p>
      <w:r>
        <w:t>五十鈴です。水雷戦隊の指揮ならお任せ。全力で提督を勝利に導くわ。宜しくね</w:t>
      </w:r>
    </w:p>
    <w:p>
      <w:r>
        <w:t>I'm Isuzu. Leave the torpedo squadrons to me. I'll bring victory to the Admiral with all my power. Pleased to meet you.</w:t>
      </w:r>
    </w:p>
    <w:p>
      <w:r>
        <w:t>-----Kai Ni-----</w:t>
      </w:r>
    </w:p>
    <w:p>
      <w:r>
        <w:t>https://vignette.wikia.nocookie.net/kancolle/images/f/fc/IsuzuKai2-Introduction.ogg/revision/latest?cb=20150725234844</w:t>
      </w:r>
    </w:p>
    <w:p>
      <w:r>
        <w:t>改装された五十鈴よ。対潜、対空ならお任せ!</w:t>
      </w:r>
    </w:p>
    <w:p>
      <w:r>
        <w:t>It's Isuzu, remodelled. Leave anti-submarine and anti-air roles to me!</w:t>
      </w:r>
    </w:p>
    <w:p>
      <w:r>
        <w:t>-----Library-----</w:t>
      </w:r>
    </w:p>
    <w:p>
      <w:r>
        <w:t>https://vignette.wikia.nocookie.net/kancolle/images/e/e9/Isuzu-Library.ogg/revision/latest?cb=20150219012202</w:t>
      </w:r>
    </w:p>
    <w:p>
      <w:r>
        <w:t>五十鈴は、大正時代に建造された長良型軽巡の2番艦。韋駄天さはもちろんだけど、私の歴代艦長の中からは、あの山本五十六提督、山口多聞提督など後の海軍を支える人物が多数輩出されたの。凄いでしょ?</w:t>
      </w:r>
    </w:p>
    <w:p>
      <w:r>
        <w:t>Isuzu was built in the Taisho period (1912-1926) as the second of the Nagara Class light cruisers.As you might expect my speed is top-rate; the Admirals that commanded me in history include Admiral Yamamoto Isoroku, Admiral Yamaguchi Tamon, and many other pillars of the Navy. Amazing, huh?</w:t>
      </w:r>
    </w:p>
    <w:p>
      <w:r>
        <w:t>-----Secretary 1-----</w:t>
      </w:r>
    </w:p>
    <w:p>
      <w:r>
        <w:t>https://vignette.wikia.nocookie.net/kancolle/images/d/dc/Isuzu-Secretary_1.ogg/revision/latest?cb=20150428064320</w:t>
      </w:r>
    </w:p>
    <w:p>
      <w:r>
        <w:t>五十鈴に任せて</w:t>
      </w:r>
    </w:p>
    <w:p>
      <w:r>
        <w:t>Leave it to me.</w:t>
      </w:r>
    </w:p>
    <w:p>
      <w:r>
        <w:t>-----Kai Ni-----</w:t>
      </w:r>
    </w:p>
    <w:p>
      <w:r>
        <w:t>https://vignette.wikia.nocookie.net/kancolle/images/f/f0/IsuzuKai2-Secretary_1.ogg/revision/latest?cb=20150219012217</w:t>
      </w:r>
    </w:p>
    <w:p>
      <w:r>
        <w:t>バカね、撃ってくれって事?</w:t>
      </w:r>
    </w:p>
    <w:p>
      <w:r>
        <w:t>Idiot, do you want me to shoot you?</w:t>
      </w:r>
    </w:p>
    <w:p>
      <w:r>
        <w:t>-----Secretary 2-----</w:t>
      </w:r>
    </w:p>
    <w:p>
      <w:r>
        <w:t>https://vignette.wikia.nocookie.net/kancolle/images/1/10/Isuzu-Secretary_2.ogg/revision/latest?cb=20150428064316</w:t>
      </w:r>
    </w:p>
    <w:p>
      <w:r>
        <w:t>いつでも準備万全よ!</w:t>
      </w:r>
    </w:p>
    <w:p>
      <w:r>
        <w:t>My preparation is always flawless!</w:t>
      </w:r>
    </w:p>
    <w:p>
      <w:r>
        <w:t>-----Kai Ni-----</w:t>
      </w:r>
    </w:p>
    <w:p>
      <w:r>
        <w:t>https://vignette.wikia.nocookie.net/kancolle/images/3/34/IsuzuKai2-Secretary_2.ogg/revision/latest?cb=20150219012230</w:t>
      </w:r>
    </w:p>
    <w:p>
      <w:r>
        <w:t>五十鈴にご用?</w:t>
      </w:r>
    </w:p>
    <w:p>
      <w:r>
        <w:t>Are there orders for Isuzu?</w:t>
      </w:r>
    </w:p>
    <w:p>
      <w:r>
        <w:t>-----Secretary 3-----</w:t>
      </w:r>
    </w:p>
    <w:p>
      <w:r>
        <w:t>https://vignette.wikia.nocookie.net/kancolle/images/8/82/Isuzu-Secretary_3.ogg/revision/latest?cb=20150219012238</w:t>
      </w:r>
    </w:p>
    <w:p>
      <w:r>
        <w:t>何?気が散るんだけど。何がしたいの?</w:t>
      </w:r>
    </w:p>
    <w:p>
      <w:r>
        <w:t>Huh? I got distracted. What was it you wanted?</w:t>
      </w:r>
    </w:p>
    <w:p>
      <w:r>
        <w:t>-----Idle (Kai Ni)-----</w:t>
      </w:r>
    </w:p>
    <w:p>
      <w:r>
        <w:t>https://vignette.wikia.nocookie.net/kancolle/images/1/15/IsuzuKai2-Idle.ogg/revision/latest?cb=20150725234843</w:t>
      </w:r>
    </w:p>
    <w:p>
      <w:r>
        <w:t>べ、別に退屈とかしてないし!してないんだから!ホントよ?!</w:t>
      </w:r>
    </w:p>
    <w:p>
      <w:r>
        <w:t>I-It's not like I'm bored! I'm not! Okay?!</w:t>
      </w:r>
    </w:p>
    <w:p>
      <w:r>
        <w:t>-----Secretary Married-----</w:t>
      </w:r>
    </w:p>
    <w:p>
      <w:r>
        <w:t>https://vignette.wikia.nocookie.net/kancolle/images/0/0f/Isuzu-Secretary_Married.ogg/revision/latest?cb=20150219012308</w:t>
      </w:r>
    </w:p>
    <w:p>
      <w:r>
        <w:t>バカね、心配しないで。少し休めば大丈夫よ。</w:t>
      </w:r>
    </w:p>
    <w:p>
      <w:r>
        <w:t>Idiot, don't worry so much. It's fine to take a break.</w:t>
      </w:r>
    </w:p>
    <w:p>
      <w:r>
        <w:t>-----Wedding-----</w:t>
      </w:r>
    </w:p>
    <w:p>
      <w:r>
        <w:t>https://vignette.wikia.nocookie.net/kancolle/images/2/28/Isuzu-Wedding.ogg/revision/latest?cb=20150219012314</w:t>
      </w:r>
    </w:p>
    <w:p>
      <w:r>
        <w:t>今まで私のパートナーだった提督は皆大出世したわ。五十六に多聞…ねぇ、あなたはどうなるのかな? 楽しみね♪</w:t>
      </w:r>
    </w:p>
    <w:p>
      <w:r>
        <w:t>The admirals I've had as my partners have all had great success. Isoroku, Tamon... I wonder what will become of you? I'm looking forward to it.</w:t>
      </w:r>
    </w:p>
    <w:p>
      <w:r>
        <w:t>-----Looking At Scores-----</w:t>
      </w:r>
    </w:p>
    <w:p>
      <w:r>
        <w:t>https://vignette.wikia.nocookie.net/kancolle/images/d/d5/Isuzu-Looking_At_Scores.ogg/revision/latest?cb=20150219012322</w:t>
      </w:r>
    </w:p>
    <w:p>
      <w:r>
        <w:t>報告書があるわ。よく読みなさい。</w:t>
      </w:r>
    </w:p>
    <w:p>
      <w:r>
        <w:t>There's a report for you. Read it well.</w:t>
      </w:r>
    </w:p>
    <w:p>
      <w:r>
        <w:t>-----Joining A Fleet-----</w:t>
      </w:r>
    </w:p>
    <w:p>
      <w:r>
        <w:t>https://vignette.wikia.nocookie.net/kancolle/images/5/59/Isuzu-Joining_A_Fleet.ogg/revision/latest?cb=20150219012331</w:t>
      </w:r>
    </w:p>
    <w:p>
      <w:r>
        <w:t>五十鈴、出撃します!続いて!</w:t>
      </w:r>
    </w:p>
    <w:p>
      <w:r>
        <w:t>Isuzu, sortieing! Continue!</w:t>
      </w:r>
    </w:p>
    <w:p>
      <w:r>
        <w:t>-----Equipment 1-----</w:t>
      </w:r>
    </w:p>
    <w:p>
      <w:r>
        <w:t>https://vignette.wikia.nocookie.net/kancolle/images/8/8c/Isuzu-Equipment_1.ogg/revision/latest?cb=20150219012340</w:t>
      </w:r>
    </w:p>
    <w:p>
      <w:r>
        <w:t>ふふっ。十分だわ。 ……戦える!</w:t>
      </w:r>
    </w:p>
    <w:p>
      <w:r>
        <w:t>Heheh, that'll do. Now I'm more ready to fight!</w:t>
      </w:r>
    </w:p>
    <w:p>
      <w:r>
        <w:t>-----Equipment 2-----</w:t>
      </w:r>
    </w:p>
    <w:p>
      <w:r>
        <w:t>https://vignette.wikia.nocookie.net/kancolle/images/7/79/Isuzu-Equipment_2.ogg/revision/latest?cb=20150219012346</w:t>
      </w:r>
    </w:p>
    <w:p>
      <w:r>
        <w:t>近代化改修…助かるわ。もっと働ける!</w:t>
      </w:r>
    </w:p>
    <w:p>
      <w:r>
        <w:t>That modernization... saved me. Now I can work harder!</w:t>
      </w:r>
    </w:p>
    <w:p>
      <w:r>
        <w:t>-----Equipment 3-----</w:t>
      </w:r>
    </w:p>
    <w:p>
      <w:r>
        <w:t>https://vignette.wikia.nocookie.net/kancolle/images/d/df/Isuzu-Equipment_3.ogg/revision/latest?cb=20150219012356</w:t>
      </w:r>
    </w:p>
    <w:p>
      <w:r>
        <w:t>やったわ!</w:t>
      </w:r>
    </w:p>
    <w:p>
      <w:r>
        <w:t>Hooray!</w:t>
      </w:r>
    </w:p>
    <w:p>
      <w:r>
        <w:t>-----Kai Ni-----</w:t>
      </w:r>
    </w:p>
    <w:p>
      <w:r>
        <w:t>https://vignette.wikia.nocookie.net/kancolle/images/e/ef/IsuzuKai2-Equipment_3.ogg/revision/latest?cb=20150725234843</w:t>
      </w:r>
    </w:p>
    <w:p>
      <w:r>
        <w:t>五十鈴には丸見えよ。</w:t>
      </w:r>
    </w:p>
    <w:p>
      <w:r>
        <w:t>Everything is visible to Isuzu.</w:t>
      </w:r>
    </w:p>
    <w:p>
      <w:r>
        <w:t>-----Supply-----</w:t>
      </w:r>
    </w:p>
    <w:p>
      <w:r>
        <w:t>https://vignette.wikia.nocookie.net/kancolle/images/e/e5/Isuzu-Supply.ogg/revision/latest?cb=20150219012406</w:t>
      </w:r>
    </w:p>
    <w:p>
      <w:r>
        <w:t>ふふっ。十分だわ。……戦える!</w:t>
      </w:r>
    </w:p>
    <w:p>
      <w:r>
        <w:t>Heheh, that'll do. Now I'm more ready to fight!</w:t>
      </w:r>
    </w:p>
    <w:p>
      <w:r>
        <w:t>-----Kai Ni-----</w:t>
      </w:r>
    </w:p>
    <w:p>
      <w:r>
        <w:t>https://vignette.wikia.nocookie.net/kancolle/images/d/d8/IsuzuKai2-Supply.ogg/revision/latest?cb=20150219012413</w:t>
      </w:r>
    </w:p>
    <w:p>
      <w:r>
        <w:t>補給かぁ…これで戦える!</w:t>
      </w:r>
    </w:p>
    <w:p>
      <w:r>
        <w:t>Oh, supplies... I can fight on with these!</w:t>
      </w:r>
    </w:p>
    <w:p>
      <w:r>
        <w:t>-----Docking Minor-----</w:t>
      </w:r>
    </w:p>
    <w:p>
      <w:r>
        <w:t>https://vignette.wikia.nocookie.net/kancolle/images/7/77/Isuzu-Docking_Minor.ogg/revision/latest?cb=20150219012421</w:t>
      </w:r>
    </w:p>
    <w:p>
      <w:r>
        <w:t>ベストの状態に戻してくるわね。</w:t>
      </w:r>
    </w:p>
    <w:p>
      <w:r>
        <w:t>To be my best again, I'll have to go for a little.</w:t>
      </w:r>
    </w:p>
    <w:p>
      <w:r>
        <w:t>-----Kai Ni-----</w:t>
      </w:r>
    </w:p>
    <w:p>
      <w:r>
        <w:t>https://vignette.wikia.nocookie.net/kancolle/images/1/10/IsuzuKai2-Docking_Minor.ogg/revision/latest?cb=20150219012429</w:t>
      </w:r>
    </w:p>
    <w:p>
      <w:r>
        <w:t>バカね、心配しないで、少し休めば大丈夫よ。</w:t>
      </w:r>
    </w:p>
    <w:p>
      <w:r>
        <w:t>Idiot - don't worry so much. I'll be fine with a quick rest.</w:t>
      </w:r>
    </w:p>
    <w:p>
      <w:r>
        <w:t>-----Docking Major-----</w:t>
      </w:r>
    </w:p>
    <w:p>
      <w:r>
        <w:t>https://vignette.wikia.nocookie.net/kancolle/images/b/b2/Isuzu-Docking_Major.ogg/revision/latest?cb=20150219012437</w:t>
      </w:r>
    </w:p>
    <w:p>
      <w:r>
        <w:t>大丈夫、少し休めば、なんとかなります。</w:t>
      </w:r>
    </w:p>
    <w:p>
      <w:r>
        <w:t>It's okay, if I rest a little, one way or another I'll be better.</w:t>
      </w:r>
    </w:p>
    <w:p>
      <w:r>
        <w:t>-----Docking Complete-----</w:t>
      </w:r>
    </w:p>
    <w:p>
      <w:r>
        <w:t>https://vignette.wikia.nocookie.net/kancolle/images/6/65/Isuzu-Docking_Complete.ogg/revision/latest?cb=20150719163605</w:t>
      </w:r>
    </w:p>
    <w:p>
      <w:r>
        <w:t>修復完了した艦があるわね。</w:t>
      </w:r>
    </w:p>
    <w:p>
      <w:r>
        <w:t>A ship has been fully repaired.</w:t>
      </w:r>
    </w:p>
    <w:p>
      <w:r>
        <w:t>-----Construction-----</w:t>
      </w:r>
    </w:p>
    <w:p>
      <w:r>
        <w:t>https://vignette.wikia.nocookie.net/kancolle/images/b/be/Isuzu-Construction.ogg/revision/latest?cb=20150219012444</w:t>
      </w:r>
    </w:p>
    <w:p>
      <w:r>
        <w:t>新しい戦力が加わるわぁ。</w:t>
      </w:r>
    </w:p>
    <w:p>
      <w:r>
        <w:t>New forces have been added.</w:t>
      </w:r>
    </w:p>
    <w:p>
      <w:r>
        <w:t>-----Returning From Sortie-----</w:t>
      </w:r>
    </w:p>
    <w:p>
      <w:r>
        <w:t>https://vignette.wikia.nocookie.net/kancolle/images/b/be/Isuzu-Returning_From_Sortie.ogg/revision/latest?cb=20150219012452</w:t>
      </w:r>
    </w:p>
    <w:p>
      <w:r>
        <w:t>帰投した艦隊があるようね。</w:t>
      </w:r>
    </w:p>
    <w:p>
      <w:r>
        <w:t>It seems the fleet has returned to base.</w:t>
      </w:r>
    </w:p>
    <w:p>
      <w:r>
        <w:t>-----Starting A Sortie-----</w:t>
      </w:r>
    </w:p>
    <w:p>
      <w:r>
        <w:t>https://vignette.wikia.nocookie.net/kancolle/images/f/ff/Isuzu-Starting_A_Sortie.ogg/revision/latest?cb=20150219012459</w:t>
      </w:r>
    </w:p>
    <w:p>
      <w:r>
        <w:t>山本提督や山口提督も私の艦長だったのよ!</w:t>
      </w:r>
    </w:p>
    <w:p>
      <w:r>
        <w:t>Admiral Yamamoto and Admiral Yamaguchi were my captains, you know!</w:t>
      </w:r>
    </w:p>
    <w:p>
      <w:r>
        <w:t>-----Kai Ni-----</w:t>
      </w:r>
    </w:p>
    <w:p>
      <w:r>
        <w:t>https://vignette.wikia.nocookie.net/kancolle/images/e/ee/IsuzuKai2-Starting_A_Sortie.ogg/revision/latest?cb=20150725234844</w:t>
      </w:r>
    </w:p>
    <w:p>
      <w:r>
        <w:t>さあ、改装された五十鈴の力、存分に見せてあげる!</w:t>
      </w:r>
    </w:p>
    <w:p>
      <w:r>
        <w:t>Well then, I will show you the strength of remodelled Isuzu!</w:t>
      </w:r>
    </w:p>
    <w:p>
      <w:r>
        <w:t>-----Battle Start-----</w:t>
      </w:r>
    </w:p>
    <w:p>
      <w:r>
        <w:t>https://vignette.wikia.nocookie.net/kancolle/images/3/3f/Isuzu-Battle_Start.ogg/revision/latest?cb=20150219012505</w:t>
      </w:r>
    </w:p>
    <w:p>
      <w:r>
        <w:t>水雷戦隊、突撃!</w:t>
      </w:r>
    </w:p>
    <w:p>
      <w:r>
        <w:t>Torpedo squadron, charge!</w:t>
      </w:r>
    </w:p>
    <w:p>
      <w:r>
        <w:t>-----Kai Ni-----</w:t>
      </w:r>
    </w:p>
    <w:p>
      <w:r>
        <w:t>https://vignette.wikia.nocookie.net/kancolle/images/c/cd/IsuzuKai2-Battle_Start.ogg/revision/latest?cb=20150725234843</w:t>
      </w:r>
    </w:p>
    <w:p>
      <w:r>
        <w:t>準備は万端よ。突撃します!</w:t>
      </w:r>
    </w:p>
    <w:p>
      <w:r>
        <w:t>Preparations complete. Charge!</w:t>
      </w:r>
    </w:p>
    <w:p>
      <w:r>
        <w:t>-----Attack-----</w:t>
      </w:r>
    </w:p>
    <w:p>
      <w:r>
        <w:t>https://vignette.wikia.nocookie.net/kancolle/images/0/01/Isuzu-Attack.ogg/revision/latest?cb=20150219012513</w:t>
      </w:r>
    </w:p>
    <w:p>
      <w:r>
        <w:t>五十鈴には丸見えよ。</w:t>
      </w:r>
    </w:p>
    <w:p>
      <w:r>
        <w:t>Everything is visible to Isuzu.</w:t>
      </w:r>
    </w:p>
    <w:p>
      <w:r>
        <w:t>-----Night Battle-----</w:t>
      </w:r>
    </w:p>
    <w:p>
      <w:r>
        <w:t>https://vignette.wikia.nocookie.net/kancolle/images/c/cc/Isuzu-Night_Battle.ogg/revision/latest?cb=20150219012522</w:t>
      </w:r>
    </w:p>
    <w:p>
      <w:r>
        <w:t>追撃戦は五十鈴の十八番よ。</w:t>
      </w:r>
    </w:p>
    <w:p>
      <w:r>
        <w:t>A pursuit battle is Isuzu's speciality!</w:t>
      </w:r>
    </w:p>
    <w:p>
      <w:r>
        <w:t>-----Night Attack-----</w:t>
      </w:r>
    </w:p>
    <w:p>
      <w:r>
        <w:t>https://vignette.wikia.nocookie.net/kancolle/images/2/24/Isuzu-Night_Attack.ogg/revision/latest?cb=20150219012529</w:t>
      </w:r>
    </w:p>
    <w:p>
      <w:r>
        <w:t>バカね、撃ってくれって事?</w:t>
      </w:r>
    </w:p>
    <w:p>
      <w:r>
        <w:t>Idiot, do you want me to shoot you?</w:t>
      </w:r>
    </w:p>
    <w:p>
      <w:r>
        <w:t>-----MVP-----</w:t>
      </w:r>
    </w:p>
    <w:p>
      <w:r>
        <w:t>https://vignette.wikia.nocookie.net/kancolle/images/1/19/Isuzu-MVP.ogg/revision/latest?cb=20150219012536</w:t>
      </w:r>
    </w:p>
    <w:p>
      <w:r>
        <w:t>え?五十鈴が一番?あら、普通に当たり前だけど。いいんじゃない?</w:t>
      </w:r>
    </w:p>
    <w:p>
      <w:r>
        <w:t>Huh? Isuzu is No.1? Well, that's what you'd normally expect. Ain't it good?</w:t>
      </w:r>
    </w:p>
    <w:p>
      <w:r>
        <w:t>-----Minor Damage 1-----</w:t>
      </w:r>
    </w:p>
    <w:p>
      <w:r>
        <w:t>https://vignette.wikia.nocookie.net/kancolle/images/3/30/Isuzu-Minor_Damage_1.ogg/revision/latest?cb=20150219012542</w:t>
      </w:r>
    </w:p>
    <w:p>
      <w:r>
        <w:t>うそぉっ!?</w:t>
      </w:r>
    </w:p>
    <w:p>
      <w:r>
        <w:t>No way!</w:t>
      </w:r>
    </w:p>
    <w:p>
      <w:r>
        <w:t>-----Minor Damage 2-----</w:t>
      </w:r>
    </w:p>
    <w:p>
      <w:r>
        <w:t>https://vignette.wikia.nocookie.net/kancolle/images/c/c9/Isuzu-Minor_Damage_2.ogg/revision/latest?cb=20150219012548</w:t>
      </w:r>
    </w:p>
    <w:p>
      <w:r>
        <w:t>やだっ、痛いじゃない!</w:t>
      </w:r>
    </w:p>
    <w:p>
      <w:r>
        <w:t>Hey!  That hurts!</w:t>
      </w:r>
    </w:p>
    <w:p>
      <w:r>
        <w:t>-----Major Damage-----</w:t>
      </w:r>
    </w:p>
    <w:p>
      <w:r>
        <w:t>https://vignette.wikia.nocookie.net/kancolle/images/2/20/Isuzu-Major_Damage.ogg/revision/latest?cb=20150219012554</w:t>
      </w:r>
    </w:p>
    <w:p>
      <w:r>
        <w:t>たかが上部兵装を少し失っただけよ。機関部はまだ大丈夫!</w:t>
      </w:r>
    </w:p>
    <w:p>
      <w:r>
        <w:t>It's only the equipment on the surface that's damaged at most. The engines are still fine!</w:t>
      </w:r>
    </w:p>
    <w:p>
      <w:r>
        <w:t>-----Sunk-----</w:t>
      </w:r>
    </w:p>
    <w:p>
      <w:r>
        <w:t>https://vignette.wikia.nocookie.net/kancolle/images/a/a4/Isuzu-Sunk.ogg/revision/latest?cb=20150219012600</w:t>
      </w:r>
    </w:p>
    <w:p>
      <w:r>
        <w:t>ちょっと無理しちゃったかな…?長良、名取、元気でね…</w:t>
      </w:r>
    </w:p>
    <w:p>
      <w:r>
        <w:t>I overdid it slightly, huh...? Nagara, Natori, be well...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