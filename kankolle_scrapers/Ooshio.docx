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https://vignette.wikia.nocookie.net/kancolle/images/f/f8/Ooshio-Introduction.ogg/revision/latest?cb=20150301055023</w:t>
      </w:r>
    </w:p>
    <w:p>
      <w:r>
        <w:t>駆逐艦、大潮です~!小さな体に大きな魚雷!お任せください。</w:t>
      </w:r>
    </w:p>
    <w:p>
      <w:r>
        <w:t>Destroyer class, Ooshio~! A small body with a large torpedoes! Leave it to me.</w:t>
      </w:r>
    </w:p>
    <w:p>
      <w:r>
        <w:t>-----Library-----</w:t>
      </w:r>
    </w:p>
    <w:p>
      <w:r>
        <w:t>https://vignette.wikia.nocookie.net/kancolle/images/4/46/Ooshio-Library.ogg/revision/latest?cb=20150301055030</w:t>
      </w:r>
    </w:p>
    <w:p>
      <w:r>
        <w:t>朝潮型駆逐艦の2番艦、大潮です!各戦線で活躍した後、あのガダルカナル島撤収作戦にも3回出動しました。支えてみせます!</w:t>
      </w:r>
    </w:p>
    <w:p>
      <w:r>
        <w:t>Second of the Asashio-class destroyers, Ooshio!After being sent into the frontlines, I've mobilized to Guadalcanal for evacuation missions three times.I'll support you!</w:t>
      </w:r>
    </w:p>
    <w:p>
      <w:r>
        <w:t>-----Secretary 1-----</w:t>
      </w:r>
    </w:p>
    <w:p>
      <w:r>
        <w:t>https://vignette.wikia.nocookie.net/kancolle/images/c/c7/Ooshio-Secretary_1.ogg/revision/latest?cb=20150301055037</w:t>
      </w:r>
    </w:p>
    <w:p>
      <w:r>
        <w:t>常に全力疾走です。</w:t>
      </w:r>
    </w:p>
    <w:p>
      <w:r>
        <w:t>It's always a sprint.</w:t>
      </w:r>
    </w:p>
    <w:p>
      <w:r>
        <w:t>-----Secretary 2-----</w:t>
      </w:r>
    </w:p>
    <w:p>
      <w:r>
        <w:t>https://vignette.wikia.nocookie.net/kancolle/images/c/c5/Ooshio-Secretary_2.ogg/revision/latest?cb=20150301055049</w:t>
      </w:r>
    </w:p>
    <w:p>
      <w:r>
        <w:t>ほらほらっ、まだ序盤戦ですよ</w:t>
      </w:r>
    </w:p>
    <w:p>
      <w:r>
        <w:t>Hey hey, it's still early stage of a campaign</w:t>
      </w:r>
    </w:p>
    <w:p>
      <w:r>
        <w:t>-----Kai Ni-----</w:t>
      </w:r>
    </w:p>
    <w:p>
      <w:r>
        <w:t>https://vignette.wikia.nocookie.net/kancolle/images/3/36/OoshioKai2-Secretary_2.ogg/revision/latest?cb=20160401110753</w:t>
      </w:r>
    </w:p>
    <w:p>
      <w:r>
        <w:t>司令官、お任せあれです!</w:t>
      </w:r>
    </w:p>
    <w:p>
      <w:r>
        <w:t>Commander, leave it to me!</w:t>
      </w:r>
    </w:p>
    <w:p>
      <w:r>
        <w:t>-----Secretary 3-----</w:t>
      </w:r>
    </w:p>
    <w:p>
      <w:r>
        <w:t>https://vignette.wikia.nocookie.net/kancolle/images/c/c2/Ooshio-Secretary_3.ogg/revision/latest?cb=20150301055043</w:t>
      </w:r>
    </w:p>
    <w:p>
      <w:r>
        <w:t>そーそうっ、その感じ、あげあげでいきましょ</w:t>
      </w:r>
    </w:p>
    <w:p>
      <w:r>
        <w:t>Y-yeah, that feeling, lets' raise it up</w:t>
      </w:r>
    </w:p>
    <w:p>
      <w:r>
        <w:t>-----Idle-----</w:t>
      </w:r>
    </w:p>
    <w:p>
      <w:r>
        <w:t>https://vignette.wikia.nocookie.net/kancolle/images/7/75/OoshioKai-Idle.ogg/revision/latest?cb=20150301055056</w:t>
      </w:r>
    </w:p>
    <w:p>
      <w:r>
        <w:t>司令官!大潮はここから見ています!ずっと、ずっと、ずーっと!</w:t>
      </w:r>
    </w:p>
    <w:p>
      <w:r>
        <w:t>Commander! I'll always, always, always watch you from here!</w:t>
      </w:r>
    </w:p>
    <w:p>
      <w:r>
        <w:t>-----Secretary Married-----</w:t>
      </w:r>
    </w:p>
    <w:p>
      <w:r>
        <w:t>https://vignette.wikia.nocookie.net/kancolle/images/a/a8/Ooshio-Secretary_Married.ogg/revision/latest?cb=20150717084901</w:t>
      </w:r>
    </w:p>
    <w:p>
      <w:r>
        <w:t>司令官、最近はどうですか? 充実してますか?</w:t>
      </w:r>
    </w:p>
    <w:p>
      <w:r>
        <w:t>Commander, how are you lately? Are you fulfilled?</w:t>
      </w:r>
    </w:p>
    <w:p>
      <w:r>
        <w:t>-----Wedding-----</w:t>
      </w:r>
    </w:p>
    <w:p>
      <w:r>
        <w:t>https://vignette.wikia.nocookie.net/kancolle/images/b/b6/Ooshio-Wedding.ogg/revision/latest?cb=20150301055102</w:t>
      </w:r>
    </w:p>
    <w:p>
      <w:r>
        <w:t>大潮の意味知ってる?月の引力が波を引き寄せることなんだよ。ようするに月があるってことなんだよ。</w:t>
      </w:r>
    </w:p>
    <w:p>
      <w:r>
        <w:t>Do you know the meaning of 'Ooshio'? It's when the gravitational pull of the moon draws the waves up. In short, it's when there's a moon about.</w:t>
      </w:r>
    </w:p>
    <w:p>
      <w:r>
        <w:t>-----Looking At Scores-----</w:t>
      </w:r>
    </w:p>
    <w:p>
      <w:r>
        <w:t>https://vignette.wikia.nocookie.net/kancolle/images/c/c1/Ooshio-Looking_At_Scores.ogg/revision/latest?cb=20150301055108</w:t>
      </w:r>
    </w:p>
    <w:p>
      <w:r>
        <w:t>連絡が届いてますー</w:t>
      </w:r>
    </w:p>
    <w:p>
      <w:r>
        <w:t>A contact has arrived</w:t>
      </w:r>
    </w:p>
    <w:p>
      <w:r>
        <w:t>-----Joining A Fleet-----</w:t>
      </w:r>
    </w:p>
    <w:p>
      <w:r>
        <w:t>https://vignette.wikia.nocookie.net/kancolle/images/a/a4/Ooshio-Joining_A_Fleet.ogg/revision/latest?cb=20150301055114</w:t>
      </w:r>
    </w:p>
    <w:p>
      <w:r>
        <w:t>いっきまっすよー</w:t>
      </w:r>
    </w:p>
    <w:p>
      <w:r>
        <w:t>Lets go</w:t>
      </w:r>
    </w:p>
    <w:p>
      <w:r>
        <w:t>-----Equipment 1-----</w:t>
      </w:r>
    </w:p>
    <w:p>
      <w:r>
        <w:t>https://vignette.wikia.nocookie.net/kancolle/images/f/f4/Ooshio-Equipment_1.ogg/revision/latest?cb=20150301055136</w:t>
      </w:r>
    </w:p>
    <w:p>
      <w:r>
        <w:t>はうあぁ~、強化ってポカポカしますね。</w:t>
      </w:r>
    </w:p>
    <w:p>
      <w:r>
        <w:t>Hauaa~ Strengthening is such a warm feeling.</w:t>
      </w:r>
    </w:p>
    <w:p>
      <w:r>
        <w:t>-----Equipment 2-----</w:t>
      </w:r>
    </w:p>
    <w:p>
      <w:r>
        <w:t>https://vignette.wikia.nocookie.net/kancolle/images/8/8c/Ooshio-Equipment_2.ogg/revision/latest?cb=20150301055143</w:t>
      </w:r>
    </w:p>
    <w:p>
      <w:r>
        <w:t>うおぉぉぉ!、いろいろとバージョンがアップしましたよ!</w:t>
      </w:r>
    </w:p>
    <w:p>
      <w:r>
        <w:t>Uoooo! I've been version upped in a lot of ways!</w:t>
      </w:r>
    </w:p>
    <w:p>
      <w:r>
        <w:t>-----Equipment 3-----</w:t>
      </w:r>
    </w:p>
    <w:p>
      <w:r>
        <w:t>https://vignette.wikia.nocookie.net/kancolle/images/6/67/Ooshio-Equipment_3.ogg/revision/latest?cb=20150301055149</w:t>
      </w:r>
    </w:p>
    <w:p>
      <w:r>
        <w:t>やれますっ!</w:t>
      </w:r>
    </w:p>
    <w:p>
      <w:r>
        <w:t>I can do it!</w:t>
      </w:r>
    </w:p>
    <w:p>
      <w:r>
        <w:t>-----Kai Ni-----</w:t>
      </w:r>
    </w:p>
    <w:p>
      <w:r>
        <w:t>https://vignette.wikia.nocookie.net/kancolle/images/d/db/OoshioKai2-Equipment_3.ogg/revision/latest?cb=20160401111208</w:t>
      </w:r>
    </w:p>
    <w:p>
      <w:r>
        <w:t>あげあげでいきましょう!</w:t>
      </w:r>
    </w:p>
    <w:p>
      <w:r>
        <w:t>Lets' raise it up!</w:t>
      </w:r>
    </w:p>
    <w:p>
      <w:r>
        <w:t>-----Supply-----</w:t>
      </w:r>
    </w:p>
    <w:p>
      <w:r>
        <w:t>https://vignette.wikia.nocookie.net/kancolle/images/5/58/Ooshio-Supply.ogg/revision/latest?cb=20150301055158</w:t>
      </w:r>
    </w:p>
    <w:p>
      <w:r>
        <w:t>はうあぁ~、強化ってポカポカしますね。</w:t>
      </w:r>
    </w:p>
    <w:p>
      <w:r>
        <w:t>Hauaa~ Strengthening is such a warm feeling.</w:t>
      </w:r>
    </w:p>
    <w:p>
      <w:r>
        <w:t>-----Kai-----</w:t>
      </w:r>
    </w:p>
    <w:p>
      <w:r>
        <w:t>https://vignette.wikia.nocookie.net/kancolle/images/7/78/OoshioKai-Supply.ogg/revision/latest?cb=20150822162243</w:t>
      </w:r>
    </w:p>
    <w:p>
      <w:r>
        <w:t>どーんとお願いします!</w:t>
      </w:r>
    </w:p>
    <w:p>
      <w:r>
        <w:t>Thank you very much!</w:t>
      </w:r>
    </w:p>
    <w:p>
      <w:r>
        <w:t>-----Docking Minor-----</w:t>
      </w:r>
    </w:p>
    <w:p>
      <w:r>
        <w:t>https://vignette.wikia.nocookie.net/kancolle/images/6/6d/Ooshio-Docking_Minor.ogg/revision/latest?cb=20150301055204</w:t>
      </w:r>
    </w:p>
    <w:p>
      <w:r>
        <w:t>ちょっと修理してきますねー……コソコソ。</w:t>
      </w:r>
    </w:p>
    <w:p>
      <w:r>
        <w:t>I'll get myself repaired~ *Koso koso*</w:t>
      </w:r>
    </w:p>
    <w:p>
      <w:r>
        <w:t>-----Docking Major-----</w:t>
      </w:r>
    </w:p>
    <w:p>
      <w:r>
        <w:t>https://vignette.wikia.nocookie.net/kancolle/images/8/80/Ooshio-Docking_Major.ogg/revision/latest?cb=20150301055211</w:t>
      </w:r>
    </w:p>
    <w:p>
      <w:r>
        <w:t>うぅはぁー...やられた、やられたよぉ~...</w:t>
      </w:r>
    </w:p>
    <w:p>
      <w:r>
        <w:t>Uuahh~, I lost, I really lost~</w:t>
      </w:r>
    </w:p>
    <w:p>
      <w:r>
        <w:t>-----Docking Complete-----</w:t>
      </w:r>
    </w:p>
    <w:p>
      <w:r>
        <w:t>https://vignette.wikia.nocookie.net/kancolle/images/3/3f/Ooshio-Docking_Complete.ogg/revision/latest?cb=20150719163748</w:t>
      </w:r>
    </w:p>
    <w:p>
      <w:r>
        <w:t>艦の修復が完了しましたよ!</w:t>
      </w:r>
    </w:p>
    <w:p>
      <w:r>
        <w:t>Ship repairs are complete!</w:t>
      </w:r>
    </w:p>
    <w:p>
      <w:r>
        <w:t>-----Construction-----</w:t>
      </w:r>
    </w:p>
    <w:p>
      <w:r>
        <w:t>https://vignette.wikia.nocookie.net/kancolle/images/d/da/Ooshio-Construction.ogg/revision/latest?cb=20150301055224</w:t>
      </w:r>
    </w:p>
    <w:p>
      <w:r>
        <w:t>新しい仲間、どんどん来ますね</w:t>
      </w:r>
    </w:p>
    <w:p>
      <w:r>
        <w:t>New comrades just keep appearing, don't they?</w:t>
      </w:r>
    </w:p>
    <w:p>
      <w:r>
        <w:t>-----Returning From Sortie-----</w:t>
      </w:r>
    </w:p>
    <w:p>
      <w:r>
        <w:t>https://vignette.wikia.nocookie.net/kancolle/images/d/d1/Ooshio-Returning_From_Sortie.ogg/revision/latest?cb=20150301055232</w:t>
      </w:r>
    </w:p>
    <w:p>
      <w:r>
        <w:t>作戦が完了しましたよ</w:t>
      </w:r>
    </w:p>
    <w:p>
      <w:r>
        <w:t>The operation has completed</w:t>
      </w:r>
    </w:p>
    <w:p>
      <w:r>
        <w:t>-----Starting A Sortie-----</w:t>
      </w:r>
    </w:p>
    <w:p>
      <w:r>
        <w:t>https://vignette.wikia.nocookie.net/kancolle/images/b/b6/Ooshio-Starting_A_Sortie.ogg/revision/latest?cb=20150301055239</w:t>
      </w:r>
    </w:p>
    <w:p>
      <w:r>
        <w:t>水雷戦はおまかせください!</w:t>
      </w:r>
    </w:p>
    <w:p>
      <w:r>
        <w:t>Leave the torpedo warfare to me!</w:t>
      </w:r>
    </w:p>
    <w:p>
      <w:r>
        <w:t>-----Battle Start-----</w:t>
      </w:r>
    </w:p>
    <w:p>
      <w:r>
        <w:t>https://vignette.wikia.nocookie.net/kancolle/images/a/a2/Ooshio-Battle_Start.ogg/revision/latest?cb=20150301055247</w:t>
      </w:r>
    </w:p>
    <w:p>
      <w:r>
        <w:t>そぉれ、ど~~ん!</w:t>
      </w:r>
    </w:p>
    <w:p>
      <w:r>
        <w:t>Yeaah, bo~~m!</w:t>
      </w:r>
    </w:p>
    <w:p>
      <w:r>
        <w:t>-----Attack-----</w:t>
      </w:r>
    </w:p>
    <w:p>
      <w:r>
        <w:t>https://vignette.wikia.nocookie.net/kancolle/images/3/3d/Ooshio-Attack.ogg/revision/latest?cb=20150301055253</w:t>
      </w:r>
    </w:p>
    <w:p>
      <w:r>
        <w:t>て~っ!</w:t>
      </w:r>
    </w:p>
    <w:p>
      <w:r>
        <w:t>Fir~e!</w:t>
      </w:r>
    </w:p>
    <w:p>
      <w:r>
        <w:t>-----Kai Ni-----</w:t>
      </w:r>
    </w:p>
    <w:p>
      <w:r>
        <w:t>https://vignette.wikia.nocookie.net/kancolle/images/1/10/OoshioKai2-Attack.ogg/revision/latest?cb=20160401111448</w:t>
      </w:r>
    </w:p>
    <w:p>
      <w:r>
        <w:t>大潮負けませんよ~!</w:t>
      </w:r>
    </w:p>
    <w:p>
      <w:r>
        <w:t>I won't lose!</w:t>
      </w:r>
    </w:p>
    <w:p>
      <w:r>
        <w:t>-----Night Battle-----</w:t>
      </w:r>
    </w:p>
    <w:p>
      <w:r>
        <w:t>https://vignette.wikia.nocookie.net/kancolle/images/9/9b/Ooshio-Night_Battle.ogg/revision/latest?cb=20150301055300</w:t>
      </w:r>
    </w:p>
    <w:p>
      <w:r>
        <w:t>みんなっ、大潮がついてるからね!</w:t>
      </w:r>
    </w:p>
    <w:p>
      <w:r>
        <w:t>Everyone, I'm lucky today!</w:t>
      </w:r>
    </w:p>
    <w:p>
      <w:r>
        <w:t>-----Night Attack-----</w:t>
      </w:r>
    </w:p>
    <w:p>
      <w:r>
        <w:t>https://vignette.wikia.nocookie.net/kancolle/images/0/06/Ooshio-Night_Attack.ogg/revision/latest?cb=20150301055305</w:t>
      </w:r>
    </w:p>
    <w:p>
      <w:r>
        <w:t>まだまだ行けるよー!</w:t>
      </w:r>
    </w:p>
    <w:p>
      <w:r>
        <w:t>I can still do more!</w:t>
      </w:r>
    </w:p>
    <w:p>
      <w:r>
        <w:t>-----Kai Ni-----</w:t>
      </w:r>
    </w:p>
    <w:p>
      <w:r>
        <w:t>https://vignette.wikia.nocookie.net/kancolle/images/1/1f/OoshioKai2-Night_Attack.ogg/revision/latest?cb=20160401111517</w:t>
      </w:r>
    </w:p>
    <w:p>
      <w:r>
        <w:t>もちろん、あげあげで参ります!</w:t>
      </w:r>
    </w:p>
    <w:p>
      <w:r>
        <w:t>Of course I give it with raising me up!</w:t>
      </w:r>
    </w:p>
    <w:p>
      <w:r>
        <w:t>-----MVP-----</w:t>
      </w:r>
    </w:p>
    <w:p>
      <w:r>
        <w:t>https://vignette.wikia.nocookie.net/kancolle/images/3/37/Ooshio-MVP.ogg/revision/latest?cb=20150301055311</w:t>
      </w:r>
    </w:p>
    <w:p>
      <w:r>
        <w:t>司令官!困った時こそ大潮を呼んで下さいね。必ずお守りしますから!</w:t>
      </w:r>
    </w:p>
    <w:p>
      <w:r>
        <w:t>Commander! Please tell me if you have any problem. I'll always help you!</w:t>
      </w:r>
    </w:p>
    <w:p>
      <w:r>
        <w:t>-----Minor Damage 1-----</w:t>
      </w:r>
    </w:p>
    <w:p>
      <w:r>
        <w:t>https://vignette.wikia.nocookie.net/kancolle/images/e/e6/Ooshio-Minor_Damage_1.ogg/revision/latest?cb=20150301055317</w:t>
      </w:r>
    </w:p>
    <w:p>
      <w:r>
        <w:t>わぁあ!</w:t>
      </w:r>
    </w:p>
    <w:p>
      <w:r>
        <w:t>Waah!</w:t>
      </w:r>
    </w:p>
    <w:p>
      <w:r>
        <w:t>-----Minor Damage 2-----</w:t>
      </w:r>
    </w:p>
    <w:p>
      <w:r>
        <w:t>https://vignette.wikia.nocookie.net/kancolle/images/7/7c/Ooshio-Minor_Damage_2.ogg/revision/latest?cb=20150301055323</w:t>
      </w:r>
    </w:p>
    <w:p>
      <w:r>
        <w:t>なんとか生還してみせます!</w:t>
      </w:r>
    </w:p>
    <w:p>
      <w:r>
        <w:t>I've survived somehow!</w:t>
      </w:r>
    </w:p>
    <w:p>
      <w:r>
        <w:t>-----Major Damage-----</w:t>
      </w:r>
    </w:p>
    <w:p>
      <w:r>
        <w:t>https://vignette.wikia.nocookie.net/kancolle/images/3/39/Ooshio-Major_Damage.ogg/revision/latest?cb=20150301055330</w:t>
      </w:r>
    </w:p>
    <w:p>
      <w:r>
        <w:t>大潮、まだ、大丈夫だから!</w:t>
      </w:r>
    </w:p>
    <w:p>
      <w:r>
        <w:t>Ooshio's! Still! Okay!</w:t>
      </w:r>
    </w:p>
    <w:p>
      <w:r>
        <w:t>-----Sunk-----</w:t>
      </w:r>
    </w:p>
    <w:p>
      <w:r>
        <w:t>https://vignette.wikia.nocookie.net/kancolle/images/d/dc/Ooshio-Sunk.ogg/revision/latest?cb=20150301055336</w:t>
      </w:r>
    </w:p>
    <w:p>
      <w:r>
        <w:t>しまった…大潮…ここまで、かな…</w:t>
      </w:r>
    </w:p>
    <w:p>
      <w:r>
        <w:t>Oh no... I guess... this is as far, as I can go...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