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https://vignette.wikia.nocookie.net/kancolle/images/d/dc/Kasumi-Introduction.ogg/revision/latest?cb=20150301061040</w:t>
      </w:r>
    </w:p>
    <w:p>
      <w:r>
        <w:t>霞よ。ガンガン行くわよ。ついてらっしゃい。</w:t>
      </w:r>
    </w:p>
    <w:p>
      <w:r>
        <w:t>I'm Kasumi, charging forth. Follow me.</w:t>
      </w:r>
    </w:p>
    <w:p>
      <w:r>
        <w:t>-----Kai Ni-----</w:t>
      </w:r>
    </w:p>
    <w:p>
      <w:r>
        <w:t>https://vignette.wikia.nocookie.net/kancolle/images/4/4d/KasumiKai2-Introduction.ogg/revision/latest?cb=20160119134258</w:t>
      </w:r>
    </w:p>
    <w:p>
      <w:r>
        <w:t>改装された朝潮型駆逐艦、霞よ!もちろん、ガンガン行くわ。ついてらっしゃいな。</w:t>
      </w:r>
    </w:p>
    <w:p>
      <w:r>
        <w:t>I am Kasumi, now a remodeled Asashio-class destroyer! Of course, we are charging forth. Come. Follow me.</w:t>
      </w:r>
    </w:p>
    <w:p>
      <w:r>
        <w:t>-----Library-----</w:t>
      </w:r>
    </w:p>
    <w:p>
      <w:r>
        <w:t>https://vignette.wikia.nocookie.net/kancolle/images/d/d9/Kasumi-Library.ogg/revision/latest?cb=20150301061046</w:t>
      </w:r>
    </w:p>
    <w:p>
      <w:r>
        <w:t>歴戦の主力駆逐艦として奮戦したわ。最後は戦艦大和と共に坊ノ岬沖海戦で米艦載機の猛攻と戦ったの。負けないわ!</w:t>
      </w:r>
    </w:p>
    <w:p>
      <w:r>
        <w:t>I fought intensely as a main fleet destroyer in history.In the end, I fought alongside battleship Yamato in Operation Ten-go against the fierce attacks of American carrier-based aircraft.I won't lose!</w:t>
      </w:r>
    </w:p>
    <w:p>
      <w:r>
        <w:t>-----Secretary 1-----</w:t>
      </w:r>
    </w:p>
    <w:p>
      <w:r>
        <w:t>https://vignette.wikia.nocookie.net/kancolle/images/1/16/Kasumi-Secretary_1.ogg/revision/latest?cb=20150301061052</w:t>
      </w:r>
    </w:p>
    <w:p>
      <w:r>
        <w:t>だから何よ</w:t>
      </w:r>
    </w:p>
    <w:p>
      <w:r>
        <w:t>Like I said, what is it?</w:t>
      </w:r>
    </w:p>
    <w:p>
      <w:r>
        <w:t>-----Secretary 2-----</w:t>
      </w:r>
    </w:p>
    <w:p>
      <w:r>
        <w:t>https://vignette.wikia.nocookie.net/kancolle/images/a/ac/Kasumi-Secretary_2.ogg/revision/latest?cb=20150301061058</w:t>
      </w:r>
    </w:p>
    <w:p>
      <w:r>
        <w:t>用があるなら目を見ていいなさいな</w:t>
      </w:r>
    </w:p>
    <w:p>
      <w:r>
        <w:t>If you need me for something, look at me in the eyes!</w:t>
      </w:r>
    </w:p>
    <w:p>
      <w:r>
        <w:t>-----Kai Ni B-----</w:t>
      </w:r>
    </w:p>
    <w:p>
      <w:r>
        <w:t>https://vignette.wikia.nocookie.net/kancolle/images/0/0f/KasumiKai2B-Secretary_2.ogg/revision/latest?cb=20160119134337</w:t>
      </w:r>
    </w:p>
    <w:p>
      <w:r>
        <w:t>陰口とかは嫌い!前に進むだけよ。</w:t>
      </w:r>
    </w:p>
    <w:p>
      <w:r>
        <w:t>I hate badmouthing! I will only march on.</w:t>
      </w:r>
    </w:p>
    <w:p>
      <w:r>
        <w:t>-----Secretary 3-----</w:t>
      </w:r>
    </w:p>
    <w:p>
      <w:r>
        <w:t>https://vignette.wikia.nocookie.net/kancolle/images/1/17/Kasumi-Secretary_3.ogg/revision/latest?cb=20150301061103</w:t>
      </w:r>
    </w:p>
    <w:p>
      <w:r>
        <w:t>はぁ?それで逆切れ?だらし無いったら</w:t>
      </w:r>
    </w:p>
    <w:p>
      <w:r>
        <w:t>Hah? Now you're angry at me for what you did? How undisciplined.</w:t>
      </w:r>
    </w:p>
    <w:p>
      <w:r>
        <w:t>-----Idle (Kai)-----</w:t>
      </w:r>
    </w:p>
    <w:p>
      <w:r>
        <w:t>https://vignette.wikia.nocookie.net/kancolle/images/7/71/KasumiKai-Idle.ogg/revision/latest?cb=20150317215215</w:t>
      </w:r>
    </w:p>
    <w:p>
      <w:r>
        <w:t>ちょっとぉ!この大事な時に艦隊を待機させるって、どういう事なの?ねえってば!</w:t>
      </w:r>
    </w:p>
    <w:p>
      <w:r>
        <w:t>Hey! Why are we on standby at such a crucial time?! What is the meaning of this? Are you listening?!</w:t>
      </w:r>
    </w:p>
    <w:p>
      <w:r>
        <w:t>-----Secretary Married-----</w:t>
      </w:r>
    </w:p>
    <w:p>
      <w:r>
        <w:t>https://vignette.wikia.nocookie.net/kancolle/images/5/54/Kasumi-Secretary_Married.ogg/revision/latest?cb=20150301061109</w:t>
      </w:r>
    </w:p>
    <w:p>
      <w:r>
        <w:t>な、何よ!ホントは少しくらい感謝してるし、いなくなったら寂しいし・・・ち、違うぅ!</w:t>
      </w:r>
    </w:p>
    <w:p>
      <w:r>
        <w:t>W-what? I'm actually grateful to you a little, if you weren't here I'd be lonely… D-don't get the wrong idea!</w:t>
      </w:r>
    </w:p>
    <w:p>
      <w:r>
        <w:t>-----Wedding-----</w:t>
      </w:r>
    </w:p>
    <w:p>
      <w:r>
        <w:t>https://vignette.wikia.nocookie.net/kancolle/images/6/6e/Kasumi-Wedding.ogg/revision/latest?cb=20150301061115</w:t>
      </w:r>
    </w:p>
    <w:p>
      <w:r>
        <w:t>あらクズ司令官こんなところにいるなんて相当お暇なようね...えっ...プレゼント?私に?...えっあっ、馬鹿ぁ</w:t>
      </w:r>
    </w:p>
    <w:p>
      <w:r>
        <w:t>Oh, for the garbage commander to be in a place like this, you must be quite free huh... eh... present? For me? Eh... Ah... you idiot...</w:t>
      </w:r>
    </w:p>
    <w:p>
      <w:r>
        <w:t>-----Looking At Scores-----</w:t>
      </w:r>
    </w:p>
    <w:p>
      <w:r>
        <w:t>https://vignette.wikia.nocookie.net/kancolle/images/d/dc/Kasumi-Looking_At_Scores.ogg/revision/latest?cb=20150301061122</w:t>
      </w:r>
    </w:p>
    <w:p>
      <w:r>
        <w:t>手紙よ、何度言わせるのよ、このクズ</w:t>
      </w:r>
    </w:p>
    <w:p>
      <w:r>
        <w:t>It's a letter. How many times are you going to make me say that, you garbage?</w:t>
      </w:r>
    </w:p>
    <w:p>
      <w:r>
        <w:t>-----Kai Ni-----</w:t>
      </w:r>
    </w:p>
    <w:p>
      <w:r>
        <w:t>https://vignette.wikia.nocookie.net/kancolle/images/0/00/KasumiKai2-Looking_At_Scores.ogg/revision/latest?cb=20160119134356</w:t>
      </w:r>
    </w:p>
    <w:p>
      <w:r>
        <w:t>あ、情報を取るの?待ってなさい。今、整理してあげるから。</w:t>
      </w:r>
    </w:p>
    <w:p>
      <w:r>
        <w:t>Ah, you are looking for intel? Wait a moment. I'll sort them for you now.</w:t>
      </w:r>
    </w:p>
    <w:p>
      <w:r>
        <w:t>-----Joining A Fleet-----</w:t>
      </w:r>
    </w:p>
    <w:p>
      <w:r>
        <w:t>https://vignette.wikia.nocookie.net/kancolle/images/c/c6/Kasumi-Joining_A_Fleet.ogg/revision/latest?cb=20150301061128</w:t>
      </w:r>
    </w:p>
    <w:p>
      <w:r>
        <w:t>霞出るわ、見てらんないったら</w:t>
      </w:r>
    </w:p>
    <w:p>
      <w:r>
        <w:t>Kasumi, departing! I can't just stand by and watch.</w:t>
      </w:r>
    </w:p>
    <w:p>
      <w:r>
        <w:t>-----Kai Ni B-----</w:t>
      </w:r>
    </w:p>
    <w:p>
      <w:r>
        <w:t>https://vignette.wikia.nocookie.net/kancolle/images/0/03/KasumiKai2B-Joining_A_Fleet.ogg/revision/latest?cb=20160119134408</w:t>
      </w:r>
    </w:p>
    <w:p>
      <w:r>
        <w:t>覚悟は完了してる。後は行くだけ!やるわ!</w:t>
      </w:r>
    </w:p>
    <w:p>
      <w:r>
        <w:t>My thoughts are made. Now only action awaits! I'll do it!</w:t>
      </w:r>
    </w:p>
    <w:p>
      <w:r>
        <w:t>-----Equipment 1-----</w:t>
      </w:r>
    </w:p>
    <w:p>
      <w:r>
        <w:t>https://vignette.wikia.nocookie.net/kancolle/images/f/fe/Kasumi-Equipment_1.ogg/revision/latest?cb=20150301061134</w:t>
      </w:r>
    </w:p>
    <w:p>
      <w:r>
        <w:t>こんなの全然強化のうちに入んないわよ</w:t>
      </w:r>
    </w:p>
    <w:p>
      <w:r>
        <w:t>Something like this wouldn't even fall in the category of an upgrade.</w:t>
      </w:r>
    </w:p>
    <w:p>
      <w:r>
        <w:t>-----Equipment 2-----</w:t>
      </w:r>
    </w:p>
    <w:p>
      <w:r>
        <w:t>https://vignette.wikia.nocookie.net/kancolle/images/a/ab/Kasumi-Equipment_2.ogg/revision/latest?cb=20150301061140</w:t>
      </w:r>
    </w:p>
    <w:p>
      <w:r>
        <w:t>まあ、お礼は言わないわ</w:t>
      </w:r>
    </w:p>
    <w:p>
      <w:r>
        <w:t>Well, I won't say thanks.</w:t>
      </w:r>
    </w:p>
    <w:p>
      <w:r>
        <w:t>-----Equipment 3-----</w:t>
      </w:r>
    </w:p>
    <w:p>
      <w:r>
        <w:t>https://vignette.wikia.nocookie.net/kancolle/images/b/bb/Kasumi-Equipment_3.ogg/revision/latest?cb=20150301061146</w:t>
      </w:r>
    </w:p>
    <w:p>
      <w:r>
        <w:t>つまらないわ</w:t>
      </w:r>
    </w:p>
    <w:p>
      <w:r>
        <w:t>How trivial.</w:t>
      </w:r>
    </w:p>
    <w:p>
      <w:r>
        <w:t>-----Kai Ni-----</w:t>
      </w:r>
    </w:p>
    <w:p>
      <w:r>
        <w:t>https://vignette.wikia.nocookie.net/kancolle/images/9/94/KasumiKai2-Equipment_3.ogg/revision/latest?cb=20160119134437</w:t>
      </w:r>
    </w:p>
    <w:p>
      <w:r>
        <w:t>見てらんないったら!</w:t>
      </w:r>
    </w:p>
    <w:p>
      <w:r>
        <w:t>I can't bear to watch!</w:t>
      </w:r>
    </w:p>
    <w:p>
      <w:r>
        <w:t>-----Supply-----</w:t>
      </w:r>
    </w:p>
    <w:p>
      <w:r>
        <w:t>https://vignette.wikia.nocookie.net/kancolle/images/7/7f/Kasumi-Supply.ogg/revision/latest?cb=20150301061152</w:t>
      </w:r>
    </w:p>
    <w:p>
      <w:r>
        <w:t>こんなの全然強化のうちに入んないわよ</w:t>
      </w:r>
    </w:p>
    <w:p>
      <w:r>
        <w:t>Something like this wouldn't even fall in the category of an upgrade.</w:t>
      </w:r>
    </w:p>
    <w:p>
      <w:r>
        <w:t>-----Kai-----</w:t>
      </w:r>
    </w:p>
    <w:p>
      <w:r>
        <w:t>https://vignette.wikia.nocookie.net/kancolle/images/8/80/KasumiKai-Supply.ogg/revision/latest?cb=20150318084149</w:t>
      </w:r>
    </w:p>
    <w:p>
      <w:r>
        <w:t>何よ、補給なの!?…まあ、必要だけど。</w:t>
      </w:r>
    </w:p>
    <w:p>
      <w:r>
        <w:t>What is it, resupply!? ...Well, it's necessary though.</w:t>
      </w:r>
    </w:p>
    <w:p>
      <w:r>
        <w:t>-----Docking Minor-----</w:t>
      </w:r>
    </w:p>
    <w:p>
      <w:r>
        <w:t>https://vignette.wikia.nocookie.net/kancolle/images/3/37/Kasumi-Docking_Minor.ogg/revision/latest?cb=20150301061159</w:t>
      </w:r>
    </w:p>
    <w:p>
      <w:r>
        <w:t>タイミングおかしいったら!</w:t>
      </w:r>
    </w:p>
    <w:p>
      <w:r>
        <w:t>The timing is weird!</w:t>
      </w:r>
    </w:p>
    <w:p>
      <w:r>
        <w:t>-----Docking Major-----</w:t>
      </w:r>
    </w:p>
    <w:p>
      <w:r>
        <w:t>https://vignette.wikia.nocookie.net/kancolle/images/b/be/Kasumi-Docking_Major.ogg/revision/latest?cb=20150301061204</w:t>
      </w:r>
    </w:p>
    <w:p>
      <w:r>
        <w:t>ったく…どんな采配してんのよ…本っ当に迷惑だわ!</w:t>
      </w:r>
    </w:p>
    <w:p>
      <w:r>
        <w:t>Geez, what kind of order is this. It's really troublesome!</w:t>
      </w:r>
    </w:p>
    <w:p>
      <w:r>
        <w:t>-----Docking Complete-----</w:t>
      </w:r>
    </w:p>
    <w:p>
      <w:r>
        <w:t>https://vignette.wikia.nocookie.net/kancolle/images/b/b5/Kasumi-Docking_Complete.ogg/revision/latest?cb=20150719163653</w:t>
      </w:r>
    </w:p>
    <w:p>
      <w:r>
        <w:t>修理が終わったわ。早く確認して。</w:t>
      </w:r>
    </w:p>
    <w:p>
      <w:r>
        <w:t>Repairs have been completed. Verify it soon.</w:t>
      </w:r>
    </w:p>
    <w:p>
      <w:r>
        <w:t>-----Construction-----</w:t>
      </w:r>
    </w:p>
    <w:p>
      <w:r>
        <w:t>https://vignette.wikia.nocookie.net/kancolle/images/2/24/Kasumi-Construction.ogg/revision/latest?cb=20150301061210</w:t>
      </w:r>
    </w:p>
    <w:p>
      <w:r>
        <w:t>新艦が完成したわ。迎えに行きなさい</w:t>
      </w:r>
    </w:p>
    <w:p>
      <w:r>
        <w:t>A new ship has been completed. Go welcome her.</w:t>
      </w:r>
    </w:p>
    <w:p>
      <w:r>
        <w:t>-----Returning From Sortie-----</w:t>
      </w:r>
    </w:p>
    <w:p>
      <w:r>
        <w:t>https://vignette.wikia.nocookie.net/kancolle/images/a/ac/Kasumi-Returning_From_Sortie.ogg/revision/latest?cb=20150301061216</w:t>
      </w:r>
    </w:p>
    <w:p>
      <w:r>
        <w:t>作戦が終了したわ。報告を聞きなさい</w:t>
      </w:r>
    </w:p>
    <w:p>
      <w:r>
        <w:t>The operation has been completed. Listen to the report.</w:t>
      </w:r>
    </w:p>
    <w:p>
      <w:r>
        <w:t>-----Starting A Sortie-----</w:t>
      </w:r>
    </w:p>
    <w:p>
      <w:r>
        <w:t>https://vignette.wikia.nocookie.net/kancolle/images/9/9b/Kasumi-Starting_A_Sortie.ogg/revision/latest?cb=20150301061222</w:t>
      </w:r>
    </w:p>
    <w:p>
      <w:r>
        <w:t>霞の水雷戦隊が出るったら!</w:t>
      </w:r>
    </w:p>
    <w:p>
      <w:r>
        <w:t>Kasumi's torpedo squadron is departing.</w:t>
      </w:r>
    </w:p>
    <w:p>
      <w:r>
        <w:t>-----Kai Ni-----</w:t>
      </w:r>
    </w:p>
    <w:p>
      <w:r>
        <w:t>https://vignette.wikia.nocookie.net/kancolle/images/b/b0/KasumiKai2-Starting_A_Sortie.ogg/revision/latest?cb=20160119134449</w:t>
      </w:r>
    </w:p>
    <w:p>
      <w:r>
        <w:t>第二水雷戦隊、臨時旗艦霞、抜錨よ!ついてらっしゃい!</w:t>
      </w:r>
    </w:p>
    <w:p>
      <w:r>
        <w:t>Kasumi, interim flagship of the 2nd Torpedo Squadron, leaving port! Follow me!</w:t>
      </w:r>
    </w:p>
    <w:p>
      <w:r>
        <w:t>-----Battle Start-----</w:t>
      </w:r>
    </w:p>
    <w:p>
      <w:r>
        <w:t>https://vignette.wikia.nocookie.net/kancolle/images/c/c1/Kasumi-Battle_Start.ogg/revision/latest?cb=20150301061228</w:t>
      </w:r>
    </w:p>
    <w:p>
      <w:r>
        <w:t>沈みなさい</w:t>
      </w:r>
    </w:p>
    <w:p>
      <w:r>
        <w:t>Sink!</w:t>
      </w:r>
    </w:p>
    <w:p>
      <w:r>
        <w:t>-----Attack-----</w:t>
      </w:r>
    </w:p>
    <w:p>
      <w:r>
        <w:t>https://vignette.wikia.nocookie.net/kancolle/images/1/1e/Kasumi-Attack.ogg/revision/latest?cb=20150301061233</w:t>
      </w:r>
    </w:p>
    <w:p>
      <w:r>
        <w:t>惨めよね</w:t>
      </w:r>
    </w:p>
    <w:p>
      <w:r>
        <w:t>How pitiful.</w:t>
      </w:r>
    </w:p>
    <w:p>
      <w:r>
        <w:t>-----Night Battle-----</w:t>
      </w:r>
    </w:p>
    <w:p>
      <w:r>
        <w:t>https://vignette.wikia.nocookie.net/kancolle/images/9/93/Kasumi-Night_Battle.ogg/revision/latest?cb=20150301061240</w:t>
      </w:r>
    </w:p>
    <w:p>
      <w:r>
        <w:t>ぁぁもう馬鹿ばっかり</w:t>
      </w:r>
    </w:p>
    <w:p>
      <w:r>
        <w:t>Ah geez, nothing but idiots around...</w:t>
      </w:r>
    </w:p>
    <w:p>
      <w:r>
        <w:t>-----Night Attack-----</w:t>
      </w:r>
    </w:p>
    <w:p>
      <w:r>
        <w:t>https://vignette.wikia.nocookie.net/kancolle/images/1/14/Kasumi-Night_Attack.ogg/revision/latest?cb=20150301061245</w:t>
      </w:r>
    </w:p>
    <w:p>
      <w:r>
        <w:t>死ねば良いのに!</w:t>
      </w:r>
    </w:p>
    <w:p>
      <w:r>
        <w:t>It would be great if you would just die!</w:t>
      </w:r>
    </w:p>
    <w:p>
      <w:r>
        <w:t>-----Kai Ni-----</w:t>
      </w:r>
    </w:p>
    <w:p>
      <w:r>
        <w:t>https://vignette.wikia.nocookie.net/kancolle/images/5/58/KasumiKai2-Night_Attack.ogg/revision/latest?cb=20160119134459</w:t>
      </w:r>
    </w:p>
    <w:p>
      <w:r>
        <w:t>ぁぁもう馬鹿ばっかり!実践あるのみよ!やるわ!</w:t>
      </w:r>
    </w:p>
    <w:p>
      <w:r>
        <w:t>Argh, no one but idiots! Action is all there is! Let's do it!</w:t>
      </w:r>
    </w:p>
    <w:p>
      <w:r>
        <w:t>-----MVP-----</w:t>
      </w:r>
    </w:p>
    <w:p>
      <w:r>
        <w:t>https://vignette.wikia.nocookie.net/kancolle/images/c/c8/Kasumi-MVP.ogg/revision/latest?cb=20150301061251</w:t>
      </w:r>
    </w:p>
    <w:p>
      <w:r>
        <w:t>別に嬉しくもなんとも無いわ。一応貰っといてあげるけどね</w:t>
      </w:r>
    </w:p>
    <w:p>
      <w:r>
        <w:t>It's not like I'm happy or anything. But for now I'll accept your praise.</w:t>
      </w:r>
    </w:p>
    <w:p>
      <w:r>
        <w:t>-----Kai Ni-----</w:t>
      </w:r>
    </w:p>
    <w:p>
      <w:r>
        <w:t>https://vignette.wikia.nocookie.net/kancolle/images/0/01/KasumiKai2-MVP.ogg/revision/latest?cb=20160119134511</w:t>
      </w:r>
    </w:p>
    <w:p>
      <w:r>
        <w:t>別に嬉しくもなんとも… いいえ、違う。駆逐艦乗りの意地と栄光か… いいものね。もらって置くわ</w:t>
      </w:r>
    </w:p>
    <w:p>
      <w:r>
        <w:t>It's not like I'm happy or any... No, that's not it. The will and pride of destroyer crews... It's rather nice. I'll take it.</w:t>
      </w:r>
    </w:p>
    <w:p>
      <w:r>
        <w:t>-----Minor Damage 1-----</w:t>
      </w:r>
    </w:p>
    <w:p>
      <w:r>
        <w:t>https://vignette.wikia.nocookie.net/kancolle/images/4/47/Kasumi-Minor_Damage_1.ogg/revision/latest?cb=20150301061256</w:t>
      </w:r>
    </w:p>
    <w:p>
      <w:r>
        <w:t>きゃっ!嘘でしょ!?</w:t>
      </w:r>
    </w:p>
    <w:p>
      <w:r>
        <w:t>Kyaa! You've got to kidding me!</w:t>
      </w:r>
    </w:p>
    <w:p>
      <w:r>
        <w:t>-----Minor Damage 2-----</w:t>
      </w:r>
    </w:p>
    <w:p>
      <w:r>
        <w:t>https://vignette.wikia.nocookie.net/kancolle/images/4/46/Kasumi-Minor_Damage_2.ogg/revision/latest?cb=20150301061302</w:t>
      </w:r>
    </w:p>
    <w:p>
      <w:r>
        <w:t>被弾!?あたしが!?</w:t>
      </w:r>
    </w:p>
    <w:p>
      <w:r>
        <w:t>I've been hit!? Me!?</w:t>
      </w:r>
    </w:p>
    <w:p>
      <w:r>
        <w:t>-----Kai Ni-----</w:t>
      </w:r>
    </w:p>
    <w:p>
      <w:r>
        <w:t>https://vignette.wikia.nocookie.net/kancolle/images/2/2a/KasumiKai2-Minor_Damage_2.ogg/revision/latest?cb=20160119134524</w:t>
      </w:r>
    </w:p>
    <w:p>
      <w:r>
        <w:t>被弾!?あたしが!?このクズが!返り討ちよ!</w:t>
      </w:r>
    </w:p>
    <w:p>
      <w:r>
        <w:t>Hit!? Me!? You bastard! I'll get you!</w:t>
      </w:r>
    </w:p>
    <w:p>
      <w:r>
        <w:t>-----Major Damage-----</w:t>
      </w:r>
    </w:p>
    <w:p>
      <w:r>
        <w:t>https://vignette.wikia.nocookie.net/kancolle/images/b/ba/Kasumi-Major_Damage.ogg/revision/latest?cb=20150301061307</w:t>
      </w:r>
    </w:p>
    <w:p>
      <w:r>
        <w:t>少しは出来る奴が居るようね…褒めてあげるわ。</w:t>
      </w:r>
    </w:p>
    <w:p>
      <w:r>
        <w:t>It seems we have some half-decent opponents. I'll give you my praise.</w:t>
      </w:r>
    </w:p>
    <w:p>
      <w:r>
        <w:t>-----Kai Ni B-----</w:t>
      </w:r>
    </w:p>
    <w:p>
      <w:r>
        <w:t>https://vignette.wikia.nocookie.net/kancolle/images/2/2f/KasumiKai2B-Major_Damage.ogg/revision/latest?cb=20160119134547</w:t>
      </w:r>
    </w:p>
    <w:p>
      <w:r>
        <w:t>こんなんじゃ霞は沈まないわ!冗談じゃないったら!</w:t>
      </w:r>
    </w:p>
    <w:p>
      <w:r>
        <w:t>I won't sink from something like this! It's no joke, I tell you!</w:t>
      </w:r>
    </w:p>
    <w:p>
      <w:r>
        <w:t>-----Sunk-----</w:t>
      </w:r>
    </w:p>
    <w:p>
      <w:r>
        <w:t>https://vignette.wikia.nocookie.net/kancolle/images/e/e7/Kasumi-Sunk.ogg/revision/latest?cb=20150301061313</w:t>
      </w:r>
    </w:p>
    <w:p>
      <w:r>
        <w:t>あたしが沈むなんて……認めない……認めないんだから</w:t>
      </w:r>
    </w:p>
    <w:p>
      <w:r>
        <w:t>To think that I would sink... I won't... I won't accept this...!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