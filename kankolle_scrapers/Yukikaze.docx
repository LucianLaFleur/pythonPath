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https://vignette.wikia.nocookie.net/kancolle/images/b/b2/Yukikaze-Introduction.ogg/revision/latest?cb=20150201053945</w:t>
      </w:r>
    </w:p>
    <w:p>
      <w:r>
        <w:t>陽炎型駆逐艦8番艦、雪風です。どうぞ、よろしくお願いしますっ!</w:t>
      </w:r>
    </w:p>
    <w:p>
      <w:r>
        <w:t>The eighth ship of Kagerou-class destroyer, I'm Yukikaze. I'll be in your care!</w:t>
      </w:r>
    </w:p>
    <w:p>
      <w:r>
        <w:t>-----Library-----</w:t>
      </w:r>
    </w:p>
    <w:p>
      <w:r>
        <w:t>https://vignette.wikia.nocookie.net/kancolle/images/4/49/Yukikaze-Library.ogg/revision/latest?cb=20150201053957</w:t>
      </w:r>
    </w:p>
    <w:p>
      <w:r>
        <w:t>陽炎型駆逐艦8番艦の雪風です私たち主力艦隊型駆逐艦の中で、十数回以上の主要海戦に参加しながらも、唯一ほとんど無傷で終戦まで生き残りました。</w:t>
        <w:br/>
        <w:t>奇跡の駆逐艦って?ううん、奇跡じゃないですっ!</w:t>
      </w:r>
    </w:p>
    <w:p>
      <w:r>
        <w:t>I'm Yukikaze, eighth ship of the Kagerou-class destroyer.Among the destroyers of the main fleet, while taking part in over 10 major naval battles, I'm the only one to have survived the war with barely any damage.Miracle destroyer? Nope, it was no miracle!</w:t>
      </w:r>
    </w:p>
    <w:p>
      <w:r>
        <w:t>-----Secretary 1-----</w:t>
      </w:r>
    </w:p>
    <w:p>
      <w:r>
        <w:t>https://vignette.wikia.nocookie.net/kancolle/images/b/b8/Yukikaze-Secretary_1.ogg/revision/latest?cb=20150201054007</w:t>
      </w:r>
    </w:p>
    <w:p>
      <w:r>
        <w:t>はい、頑張ります!</w:t>
      </w:r>
    </w:p>
    <w:p>
      <w:r>
        <w:t>Yes, I'll do my best!</w:t>
      </w:r>
    </w:p>
    <w:p>
      <w:r>
        <w:t>-----Secretary 2-----</w:t>
      </w:r>
    </w:p>
    <w:p>
      <w:r>
        <w:t>https://vignette.wikia.nocookie.net/kancolle/images/e/e1/Yukikaze-Secretary_2.ogg/revision/latest?cb=20150201054046</w:t>
      </w:r>
    </w:p>
    <w:p>
      <w:r>
        <w:t>なんでしょう、司令官?</w:t>
      </w:r>
    </w:p>
    <w:p>
      <w:r>
        <w:t>What is it, commander?</w:t>
      </w:r>
    </w:p>
    <w:p>
      <w:r>
        <w:t>-----Secretary 3-----</w:t>
      </w:r>
    </w:p>
    <w:p>
      <w:r>
        <w:t>https://vignette.wikia.nocookie.net/kancolle/images/f/fa/Yukikaze-Secretary_3.ogg/revision/latest?cb=20150201054059</w:t>
      </w:r>
    </w:p>
    <w:p>
      <w:r>
        <w:t>あの、雪風に何か、御用でしょうか?</w:t>
      </w:r>
    </w:p>
    <w:p>
      <w:r>
        <w:t>Um, do you have any business with Yukikaze?</w:t>
      </w:r>
    </w:p>
    <w:p>
      <w:r>
        <w:t>-----Secretary Married-----</w:t>
      </w:r>
    </w:p>
    <w:p>
      <w:r>
        <w:t>https://vignette.wikia.nocookie.net/kancolle/images/a/aa/Yukikaze-Secretary_Married.ogg/revision/latest?cb=20150201054137</w:t>
      </w:r>
    </w:p>
    <w:p>
      <w:r>
        <w:t>絶対、大丈夫!</w:t>
      </w:r>
    </w:p>
    <w:p>
      <w:r>
        <w:t>It'll definitely be alright!</w:t>
      </w:r>
    </w:p>
    <w:p>
      <w:r>
        <w:t>-----Wedding-----</w:t>
      </w:r>
    </w:p>
    <w:p>
      <w:r>
        <w:t>https://vignette.wikia.nocookie.net/kancolle/images/a/af/Yukikaze-Wedding.ogg/revision/latest?cb=20150201054147</w:t>
      </w:r>
    </w:p>
    <w:p>
      <w:r>
        <w:t>奇跡の駆逐艦だなんて…そんな、違います。あたし、司令とずっと一緒にいたいから…あっ、そっ、それも違うんですっ。</w:t>
      </w:r>
    </w:p>
    <w:p>
      <w:r>
        <w:t>The miracle destroyer... no, that's not it. It's only because I always wanna stay by the commander... Oh, wait, I mean, t-that's not it either!</w:t>
      </w:r>
    </w:p>
    <w:p>
      <w:r>
        <w:t>-----Looking At Scores-----</w:t>
      </w:r>
    </w:p>
    <w:p>
      <w:r>
        <w:t>https://vignette.wikia.nocookie.net/kancolle/images/f/f5/Yukikaze-Looking_At_Scores.ogg/revision/latest?cb=20150201054201</w:t>
      </w:r>
    </w:p>
    <w:p>
      <w:r>
        <w:t>しれぇ、通信が入っています!</w:t>
      </w:r>
    </w:p>
    <w:p>
      <w:r>
        <w:t>Commander, a message has arrived!</w:t>
      </w:r>
    </w:p>
    <w:p>
      <w:r>
        <w:t>-----Joining A Fleet-----</w:t>
      </w:r>
    </w:p>
    <w:p>
      <w:r>
        <w:t>https://vignette.wikia.nocookie.net/kancolle/images/a/a4/Yukikaze-Joining_A_Fleet.ogg/revision/latest?cb=20150201054228</w:t>
      </w:r>
    </w:p>
    <w:p>
      <w:r>
        <w:t>雪風、いつでも出撃出来ます!</w:t>
      </w:r>
    </w:p>
    <w:p>
      <w:r>
        <w:t>Yukikaze, always ready for sortie!</w:t>
      </w:r>
    </w:p>
    <w:p>
      <w:r>
        <w:t>-----Equipment 1-----</w:t>
      </w:r>
    </w:p>
    <w:p>
      <w:r>
        <w:t>https://vignette.wikia.nocookie.net/kancolle/images/4/44/Yukikaze-Equipment_1.ogg/revision/latest?cb=20150201054239</w:t>
      </w:r>
    </w:p>
    <w:p>
      <w:r>
        <w:t>しれぇ、ありがとうございます!</w:t>
      </w:r>
    </w:p>
    <w:p>
      <w:r>
        <w:t>Commander, thanks!</w:t>
      </w:r>
    </w:p>
    <w:p>
      <w:r>
        <w:t>-----Equipment 2-----</w:t>
      </w:r>
    </w:p>
    <w:p>
      <w:r>
        <w:t>https://vignette.wikia.nocookie.net/kancolle/images/7/73/Yukikaze-Equipment_2.ogg/revision/latest?cb=20150201054246</w:t>
      </w:r>
    </w:p>
    <w:p>
      <w:r>
        <w:t>幸運の女神のキスを感じちゃいます!</w:t>
      </w:r>
    </w:p>
    <w:p>
      <w:r>
        <w:t>I can feel the kiss of the fortune goddess!</w:t>
      </w:r>
    </w:p>
    <w:p>
      <w:r>
        <w:t>-----Equipment 3-----</w:t>
      </w:r>
    </w:p>
    <w:p>
      <w:r>
        <w:t>https://vignette.wikia.nocookie.net/kancolle/images/1/1a/Yukikaze-Equipment_3.ogg/revision/latest?cb=20150201054256</w:t>
      </w:r>
    </w:p>
    <w:p>
      <w:r>
        <w:t>絶対、大丈夫!</w:t>
      </w:r>
    </w:p>
    <w:p>
      <w:r>
        <w:t>It'll definitely be alright!</w:t>
      </w:r>
    </w:p>
    <w:p>
      <w:r>
        <w:t>-----Supply-----</w:t>
      </w:r>
    </w:p>
    <w:p>
      <w:r>
        <w:t>https://vignette.wikia.nocookie.net/kancolle/images/f/f5/Yukikaze-Supply.ogg/revision/latest?cb=20150201054309</w:t>
      </w:r>
    </w:p>
    <w:p>
      <w:r>
        <w:t>幸運の女神のキスを感じちゃいます!</w:t>
      </w:r>
    </w:p>
    <w:p>
      <w:r>
        <w:t>I can feel the kiss of the fortune goddess!</w:t>
      </w:r>
    </w:p>
    <w:p>
      <w:r>
        <w:t>-----Docking Minor-----</w:t>
      </w:r>
    </w:p>
    <w:p>
      <w:r>
        <w:t>https://vignette.wikia.nocookie.net/kancolle/images/6/62/Yukikaze-Docking_Minor.ogg/revision/latest?cb=20150201054339</w:t>
      </w:r>
    </w:p>
    <w:p>
      <w:r>
        <w:t>雪風、修理に入りますね!</w:t>
      </w:r>
    </w:p>
    <w:p>
      <w:r>
        <w:t>Yukikaze, entering maintenance.</w:t>
      </w:r>
    </w:p>
    <w:p>
      <w:r>
        <w:t>-----Docking Major-----</w:t>
      </w:r>
    </w:p>
    <w:p>
      <w:r>
        <w:t>https://vignette.wikia.nocookie.net/kancolle/images/1/1b/Yukikaze-Docking_Major.ogg/revision/latest?cb=20150201054356</w:t>
      </w:r>
    </w:p>
    <w:p>
      <w:r>
        <w:t>再び作戦に参加するための修理です!</w:t>
      </w:r>
    </w:p>
    <w:p>
      <w:r>
        <w:t>Repairing so I can rejoin operations!</w:t>
      </w:r>
    </w:p>
    <w:p>
      <w:r>
        <w:t>-----Docking Complete-----</w:t>
      </w:r>
    </w:p>
    <w:p>
      <w:r>
        <w:t>https://vignette.wikia.nocookie.net/kancolle/images/5/5e/Yukikaze-Docking_Complete.ogg/revision/latest?cb=20150326015510</w:t>
      </w:r>
    </w:p>
    <w:p>
      <w:r>
        <w:t>入渠中の艦、修理完了です!</w:t>
      </w:r>
    </w:p>
    <w:p>
      <w:r>
        <w:t>The docked ship has finished repairs!</w:t>
      </w:r>
    </w:p>
    <w:p>
      <w:r>
        <w:t>-----Construction-----</w:t>
      </w:r>
    </w:p>
    <w:p>
      <w:r>
        <w:t>https://vignette.wikia.nocookie.net/kancolle/images/0/0f/Yukikaze-Construction.ogg/revision/latest?cb=20150201054407</w:t>
      </w:r>
    </w:p>
    <w:p>
      <w:r>
        <w:t>新しい仲間が進水しました!</w:t>
      </w:r>
    </w:p>
    <w:p>
      <w:r>
        <w:t>A new comrade has been launched!</w:t>
      </w:r>
    </w:p>
    <w:p>
      <w:r>
        <w:t>-----Returning From Sortie-----</w:t>
      </w:r>
    </w:p>
    <w:p>
      <w:r>
        <w:t>https://vignette.wikia.nocookie.net/kancolle/images/7/7e/Yukikaze-Returning_From_Sortie.ogg/revision/latest?cb=20150201054418</w:t>
      </w:r>
    </w:p>
    <w:p>
      <w:r>
        <w:t>艦隊が帰投いたしました!</w:t>
      </w:r>
    </w:p>
    <w:p>
      <w:r>
        <w:t>The fleet has returned!</w:t>
      </w:r>
    </w:p>
    <w:p>
      <w:r>
        <w:t>-----Starting A Sortie-----</w:t>
      </w:r>
    </w:p>
    <w:p>
      <w:r>
        <w:t>https://vignette.wikia.nocookie.net/kancolle/images/c/c6/Yukikaze-Starting_A_Sortie.ogg/revision/latest?cb=20150201054425</w:t>
      </w:r>
    </w:p>
    <w:p>
      <w:r>
        <w:t>連合艦隊の出撃です!</w:t>
      </w:r>
    </w:p>
    <w:p>
      <w:r>
        <w:t>Combined fleet, sortie!</w:t>
      </w:r>
    </w:p>
    <w:p>
      <w:r>
        <w:t>-----Battle Start-----</w:t>
      </w:r>
    </w:p>
    <w:p>
      <w:r>
        <w:t>https://vignette.wikia.nocookie.net/kancolle/images/5/58/Yukikaze-Battle_Start.ogg/revision/latest?cb=20150201054444</w:t>
      </w:r>
    </w:p>
    <w:p>
      <w:r>
        <w:t>雪風は沈みませんっ!</w:t>
      </w:r>
    </w:p>
    <w:p>
      <w:r>
        <w:t>Yukikaze will not sink!</w:t>
      </w:r>
    </w:p>
    <w:p>
      <w:r>
        <w:t>-----Attack-----</w:t>
      </w:r>
    </w:p>
    <w:p>
      <w:r>
        <w:t>https://vignette.wikia.nocookie.net/kancolle/images/8/85/Yukikaze-Attack.ogg/revision/latest?cb=20150201054500</w:t>
      </w:r>
    </w:p>
    <w:p>
      <w:r>
        <w:t>艦隊をお守りします!</w:t>
      </w:r>
    </w:p>
    <w:p>
      <w:r>
        <w:t>I will protect the fleet!</w:t>
      </w:r>
    </w:p>
    <w:p>
      <w:r>
        <w:t>-----Night Battle-----</w:t>
      </w:r>
    </w:p>
    <w:p>
      <w:r>
        <w:t>https://vignette.wikia.nocookie.net/kancolle/images/d/d7/Yukikaze-Night_Battle.ogg/revision/latest?cb=20150201054509</w:t>
      </w:r>
    </w:p>
    <w:p>
      <w:r>
        <w:t>砲雷撃戦、続行します!</w:t>
      </w:r>
    </w:p>
    <w:p>
      <w:r>
        <w:t>Continuing battle!</w:t>
      </w:r>
    </w:p>
    <w:p>
      <w:r>
        <w:t>-----Night Attack-----</w:t>
      </w:r>
    </w:p>
    <w:p>
      <w:r>
        <w:t>https://vignette.wikia.nocookie.net/kancolle/images/2/2c/Yukikaze-Night_Attack.ogg/revision/latest?cb=20150201054517</w:t>
      </w:r>
    </w:p>
    <w:p>
      <w:r>
        <w:t>沈むわけにはいきませんっ!</w:t>
      </w:r>
    </w:p>
    <w:p>
      <w:r>
        <w:t>There's no way I'll sink!</w:t>
      </w:r>
    </w:p>
    <w:p>
      <w:r>
        <w:t>-----MVP-----</w:t>
      </w:r>
    </w:p>
    <w:p>
      <w:r>
        <w:t>https://vignette.wikia.nocookie.net/kancolle/images/d/d8/Yukikaze-MVP.ogg/revision/latest?cb=20150201054531</w:t>
      </w:r>
    </w:p>
    <w:p>
      <w:r>
        <w:t>雪風、また生還しました!司令のおかげですねっ</w:t>
      </w:r>
    </w:p>
    <w:p>
      <w:r>
        <w:t>Yukikaze, came back alive as always! Thanks, commander.</w:t>
      </w:r>
    </w:p>
    <w:p>
      <w:r>
        <w:t>-----Minor Damage 1-----</w:t>
      </w:r>
    </w:p>
    <w:p>
      <w:r>
        <w:t>https://vignette.wikia.nocookie.net/kancolle/images/2/20/Yukikaze-Minor_Damage_1.ogg/revision/latest?cb=20150201054540</w:t>
      </w:r>
    </w:p>
    <w:p>
      <w:r>
        <w:t>不沈艦の名は、伊達じゃないのです!</w:t>
      </w:r>
    </w:p>
    <w:p>
      <w:r>
        <w:t>The "unsinkable" title is not only for show!!</w:t>
      </w:r>
    </w:p>
    <w:p>
      <w:r>
        <w:t>-----Minor Damage 2-----</w:t>
      </w:r>
    </w:p>
    <w:p>
      <w:r>
        <w:t>https://vignette.wikia.nocookie.net/kancolle/images/a/ac/Yukikaze-Minor_Damage_2.ogg/revision/latest?cb=20150201054548</w:t>
      </w:r>
    </w:p>
    <w:p>
      <w:r>
        <w:t>あっ!至近弾です!</w:t>
      </w:r>
    </w:p>
    <w:p>
      <w:r>
        <w:t>Eek! It's a close shot!</w:t>
      </w:r>
    </w:p>
    <w:p>
      <w:r>
        <w:t>-----Major Damage-----</w:t>
      </w:r>
    </w:p>
    <w:p>
      <w:r>
        <w:t>https://vignette.wikia.nocookie.net/kancolle/images/e/e6/Yukikaze-Major_Damage.ogg/revision/latest?cb=20150201054556</w:t>
      </w:r>
    </w:p>
    <w:p>
      <w:r>
        <w:t>もーっ。でも、し、沈みませんから!</w:t>
      </w:r>
    </w:p>
    <w:p>
      <w:r>
        <w:t>Uhh, but, I- I won't sink, okay.</w:t>
      </w:r>
    </w:p>
    <w:p>
      <w:r>
        <w:t>-----Sunk-----</w:t>
      </w:r>
    </w:p>
    <w:p>
      <w:r>
        <w:t>https://vignette.wikia.nocookie.net/kancolle/images/4/4f/Yukikaze-Sunk.ogg/revision/latest?cb=20150201054608</w:t>
      </w:r>
    </w:p>
    <w:p>
      <w:r>
        <w:t>不沈艦なんて…この世にないのね…</w:t>
      </w:r>
    </w:p>
    <w:p>
      <w:r>
        <w:t>The unsinkable ship...does not exist in this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