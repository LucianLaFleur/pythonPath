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https://vignette.wikia.nocookie.net/kancolle/images/6/6c/Tashkent-Introduction.ogg/revision/latest?cb=20180222004554</w:t>
      </w:r>
    </w:p>
    <w:p>
      <w:r>
        <w:t>Здравствуйте!嚮導駆逐艦、タシュケント、はるばる来てみたよ!同志提督! よろしくお願いするね!</w:t>
      </w:r>
    </w:p>
    <w:p>
      <w:r>
        <w:t>Hello, I'm the destroyer leader, Tashkent. I've come from afar to meet you. Please look after me, Comrade Admiral.</w:t>
      </w:r>
    </w:p>
    <w:p>
      <w:r>
        <w:t>-----Kai-----</w:t>
      </w:r>
    </w:p>
    <w:p>
      <w:r>
        <w:t>https://vignette.wikia.nocookie.net/kancolle/images/8/8f/TashkentKai-Introduction.ogg/revision/latest?cb=20180222004640</w:t>
      </w:r>
    </w:p>
    <w:p>
      <w:r>
        <w:t>Здравствуйте!</w:t>
        <w:br/>
        <w:t>嚮導駆逐艦、タシュケント。同志адмирал、今日もよろしくお願いするね!</w:t>
      </w:r>
    </w:p>
    <w:p>
      <w:r>
        <w:t>Hello, I'm the destroyer leader, Tashkent. Please look after me today too, Comrade Admiral.</w:t>
      </w:r>
    </w:p>
    <w:p>
      <w:r>
        <w:t>-----Library-----</w:t>
      </w:r>
    </w:p>
    <w:p>
      <w:r>
        <w:t>https://vignette.wikia.nocookie.net/kancolle/images/d/d4/Tashkent-Library.ogg/revision/latest?cb=20180222004559</w:t>
      </w:r>
    </w:p>
    <w:p>
      <w:r>
        <w:t>北の国で生まれた空色の巡洋艦、タシュケントだよ。うん、そう。本当の艦種は駆逐艦なんだ。嚮導駆逐艦。まあ、駆逐艦としては大きいかな。確かに。海の戦いも陸上の戦いの掩護も頑張ったよ。結構頼りになるだろ? 空色の巡洋艦、どう? うん、よかった! 覚えておいてね。Спасибо!</w:t>
      </w:r>
    </w:p>
    <w:p>
      <w:r>
        <w:t>I'm from the Northern Country, the sky-blue cruiser, Tashkent. Mmm, yeah. I'm really classed as a destroyer. A destroyer leader. Well, I'm definitely bigger than your average destroyer. I worked hard in naval battles and as reinforcement for land battles. I'm pretty reliable. What do you think of the Sky-blue cruiser? Yup, great! Remember me alright? Thanks!</w:t>
      </w:r>
    </w:p>
    <w:p>
      <w:r>
        <w:t>-----Secretary 1-----</w:t>
      </w:r>
    </w:p>
    <w:p>
      <w:r>
        <w:t>https://vignette.wikia.nocookie.net/kancolle/images/c/c9/Tashkent-Secretary_1.ogg/revision/latest?cb=20180222004621</w:t>
      </w:r>
    </w:p>
    <w:p>
      <w:r>
        <w:t>Привет!どうしたんだい?</w:t>
      </w:r>
    </w:p>
    <w:p>
      <w:r>
        <w:t>Hi! What's up?</w:t>
      </w:r>
    </w:p>
    <w:p>
      <w:r>
        <w:t>-----Kai-----</w:t>
      </w:r>
    </w:p>
    <w:p>
      <w:r>
        <w:t>https://vignette.wikia.nocookie.net/kancolle/images/a/ab/TashkentKai-Secretary_1.ogg/revision/latest?cb=20180222004645</w:t>
      </w:r>
    </w:p>
    <w:p>
      <w:r>
        <w:t>空色の巡洋艦...同志адмирал...うん..まぁそう呼ばれてたけど...何だか、少し恥ずかしいな......そうか?</w:t>
      </w:r>
    </w:p>
    <w:p>
      <w:r>
        <w:t>The sky-blue cruiser... Yeah, well, that's what they called me, Comrade Admiral... It's kind of, a bit, embarrassing. Really?</w:t>
      </w:r>
    </w:p>
    <w:p>
      <w:r>
        <w:t>-----Secretary 2-----</w:t>
      </w:r>
    </w:p>
    <w:p>
      <w:r>
        <w:t>https://vignette.wikia.nocookie.net/kancolle/images/b/be/Tashkent-Secretary_2.ogg/revision/latest?cb=20180222004623</w:t>
      </w:r>
    </w:p>
    <w:p>
      <w:r>
        <w:t>空色の巡洋艦、うん、まあ、そう呼ばれてたんだけど。なんだか、そうよね、少し照れるなぁ。</w:t>
      </w:r>
    </w:p>
    <w:p>
      <w:r>
        <w:t>The sky-blue cruiser... Yeah, well, that's what they called me... It's kind of, a bit, embarrassing.</w:t>
      </w:r>
    </w:p>
    <w:p>
      <w:r>
        <w:t>-----Secretary 3-----</w:t>
      </w:r>
    </w:p>
    <w:p>
      <w:r>
        <w:t>https://vignette.wikia.nocookie.net/kancolle/images/b/b4/Tashkent-Secretary_3.ogg/revision/latest?cb=20180222004626</w:t>
      </w:r>
    </w:p>
    <w:p>
      <w:r>
        <w:t>あ、この甲板かい?結構広いだろう。色々と輸送なんかにも使えるよ。今度、奥のほうも、見てみるかい?</w:t>
      </w:r>
    </w:p>
    <w:p>
      <w:r>
        <w:t>Ah, my deck? It's pretty spacious right? You can use it to transport lots of things. Want to take a look under it?</w:t>
      </w:r>
    </w:p>
    <w:p>
      <w:r>
        <w:t>-----Idle-----</w:t>
      </w:r>
    </w:p>
    <w:p>
      <w:r>
        <w:t>https://vignette.wikia.nocookie.net/kancolle/images/6/67/Tashkent-Idle.ogg/revision/latest?cb=20180222004552</w:t>
      </w:r>
    </w:p>
    <w:p>
      <w:r>
        <w:t>同志ー、あっ、忙しそうだね。あ、Верный、なんだい?あぁ、楽しそうだね、Спасибо!</w:t>
      </w:r>
    </w:p>
    <w:p>
      <w:r>
        <w:t>Comrade... Ah, he looks busy. Ah, Verniy! What is it? Oh, that looks fun! Thanks!</w:t>
      </w:r>
    </w:p>
    <w:p>
      <w:r>
        <w:t>-----Secretary Married-----</w:t>
      </w:r>
    </w:p>
    <w:p>
      <w:r>
        <w:t>https://vignette.wikia.nocookie.net/kancolle/images/1/1f/Tashkent-Secretary_Married.ogg/revision/latest?cb=20180222004628</w:t>
      </w:r>
    </w:p>
    <w:p>
      <w:r>
        <w:t>同志?どうした?元気がないね。そうだ、あたしがロシアンティー淹れてあげるよ、待ってて。</w:t>
      </w:r>
    </w:p>
    <w:p>
      <w:r>
        <w:t>What's wrong, Comrade? You look unwell. I know! I'll get you some Russian tea. Wait a moment.</w:t>
      </w:r>
    </w:p>
    <w:p>
      <w:r>
        <w:t>-----Wedding-----</w:t>
      </w:r>
    </w:p>
    <w:p>
      <w:r>
        <w:t>https://vignette.wikia.nocookie.net/kancolle/images/7/7f/Tashkent-Wedding.ogg/revision/latest?cb=20180222004638</w:t>
      </w:r>
    </w:p>
    <w:p>
      <w:r>
        <w:t>同志?どうしたんだい?珍しいね..どうした?顔が赤いよ。うん、もっとよく見せてよ。(笑)いいね、いい顔してる。好きだな、もっとよく見せてよ...</w:t>
      </w:r>
    </w:p>
    <w:p>
      <w:r>
        <w:t>What's wrong, Comrade? You're acting strange. Why is your face red? Mmm, let me get a closer look. Yep, that's a really nice expression. I like it, let me look some more.</w:t>
      </w:r>
    </w:p>
    <w:p>
      <w:r>
        <w:t>-----Looking At Scores-----</w:t>
      </w:r>
    </w:p>
    <w:p>
      <w:r>
        <w:t>https://vignette.wikia.nocookie.net/kancolle/images/a/ab/Tashkent-Looking_At_Scores.ogg/revision/latest?cb=20180222004602</w:t>
      </w:r>
    </w:p>
    <w:p>
      <w:r>
        <w:t>情報は大事だよね、いつだってそうさ、はい!</w:t>
      </w:r>
    </w:p>
    <w:p>
      <w:r>
        <w:t>Intelligence is important. That's always the case. Here.</w:t>
      </w:r>
    </w:p>
    <w:p>
      <w:r>
        <w:t>-----Joining A Fleet-----</w:t>
      </w:r>
    </w:p>
    <w:p>
      <w:r>
        <w:t>https://vignette.wikia.nocookie.net/kancolle/images/c/c1/Tashkent-Joining_A_Fleet.ogg/revision/latest?cb=20180222004557</w:t>
      </w:r>
    </w:p>
    <w:p>
      <w:r>
        <w:t>嚮導駆逐艦、タシュケント、抜錨。さあ同志、行こうか。</w:t>
      </w:r>
    </w:p>
    <w:p>
      <w:r>
        <w:t>Destroyer leader, Tashkent, setting sail! Now, Comrade, shall we go?</w:t>
      </w:r>
    </w:p>
    <w:p>
      <w:r>
        <w:t>-----Equipment 1-----</w:t>
      </w:r>
    </w:p>
    <w:p>
      <w:r>
        <w:t>https://vignette.wikia.nocookie.net/kancolle/images/a/a9/Tashkent-Equipment_1.ogg/revision/latest?cb=20180222004543</w:t>
      </w:r>
    </w:p>
    <w:p>
      <w:r>
        <w:t>Спасибо。同志、アリガトウ、確かこうだよね。</w:t>
      </w:r>
    </w:p>
    <w:p>
      <w:r>
        <w:t>Thanks! Thank you, Comrade. I think that was right?</w:t>
      </w:r>
    </w:p>
    <w:p>
      <w:r>
        <w:t>-----Equipment 2-----</w:t>
      </w:r>
    </w:p>
    <w:p>
      <w:r>
        <w:t>https://vignette.wikia.nocookie.net/kancolle/images/6/69/Tashkent-Equipment_2.ogg/revision/latest?cb=20180222004546</w:t>
      </w:r>
    </w:p>
    <w:p>
      <w:r>
        <w:t>Большое спасибо. あは!いいね。</w:t>
      </w:r>
    </w:p>
    <w:p>
      <w:r>
        <w:t>Thank you very much! Aha, this is nice!</w:t>
      </w:r>
    </w:p>
    <w:p>
      <w:r>
        <w:t>-----Equipment 3-----</w:t>
      </w:r>
    </w:p>
    <w:p>
      <w:r>
        <w:t>https://vignette.wikia.nocookie.net/kancolle/images/9/95/Tashkent-Equipment_3.ogg/revision/latest?cb=20180222004549</w:t>
      </w:r>
    </w:p>
    <w:p>
      <w:r>
        <w:t>Молодец! いいね。</w:t>
      </w:r>
    </w:p>
    <w:p>
      <w:r>
        <w:t>Well done! That's great.</w:t>
      </w:r>
    </w:p>
    <w:p>
      <w:r>
        <w:t>-----Supply-----</w:t>
      </w:r>
    </w:p>
    <w:p>
      <w:r>
        <w:t>https://vignette.wikia.nocookie.net/kancolle/images/c/c0/Tashkent-Supply.ogg/revision/latest?cb=20180222004635</w:t>
      </w:r>
    </w:p>
    <w:p>
      <w:r>
        <w:t>Спасибо. 助かるよ。</w:t>
      </w:r>
    </w:p>
    <w:p>
      <w:r>
        <w:t>Thanks, this helps.</w:t>
      </w:r>
    </w:p>
    <w:p>
      <w:r>
        <w:t>-----Docking Minor-----</w:t>
      </w:r>
    </w:p>
    <w:p>
      <w:r>
        <w:t>https://vignette.wikia.nocookie.net/kancolle/images/5/5f/Tashkent-Docking_Minor.ogg/revision/latest?cb=20180222004541</w:t>
      </w:r>
    </w:p>
    <w:p>
      <w:r>
        <w:t>やられちゃった、ごめん。</w:t>
      </w:r>
    </w:p>
    <w:p>
      <w:r>
        <w:t>Sorry, they got me.</w:t>
      </w:r>
    </w:p>
    <w:p>
      <w:r>
        <w:t>-----Docking Major-----</w:t>
      </w:r>
    </w:p>
    <w:p>
      <w:r>
        <w:t>https://vignette.wikia.nocookie.net/kancolle/images/a/a8/Tashkent-Docking_Major.ogg/revision/latest?cb=20180222004538</w:t>
      </w:r>
    </w:p>
    <w:p>
      <w:r>
        <w:t>ちょっど本格的に治さなきゃ。ごめんね、少しだけ。 Пока.</w:t>
      </w:r>
    </w:p>
    <w:p>
      <w:r>
        <w:t>I'll need to go an get a proper repair. Sorry. It'll just be a little while... See you.</w:t>
      </w:r>
    </w:p>
    <w:p>
      <w:r>
        <w:t>-----Construction-----</w:t>
      </w:r>
    </w:p>
    <w:p>
      <w:r>
        <w:t>https://vignette.wikia.nocookie.net/kancolle/images/b/b7/Tashkent-Construction.ogg/revision/latest?cb=20180222004536</w:t>
      </w:r>
    </w:p>
    <w:p>
      <w:r>
        <w:t>Хорошо. 同志、良かったね!</w:t>
      </w:r>
    </w:p>
    <w:p>
      <w:r>
        <w:t>Good job! Isn't this good, Comrade?</w:t>
      </w:r>
    </w:p>
    <w:p>
      <w:r>
        <w:t>-----Returning From Sortie-----</w:t>
      </w:r>
    </w:p>
    <w:p>
      <w:r>
        <w:t>https://vignette.wikia.nocookie.net/kancolle/images/7/76/Tashkent-Returning_From_Sortie.ogg/revision/latest?cb=20180222004618</w:t>
      </w:r>
    </w:p>
    <w:p>
      <w:r>
        <w:t>同志提督、艦隊戻ったよ。 ふぅ・・・。</w:t>
      </w:r>
    </w:p>
    <w:p>
      <w:r>
        <w:t>The fleet has returned, Comrade Admrial. Whew~</w:t>
      </w:r>
    </w:p>
    <w:p>
      <w:r>
        <w:t>-----Starting A Sortie-----</w:t>
      </w:r>
    </w:p>
    <w:p>
      <w:r>
        <w:t>https://vignette.wikia.nocookie.net/kancolle/images/c/c6/Tashkent-Starting_A_Sortie.ogg/revision/latest?cb=20180222004631</w:t>
      </w:r>
    </w:p>
    <w:p>
      <w:r>
        <w:t>同志諸君、用意はいい。よし、艦隊旗艦タシュケント、出撃だ。</w:t>
      </w:r>
    </w:p>
    <w:p>
      <w:r>
        <w:t>Are you ready, Comrades? Alright, fleet flagship, Tashkent, sortieing!</w:t>
      </w:r>
    </w:p>
    <w:p>
      <w:r>
        <w:t>-----Battle Start-----</w:t>
      </w:r>
    </w:p>
    <w:p>
      <w:r>
        <w:t>https://vignette.wikia.nocookie.net/kancolle/images/9/9e/Tashkent-Battle_Start.ogg/revision/latest?cb=20180222004534</w:t>
      </w:r>
    </w:p>
    <w:p>
      <w:r>
        <w:t>敵か……やるしかないね。攻撃用意!行くよ!</w:t>
      </w:r>
    </w:p>
    <w:p>
      <w:r>
        <w:t>Enemy ships... we have to do this. Battle stations! Let's go!</w:t>
      </w:r>
    </w:p>
    <w:p>
      <w:r>
        <w:t>-----Attack-----</w:t>
      </w:r>
    </w:p>
    <w:p>
      <w:r>
        <w:t>https://vignette.wikia.nocookie.net/kancolle/images/b/b3/Tashkent-Attack.ogg/revision/latest?cb=20180222004531</w:t>
      </w:r>
    </w:p>
    <w:p>
      <w:r>
        <w:t>これでどうさ!</w:t>
      </w:r>
    </w:p>
    <w:p>
      <w:r>
        <w:t>How about this!?</w:t>
      </w:r>
    </w:p>
    <w:p>
      <w:r>
        <w:t>-----Night Battle-----</w:t>
      </w:r>
    </w:p>
    <w:p>
      <w:r>
        <w:t>https://vignette.wikia.nocookie.net/kancolle/images/8/89/Tashkent-Night_Battle.ogg/revision/latest?cb=20180222004616</w:t>
      </w:r>
    </w:p>
    <w:p>
      <w:r>
        <w:t>タシュケントの夜戦、お望みかい?いいよ!同志、突撃だ!Ура!</w:t>
      </w:r>
    </w:p>
    <w:p>
      <w:r>
        <w:t>You wish to witness my night battle? Alright. Let's charge in, Comrades! Hurrah!</w:t>
      </w:r>
    </w:p>
    <w:p>
      <w:r>
        <w:t>-----Night Attack-----</w:t>
      </w:r>
    </w:p>
    <w:p>
      <w:r>
        <w:t>https://vignette.wikia.nocookie.net/kancolle/images/d/dc/Tashkent-Night_Attack.ogg/revision/latest?cb=20180222004614</w:t>
      </w:r>
    </w:p>
    <w:p>
      <w:r>
        <w:t>Урааа!</w:t>
      </w:r>
    </w:p>
    <w:p>
      <w:r>
        <w:t>Hurrah!</w:t>
      </w:r>
    </w:p>
    <w:p>
      <w:r>
        <w:t>-----MVP-----</w:t>
      </w:r>
    </w:p>
    <w:p>
      <w:r>
        <w:t>https://vignette.wikia.nocookie.net/kancolle/images/1/13/Tashkent-MVP.ogg/revision/latest?cb=20180222004604</w:t>
      </w:r>
    </w:p>
    <w:p>
      <w:r>
        <w:t>同志!この空色の巡洋艦が一番なのかい?それは嬉しいな。Хорошо!</w:t>
      </w:r>
    </w:p>
    <w:p>
      <w:r>
        <w:t>Am I, the sky-blue cruiser, number one, Comrade? That makes me happy. Great!</w:t>
      </w:r>
    </w:p>
    <w:p>
      <w:r>
        <w:t>-----Kai-----</w:t>
      </w:r>
    </w:p>
    <w:p>
      <w:r>
        <w:t>https://vignette.wikia.nocookie.net/kancolle/images/1/1f/TashkentKai-MVP.ogg/revision/latest?cb=20180222004643</w:t>
      </w:r>
    </w:p>
    <w:p>
      <w:r>
        <w:t>同志адмирал、空色の巡洋艦が、まだ一番なのか?いや、何度でも嬉しいものさー。うん、Хорошо!</w:t>
      </w:r>
    </w:p>
    <w:p>
      <w:r>
        <w:t>Am I, the sky blue cruiser, number one again, Comrade Admiral? No, it still makes me happy. Yup, it's great!</w:t>
      </w:r>
    </w:p>
    <w:p>
      <w:r>
        <w:t>-----Minor Damage 1-----</w:t>
      </w:r>
    </w:p>
    <w:p>
      <w:r>
        <w:t>https://vignette.wikia.nocookie.net/kancolle/images/c/c7/Tashkent-Minor_Damage_1.ogg/revision/latest?cb=20180222004609</w:t>
      </w:r>
    </w:p>
    <w:p>
      <w:r>
        <w:t>グァー...っやるね!</w:t>
      </w:r>
    </w:p>
    <w:p>
      <w:r>
        <w:t>Guh, now you've done it.</w:t>
      </w:r>
    </w:p>
    <w:p>
      <w:r>
        <w:t>-----Minor Damage 2-----</w:t>
      </w:r>
    </w:p>
    <w:p>
      <w:r>
        <w:t>https://vignette.wikia.nocookie.net/kancolle/images/b/b7/Tashkent-Minor_Damage_2.ogg/revision/latest?cb=20180222004611</w:t>
      </w:r>
    </w:p>
    <w:p>
      <w:r>
        <w:t>くぇいっ...やられたか..痛い。</w:t>
      </w:r>
    </w:p>
    <w:p>
      <w:r>
        <w:t>Guh, I'm hit? It hurts.</w:t>
      </w:r>
    </w:p>
    <w:p>
      <w:r>
        <w:t>-----Major Damage-----</w:t>
      </w:r>
    </w:p>
    <w:p>
      <w:r>
        <w:t>https://vignette.wikia.nocookie.net/kancolle/images/6/69/Tashkent-Major_Damage.ogg/revision/latest?cb=20180222004607</w:t>
      </w:r>
    </w:p>
    <w:p>
      <w:r>
        <w:t>Простите. やられちゃった……同志ごめん。でも、まだ!</w:t>
      </w:r>
    </w:p>
    <w:p>
      <w:r>
        <w:t>Forgive me, they got me. Sorry, Comrade. But, I'm not done yet!</w:t>
      </w:r>
    </w:p>
    <w:p>
      <w:r>
        <w:t>-----Sunk-----</w:t>
      </w:r>
    </w:p>
    <w:p>
      <w:r>
        <w:t>https://vignette.wikia.nocookie.net/kancolle/images/9/94/Tashkent-Sunk.ogg/revision/latest?cb=20180222004633</w:t>
      </w:r>
    </w:p>
    <w:p>
      <w:r>
        <w:t>同志、空色の巡洋艦もここまでみたいだ。До свидания。</w:t>
      </w:r>
    </w:p>
    <w:p>
      <w:r>
        <w:t>It looks like this is as far as the sky-blue cruiser goes, Comrade... Goodbye.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