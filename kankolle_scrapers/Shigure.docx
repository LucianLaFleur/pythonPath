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https://vignette.wikia.nocookie.net/kancolle/images/2/29/Shigure-Introduction.ogg/revision/latest?cb=20150721025454</w:t>
      </w:r>
    </w:p>
    <w:p>
      <w:r>
        <w:t>僕は白露型駆逐艦、「時雨」。これからよろしくね。</w:t>
      </w:r>
    </w:p>
    <w:p>
      <w:r>
        <w:t>I'm Shigure, of the Shiratsuyu-class destroyers. Nice to meet you.</w:t>
      </w:r>
    </w:p>
    <w:p>
      <w:r>
        <w:t>-----Library-----</w:t>
      </w:r>
    </w:p>
    <w:p>
      <w:r>
        <w:t>https://vignette.wikia.nocookie.net/kancolle/images/c/c9/Shigure-Library.ogg/revision/latest?cb=20150721025455</w:t>
      </w:r>
    </w:p>
    <w:p>
      <w:r>
        <w:t>僕は白露型駆逐艦2番艦の時雨だよ。あのレイテ沖海戦では、西村艦隊に所属して、運命のスリガオ海峡に突入したんだ。扶桑も山城も凄かったよ……。皆が忘れても、僕だけはずっと覚えているから……。</w:t>
      </w:r>
    </w:p>
    <w:p>
      <w:r>
        <w:t>I'm Shigure, second ship of the Shiratsuyu-class destroyers.I was in the fated battle of Surigao Strait under the Nishimura fleet in the battle of Leyte Gulf.Fusou and Yamashiro were amazing...Even if everyone forgets, I'll always remember them...</w:t>
      </w:r>
    </w:p>
    <w:p>
      <w:r>
        <w:t>-----Secretary 1-----</w:t>
      </w:r>
    </w:p>
    <w:p>
      <w:r>
        <w:t>https://vignette.wikia.nocookie.net/kancolle/images/0/0a/Shigure-Secretary_1.ogg/revision/latest?cb=20150301141354</w:t>
      </w:r>
    </w:p>
    <w:p>
      <w:r>
        <w:t>提督、呼んだ?</w:t>
      </w:r>
    </w:p>
    <w:p>
      <w:r>
        <w:t>Admiral, you called?</w:t>
      </w:r>
    </w:p>
    <w:p>
      <w:r>
        <w:t>-----Secretary 2-----</w:t>
      </w:r>
    </w:p>
    <w:p>
      <w:r>
        <w:t>https://vignette.wikia.nocookie.net/kancolle/images/9/94/Shigure-Secretary_2.ogg/revision/latest?cb=20150721025758</w:t>
      </w:r>
    </w:p>
    <w:p>
      <w:r>
        <w:t>いい雨だね。</w:t>
      </w:r>
    </w:p>
    <w:p>
      <w:r>
        <w:t>What comfortable rain.</w:t>
      </w:r>
    </w:p>
    <w:p>
      <w:r>
        <w:t>-----Secretary 3-----</w:t>
      </w:r>
    </w:p>
    <w:p>
      <w:r>
        <w:t>https://vignette.wikia.nocookie.net/kancolle/images/4/4e/Shigure-Secretary_3.ogg/revision/latest?cb=20150721025758</w:t>
      </w:r>
    </w:p>
    <w:p>
      <w:r>
        <w:t>僕に興味があるの? …いいよ。なんでも聞いてよ。</w:t>
      </w:r>
    </w:p>
    <w:p>
      <w:r>
        <w:t>You're interested in me? ... Sure. You can ask whatever you'd like.</w:t>
      </w:r>
    </w:p>
    <w:p>
      <w:r>
        <w:t>-----Idle-----</w:t>
      </w:r>
    </w:p>
    <w:p>
      <w:r>
        <w:t>https://vignette.wikia.nocookie.net/kancolle/images/e/e9/Shigure-Idle.ogg/revision/latest?cb=20150721025454</w:t>
      </w:r>
    </w:p>
    <w:p>
      <w:r>
        <w:t>僕はまだ、ここにいても、大丈夫なのかな…</w:t>
      </w:r>
    </w:p>
    <w:p>
      <w:r>
        <w:t>Am I still allowed to be here...?</w:t>
      </w:r>
    </w:p>
    <w:p>
      <w:r>
        <w:t>-----Secretary Married-----</w:t>
      </w:r>
    </w:p>
    <w:p>
      <w:r>
        <w:t>https://vignette.wikia.nocookie.net/kancolle/images/0/03/Shigure-Secretary_Married.ogg/revision/latest?cb=20150721025759</w:t>
      </w:r>
    </w:p>
    <w:p>
      <w:r>
        <w:t>頑張る提督もすてきだね。でも、無理しちゃだめだよ?</w:t>
      </w:r>
    </w:p>
    <w:p>
      <w:r>
        <w:t>A hard-working Admiral is great as well. But, don't push yourself too hard, okay?</w:t>
      </w:r>
    </w:p>
    <w:p>
      <w:r>
        <w:t>-----Wedding-----</w:t>
      </w:r>
    </w:p>
    <w:p>
      <w:r>
        <w:t>https://vignette.wikia.nocookie.net/kancolle/images/c/cf/Shigure-Wedding.ogg/revision/latest?cb=20150721025800</w:t>
      </w:r>
    </w:p>
    <w:p>
      <w:r>
        <w:t>雨…止みそうにないね。提督、そこにいると濡れるよ? もう少しこちらにおいでよ。雨が上がるまで、こうしていよう。</w:t>
      </w:r>
    </w:p>
    <w:p>
      <w:r>
        <w:t>The rain… looks like it won't stop. Admiral, you'll get soaked over there, you know? Why don't you come a little closer. Until the rain lifts, let's stay like this.</w:t>
      </w:r>
    </w:p>
    <w:p>
      <w:r>
        <w:t>-----Looking At Scores-----</w:t>
      </w:r>
    </w:p>
    <w:p>
      <w:r>
        <w:t>https://vignette.wikia.nocookie.net/kancolle/images/1/1a/Shigure-Looking_At_Scores.ogg/revision/latest?cb=20150721025455</w:t>
      </w:r>
    </w:p>
    <w:p>
      <w:r>
        <w:t>提督、手紙が届いているよ。</w:t>
      </w:r>
    </w:p>
    <w:p>
      <w:r>
        <w:t>Admiral, a letter has arrived.</w:t>
      </w:r>
    </w:p>
    <w:p>
      <w:r>
        <w:t>-----Joining A Fleet-----</w:t>
      </w:r>
    </w:p>
    <w:p>
      <w:r>
        <w:t>https://vignette.wikia.nocookie.net/kancolle/images/c/c0/Shigure-Joining_A_Fleet.ogg/revision/latest?cb=20150721025454</w:t>
      </w:r>
    </w:p>
    <w:p>
      <w:r>
        <w:t>時雨、行くよ。</w:t>
      </w:r>
    </w:p>
    <w:p>
      <w:r>
        <w:t>Shigure, moving out.</w:t>
      </w:r>
    </w:p>
    <w:p>
      <w:r>
        <w:t>-----Equipment 1-----</w:t>
      </w:r>
    </w:p>
    <w:p>
      <w:r>
        <w:t>https://vignette.wikia.nocookie.net/kancolle/images/b/ba/Shigure-Equipment_1.ogg/revision/latest?cb=20150721025453</w:t>
      </w:r>
    </w:p>
    <w:p>
      <w:r>
        <w:t>ありがとう。少し、強くなれたみたいだ。</w:t>
      </w:r>
    </w:p>
    <w:p>
      <w:r>
        <w:t>Thanks. Looks like I've become a little stronger.</w:t>
      </w:r>
    </w:p>
    <w:p>
      <w:r>
        <w:t>-----Equipment 2-----</w:t>
      </w:r>
    </w:p>
    <w:p>
      <w:r>
        <w:t>https://vignette.wikia.nocookie.net/kancolle/images/f/fa/Shigure-Equipment_2.ogg/revision/latest?cb=20150721025453</w:t>
      </w:r>
    </w:p>
    <w:p>
      <w:r>
        <w:t>酸素魚雷とか…うん、積みたいかな。</w:t>
      </w:r>
    </w:p>
    <w:p>
      <w:r>
        <w:t>Oxygen Torpedos, huh... Sure, I'd like some.</w:t>
      </w:r>
    </w:p>
    <w:p>
      <w:r>
        <w:t>-----Equipment 3-----</w:t>
      </w:r>
    </w:p>
    <w:p>
      <w:r>
        <w:t>https://vignette.wikia.nocookie.net/kancolle/images/5/52/Shigure-Equipment_3.ogg/revision/latest?cb=20150721025453</w:t>
      </w:r>
    </w:p>
    <w:p>
      <w:r>
        <w:t>雨は、いつか止むさ。</w:t>
      </w:r>
    </w:p>
    <w:p>
      <w:r>
        <w:t>The rain will clear eventually.</w:t>
      </w:r>
    </w:p>
    <w:p>
      <w:r>
        <w:t>-----Supply-----</w:t>
      </w:r>
    </w:p>
    <w:p>
      <w:r>
        <w:t>https://vignette.wikia.nocookie.net/kancolle/images/f/f3/Shigure-Supply.ogg/revision/latest?cb=20150721025759</w:t>
      </w:r>
    </w:p>
    <w:p>
      <w:r>
        <w:t>ありがとう。</w:t>
      </w:r>
    </w:p>
    <w:p>
      <w:r>
        <w:t>Thank you.</w:t>
      </w:r>
    </w:p>
    <w:p>
      <w:r>
        <w:t>-----Docking Minor-----</w:t>
      </w:r>
    </w:p>
    <w:p>
      <w:r>
        <w:t>https://vignette.wikia.nocookie.net/kancolle/images/7/73/Shigure-Docking_Minor.ogg/revision/latest?cb=20150721025453</w:t>
      </w:r>
    </w:p>
    <w:p>
      <w:r>
        <w:t>ありがとう…これで行けるね。</w:t>
      </w:r>
    </w:p>
    <w:p>
      <w:r>
        <w:t>Thank you. This will work.</w:t>
      </w:r>
    </w:p>
    <w:p>
      <w:r>
        <w:t>-----Docking Major-----</w:t>
      </w:r>
    </w:p>
    <w:p>
      <w:r>
        <w:t>https://vignette.wikia.nocookie.net/kancolle/images/e/ee/Shigure-Docking_Major.ogg/revision/latest?cb=20150721025453</w:t>
      </w:r>
    </w:p>
    <w:p>
      <w:r>
        <w:t>みんなに迷惑かけてるかな…。この分は、きっと取り返すから。</w:t>
      </w:r>
    </w:p>
    <w:p>
      <w:r>
        <w:t>I've troubled everybody... I'll pay it back, I promise.</w:t>
      </w:r>
    </w:p>
    <w:p>
      <w:r>
        <w:t>-----Docking Complete-----</w:t>
      </w:r>
    </w:p>
    <w:p>
      <w:r>
        <w:t>https://vignette.wikia.nocookie.net/kancolle/images/0/04/Shigure-Docking_Complete.ogg/revision/latest?cb=20150719163901</w:t>
      </w:r>
    </w:p>
    <w:p>
      <w:r>
        <w:t>修理の終わった艦があるよ。</w:t>
      </w:r>
    </w:p>
    <w:p>
      <w:r>
        <w:t>A ship has fully repaired.</w:t>
      </w:r>
    </w:p>
    <w:p>
      <w:r>
        <w:t>-----Construction-----</w:t>
      </w:r>
    </w:p>
    <w:p>
      <w:r>
        <w:t>https://vignette.wikia.nocookie.net/kancolle/images/4/46/Shigure-Construction.ogg/revision/latest?cb=20150721025452</w:t>
      </w:r>
    </w:p>
    <w:p>
      <w:r>
        <w:t>新しい艦が建造されたね。</w:t>
      </w:r>
    </w:p>
    <w:p>
      <w:r>
        <w:t>A new ship has been built.</w:t>
      </w:r>
    </w:p>
    <w:p>
      <w:r>
        <w:t>-----Returning From Sortie-----</w:t>
      </w:r>
    </w:p>
    <w:p>
      <w:r>
        <w:t>https://vignette.wikia.nocookie.net/kancolle/images/7/72/Shigure-Returning_From_Sortie.ogg/revision/latest?cb=20150721025456</w:t>
      </w:r>
    </w:p>
    <w:p>
      <w:r>
        <w:t>艦隊が無事帰投したね。よかった。</w:t>
      </w:r>
    </w:p>
    <w:p>
      <w:r>
        <w:t>The fleet has returned safely. I'm glad.</w:t>
      </w:r>
    </w:p>
    <w:p>
      <w:r>
        <w:t>-----Starting A Sortie-----</w:t>
      </w:r>
    </w:p>
    <w:p>
      <w:r>
        <w:t>https://vignette.wikia.nocookie.net/kancolle/images/0/01/Shigure-Starting_A_Sortie.ogg/revision/latest?cb=20150721025759</w:t>
      </w:r>
    </w:p>
    <w:p>
      <w:r>
        <w:t>駆逐艦時雨、出撃するね。</w:t>
      </w:r>
    </w:p>
    <w:p>
      <w:r>
        <w:t>Destroyer Shigure, launching.</w:t>
      </w:r>
    </w:p>
    <w:p>
      <w:r>
        <w:t>-----Battle Start-----</w:t>
      </w:r>
    </w:p>
    <w:p>
      <w:r>
        <w:t>https://vignette.wikia.nocookie.net/kancolle/images/c/c3/Shigure-Battle_Start.ogg/revision/latest?cb=20150721025452</w:t>
      </w:r>
    </w:p>
    <w:p>
      <w:r>
        <w:t>見つけたよ。</w:t>
      </w:r>
    </w:p>
    <w:p>
      <w:r>
        <w:t>Found you.</w:t>
      </w:r>
    </w:p>
    <w:p>
      <w:r>
        <w:t>-----Attack-----</w:t>
      </w:r>
    </w:p>
    <w:p>
      <w:r>
        <w:t>https://vignette.wikia.nocookie.net/kancolle/images/c/c1/Shigure-Attack.ogg/revision/latest?cb=20150721025452</w:t>
      </w:r>
    </w:p>
    <w:p>
      <w:r>
        <w:t>ここは譲れない。</w:t>
      </w:r>
    </w:p>
    <w:p>
      <w:r>
        <w:t>I will not give up here.</w:t>
      </w:r>
    </w:p>
    <w:p>
      <w:r>
        <w:t>-----Night Battle-----</w:t>
      </w:r>
    </w:p>
    <w:p>
      <w:r>
        <w:t>https://vignette.wikia.nocookie.net/kancolle/images/c/cf/Shigure-Night_Battle.ogg/revision/latest?cb=20150721025456</w:t>
      </w:r>
    </w:p>
    <w:p>
      <w:r>
        <w:t>君たちには失望したよ。</w:t>
      </w:r>
    </w:p>
    <w:p>
      <w:r>
        <w:t>I'm disappointed in you guys.</w:t>
      </w:r>
    </w:p>
    <w:p>
      <w:r>
        <w:t>-----Night Attack-----</w:t>
      </w:r>
    </w:p>
    <w:p>
      <w:r>
        <w:t>https://vignette.wikia.nocookie.net/kancolle/images/3/3e/Shigure-Night_Attack.ogg/revision/latest?cb=20150721025456</w:t>
      </w:r>
    </w:p>
    <w:p>
      <w:r>
        <w:t>残念だったね。</w:t>
      </w:r>
    </w:p>
    <w:p>
      <w:r>
        <w:t>Too bad.</w:t>
      </w:r>
    </w:p>
    <w:p>
      <w:r>
        <w:t>-----MVP-----</w:t>
      </w:r>
    </w:p>
    <w:p>
      <w:r>
        <w:t>https://vignette.wikia.nocookie.net/kancolle/images/c/c9/Shigure-MVP.ogg/revision/latest?cb=20150721025456</w:t>
      </w:r>
    </w:p>
    <w:p>
      <w:r>
        <w:t>この勝利、僕の力なんて些細なものさ。この雨と…そう、提督のおかげだよ。</w:t>
      </w:r>
    </w:p>
    <w:p>
      <w:r>
        <w:t>My contribution to this victory is but a fraction. It's thanks to this rain... and you, Admiral.</w:t>
      </w:r>
    </w:p>
    <w:p>
      <w:r>
        <w:t>-----Minor Damage 1-----</w:t>
      </w:r>
    </w:p>
    <w:p>
      <w:r>
        <w:t>https://vignette.wikia.nocookie.net/kancolle/images/7/75/Shigure-Minor_Damage_1.ogg/revision/latest?cb=20150721025455</w:t>
      </w:r>
    </w:p>
    <w:p>
      <w:r>
        <w:t>当たった…っ?</w:t>
      </w:r>
    </w:p>
    <w:p>
      <w:r>
        <w:t>I got hit...?</w:t>
      </w:r>
    </w:p>
    <w:p>
      <w:r>
        <w:t>-----Minor Damage 2-----</w:t>
      </w:r>
    </w:p>
    <w:p>
      <w:r>
        <w:t>https://vignette.wikia.nocookie.net/kancolle/images/5/56/Shigure-Minor_Damage_2.ogg/revision/latest?cb=20150721025456</w:t>
      </w:r>
    </w:p>
    <w:p>
      <w:r>
        <w:t>やめてよ、痛いじゃないか。</w:t>
      </w:r>
    </w:p>
    <w:p>
      <w:r>
        <w:t>Stop that. It hurts, you know.</w:t>
      </w:r>
    </w:p>
    <w:p>
      <w:r>
        <w:t>-----Major Damage-----</w:t>
      </w:r>
    </w:p>
    <w:p>
      <w:r>
        <w:t>https://vignette.wikia.nocookie.net/kancolle/images/f/fb/Shigure-Major_Damage.ogg/revision/latest?cb=20150721025455</w:t>
      </w:r>
    </w:p>
    <w:p>
      <w:r>
        <w:t>この僕を、ここまで追い詰めるとはね。まあ、いいさ。</w:t>
      </w:r>
    </w:p>
    <w:p>
      <w:r>
        <w:t>Being able to corner me like this... well, whatever.</w:t>
      </w:r>
    </w:p>
    <w:p>
      <w:r>
        <w:t>-----Sunk-----</w:t>
      </w:r>
    </w:p>
    <w:p>
      <w:r>
        <w:t>https://vignette.wikia.nocookie.net/kancolle/images/0/00/Shigure-Sunk.ogg/revision/latest?cb=20150721025759</w:t>
      </w:r>
    </w:p>
    <w:p>
      <w:r>
        <w:t>僕もここまでか…提督、みんな…さよなら</w:t>
      </w:r>
    </w:p>
    <w:p>
      <w:r>
        <w:t>Looks like this is it for me... Admiral, everyone... Goodbye.</w:t>
      </w:r>
    </w:p>
    <w:p>
      <w:r>
        <w:t>-----00:00-----</w:t>
      </w:r>
    </w:p>
    <w:p>
      <w:r>
        <w:t>https://vignette.wikia.nocookie.net/kancolle/images/3/3c/Shigure-00.ogg/revision/latest?cb=20150721031556</w:t>
      </w:r>
    </w:p>
    <w:p>
      <w:r>
        <w:t>深夜0時だよ。日付が変わったね。</w:t>
      </w:r>
    </w:p>
    <w:p>
      <w:r>
        <w:t>It's now 0000 a.m. late at night. The date has changed.</w:t>
      </w:r>
    </w:p>
    <w:p>
      <w:r>
        <w:t>-----01:00-----</w:t>
      </w:r>
    </w:p>
    <w:p>
      <w:r>
        <w:t>https://vignette.wikia.nocookie.net/kancolle/images/a/a0/Shigure-01.ogg/revision/latest?cb=20150721031557</w:t>
      </w:r>
    </w:p>
    <w:p>
      <w:r>
        <w:t>マルヒトマルマル。提督、疲れたね。</w:t>
      </w:r>
    </w:p>
    <w:p>
      <w:r>
        <w:t>0100. Admiral is tired.</w:t>
      </w:r>
    </w:p>
    <w:p>
      <w:r>
        <w:t>-----02:00-----</w:t>
      </w:r>
    </w:p>
    <w:p>
      <w:r>
        <w:t>https://vignette.wikia.nocookie.net/kancolle/images/8/81/Shigure-02.ogg/revision/latest?cb=20150721031557</w:t>
      </w:r>
    </w:p>
    <w:p>
      <w:r>
        <w:t>マルフタマルマル。大丈夫?</w:t>
      </w:r>
    </w:p>
    <w:p>
      <w:r>
        <w:t>0200. Are you alright?</w:t>
      </w:r>
    </w:p>
    <w:p>
      <w:r>
        <w:t>-----03:00-----</w:t>
      </w:r>
    </w:p>
    <w:p>
      <w:r>
        <w:t>https://vignette.wikia.nocookie.net/kancolle/images/c/cf/Shigure-03.ogg/revision/latest?cb=20150721031557</w:t>
      </w:r>
    </w:p>
    <w:p>
      <w:r>
        <w:t>マルサンマルマル。静かな夜だね。</w:t>
      </w:r>
    </w:p>
    <w:p>
      <w:r>
        <w:t>0300. It's a quiet night.</w:t>
      </w:r>
    </w:p>
    <w:p>
      <w:r>
        <w:t>-----04:00-----</w:t>
      </w:r>
    </w:p>
    <w:p>
      <w:r>
        <w:t>https://vignette.wikia.nocookie.net/kancolle/images/4/46/Shigure-04.ogg/revision/latest?cb=20150721031557</w:t>
      </w:r>
    </w:p>
    <w:p>
      <w:r>
        <w:t>マルヨンマルマル。僕は大丈夫。提督は優しいね。</w:t>
      </w:r>
    </w:p>
    <w:p>
      <w:r>
        <w:t>0400. I'm alright. You're kind, Admiral.</w:t>
      </w:r>
    </w:p>
    <w:p>
      <w:r>
        <w:t>-----05:00-----</w:t>
      </w:r>
    </w:p>
    <w:p>
      <w:r>
        <w:t>https://vignette.wikia.nocookie.net/kancolle/images/0/00/Shigure-05.ogg/revision/latest?cb=20150721031557</w:t>
      </w:r>
    </w:p>
    <w:p>
      <w:r>
        <w:t>マルゴーマルマル。新しい一日がはじまるね。</w:t>
      </w:r>
    </w:p>
    <w:p>
      <w:r>
        <w:t>0500. A new day is starting.</w:t>
      </w:r>
    </w:p>
    <w:p>
      <w:r>
        <w:t>-----06:00-----</w:t>
      </w:r>
    </w:p>
    <w:p>
      <w:r>
        <w:t>https://vignette.wikia.nocookie.net/kancolle/images/e/e4/Shigure-06.ogg/revision/latest?cb=20150721031558</w:t>
      </w:r>
    </w:p>
    <w:p>
      <w:r>
        <w:t>マルロクマルマル。今日一日、僕が提督に時間を伝えるよ。</w:t>
      </w:r>
    </w:p>
    <w:p>
      <w:r>
        <w:t>0600. I will be reporting the time to Admiral for the entire day today.</w:t>
      </w:r>
    </w:p>
    <w:p>
      <w:r>
        <w:t>-----07:00-----</w:t>
      </w:r>
    </w:p>
    <w:p>
      <w:r>
        <w:t>https://vignette.wikia.nocookie.net/kancolle/images/6/63/Shigure-07.ogg/revision/latest?cb=20150721031558</w:t>
      </w:r>
    </w:p>
    <w:p>
      <w:r>
        <w:t>マルナナマルマル。朝は僕も好きだな。</w:t>
      </w:r>
    </w:p>
    <w:p>
      <w:r>
        <w:t>0700. I like mornings too.</w:t>
      </w:r>
    </w:p>
    <w:p>
      <w:r>
        <w:t>-----08:00-----</w:t>
      </w:r>
    </w:p>
    <w:p>
      <w:r>
        <w:t>https://vignette.wikia.nocookie.net/kancolle/images/a/a5/Shigure-08.ogg/revision/latest?cb=20150721031558</w:t>
      </w:r>
    </w:p>
    <w:p>
      <w:r>
        <w:t>マルハチマルマル。提督、そろそろ出撃しよう。</w:t>
      </w:r>
    </w:p>
    <w:p>
      <w:r>
        <w:t>0800. It's time to sortie, Admiral.</w:t>
      </w:r>
    </w:p>
    <w:p>
      <w:r>
        <w:t>-----09:00-----</w:t>
      </w:r>
    </w:p>
    <w:p>
      <w:r>
        <w:t>https://vignette.wikia.nocookie.net/kancolle/images/f/f7/Shigure-09.ogg/revision/latest?cb=20150721031558</w:t>
      </w:r>
    </w:p>
    <w:p>
      <w:r>
        <w:t>マルキュウマルマル。世間は忙しないね。</w:t>
      </w:r>
    </w:p>
    <w:p>
      <w:r>
        <w:t>0900. The world is restless.</w:t>
      </w:r>
    </w:p>
    <w:p>
      <w:r>
        <w:t>-----10:00-----</w:t>
      </w:r>
    </w:p>
    <w:p>
      <w:r>
        <w:t>https://vignette.wikia.nocookie.net/kancolle/images/4/44/Shigure-10.ogg/revision/latest?cb=20150721031559</w:t>
      </w:r>
    </w:p>
    <w:p>
      <w:r>
        <w:t>ヒトマルマルマル。提督の仕事は…まぁ、提督が仕事だよね、うん。</w:t>
      </w:r>
    </w:p>
    <w:p>
      <w:r>
        <w:t>1000. Admiral's job is... well, your job is Admiral. Yeah.</w:t>
      </w:r>
    </w:p>
    <w:p>
      <w:r>
        <w:t>-----11:00-----</w:t>
      </w:r>
    </w:p>
    <w:p>
      <w:r>
        <w:t>https://vignette.wikia.nocookie.net/kancolle/images/c/c6/Shigure-11.ogg/revision/latest?cb=20150721031559</w:t>
      </w:r>
    </w:p>
    <w:p>
      <w:r>
        <w:t>ヒトヒトマルマル。僕も少しお腹が空いたなぁ。</w:t>
      </w:r>
    </w:p>
    <w:p>
      <w:r>
        <w:t>1100. I'm a little bit hungry too.</w:t>
      </w:r>
    </w:p>
    <w:p>
      <w:r>
        <w:t>-----12:00-----</w:t>
      </w:r>
    </w:p>
    <w:p>
      <w:r>
        <w:t>https://vignette.wikia.nocookie.net/kancolle/images/4/4a/Shigure-12.ogg/revision/latest?cb=20150721031559</w:t>
      </w:r>
    </w:p>
    <w:p>
      <w:r>
        <w:t>ヒトフタマルマル。疲れたかい?丁度いい、お昼にしよう。</w:t>
      </w:r>
    </w:p>
    <w:p>
      <w:r>
        <w:t>1200. Are you tired? Just about time, let's have lunch.</w:t>
      </w:r>
    </w:p>
    <w:p>
      <w:r>
        <w:t>-----13:00-----</w:t>
      </w:r>
    </w:p>
    <w:p>
      <w:r>
        <w:t>https://vignette.wikia.nocookie.net/kancolle/images/5/59/Shigure-13.ogg/revision/latest?cb=20150721031559</w:t>
      </w:r>
    </w:p>
    <w:p>
      <w:r>
        <w:t>ヒトサンマルマル。提督とお昼、嬉しいね。</w:t>
      </w:r>
    </w:p>
    <w:p>
      <w:r>
        <w:t>1300. To eat lunch with Admiral, I'm happy.</w:t>
      </w:r>
    </w:p>
    <w:p>
      <w:r>
        <w:t>-----14:00-----</w:t>
      </w:r>
    </w:p>
    <w:p>
      <w:r>
        <w:t>https://vignette.wikia.nocookie.net/kancolle/images/c/c7/Shigure-14.ogg/revision/latest?cb=20150721031600</w:t>
      </w:r>
    </w:p>
    <w:p>
      <w:r>
        <w:t>ヒトヨンマルマル。午後の任務も頑張ろう。</w:t>
      </w:r>
    </w:p>
    <w:p>
      <w:r>
        <w:t>1400. Do your best with your afternoon duties as well.</w:t>
      </w:r>
    </w:p>
    <w:p>
      <w:r>
        <w:t>-----15:00-----</w:t>
      </w:r>
    </w:p>
    <w:p>
      <w:r>
        <w:t>https://vignette.wikia.nocookie.net/kancolle/images/e/ea/Shigure-15.ogg/revision/latest?cb=20150721031600</w:t>
      </w:r>
    </w:p>
    <w:p>
      <w:r>
        <w:t>ヒトゴーマルマル。ランキング、気になる?</w:t>
      </w:r>
    </w:p>
    <w:p>
      <w:r>
        <w:t>1500. Are you interested in the rankings?</w:t>
      </w:r>
    </w:p>
    <w:p>
      <w:r>
        <w:t>-----New-----</w:t>
      </w:r>
    </w:p>
    <w:p>
      <w:r>
        <w:t>https://vignette.wikia.nocookie.net/kancolle/images/c/c4/ShigureNew-15.ogg/revision/latest?cb=20180716001312</w:t>
      </w:r>
    </w:p>
    <w:p>
      <w:r>
        <w:t>ヒトゴーマルマル。比叡、大丈夫。僕もそばにいる。</w:t>
      </w:r>
    </w:p>
    <w:p>
      <w:r>
        <w:t>1500. Everything will be alright, Hiei. I'm here for you.</w:t>
      </w:r>
    </w:p>
    <w:p>
      <w:r>
        <w:t>-----16:00-----</w:t>
      </w:r>
    </w:p>
    <w:p>
      <w:r>
        <w:t>https://vignette.wikia.nocookie.net/kancolle/images/5/53/Shigure-16.ogg/revision/latest?cb=20150721031600</w:t>
      </w:r>
    </w:p>
    <w:p>
      <w:r>
        <w:t>ヒトロクマルマル。提督、お疲れ様。</w:t>
      </w:r>
    </w:p>
    <w:p>
      <w:r>
        <w:t>1600. Thanks for your hard work, Admiral.</w:t>
      </w:r>
    </w:p>
    <w:p>
      <w:r>
        <w:t>-----New-----</w:t>
      </w:r>
    </w:p>
    <w:p>
      <w:r>
        <w:t>https://vignette.wikia.nocookie.net/kancolle/images/4/42/ShigureNew-16.ogg/revision/latest?cb=20180716001314</w:t>
      </w:r>
    </w:p>
    <w:p>
      <w:r>
        <w:t>ヒトロクマルマル。そうだね、白露、良かった。僕とそう思う。</w:t>
      </w:r>
    </w:p>
    <w:p>
      <w:r>
        <w:t>1600. That's right, good for you, Shiratsuyu. That's how I feel.</w:t>
      </w:r>
    </w:p>
    <w:p>
      <w:r>
        <w:t>-----17:00-----</w:t>
      </w:r>
    </w:p>
    <w:p>
      <w:r>
        <w:t>https://vignette.wikia.nocookie.net/kancolle/images/2/27/Shigure-17.ogg/revision/latest?cb=20150721031600</w:t>
      </w:r>
    </w:p>
    <w:p>
      <w:r>
        <w:t>ヒトナナマルマル。提督は忙しいんだね。</w:t>
      </w:r>
    </w:p>
    <w:p>
      <w:r>
        <w:t>1700. Admiral is busy.</w:t>
      </w:r>
    </w:p>
    <w:p>
      <w:r>
        <w:t>-----New-----</w:t>
      </w:r>
    </w:p>
    <w:p>
      <w:r>
        <w:t>https://vignette.wikia.nocookie.net/kancolle/images/2/2a/ShigureNew-17.ogg/revision/latest?cb=20180716001317</w:t>
      </w:r>
    </w:p>
    <w:p>
      <w:r>
        <w:t>ヒトナナマルマル。夕日が…あんなに赤くて。提督、きれいで…そして、なぜだろう、少し悲しいね。</w:t>
      </w:r>
    </w:p>
    <w:p>
      <w:r>
        <w:t>1700. The sunset... is so red. It's beautiful, Admiral... And somehow just a bit sad.</w:t>
      </w:r>
    </w:p>
    <w:p>
      <w:r>
        <w:t>-----18:00-----</w:t>
      </w:r>
    </w:p>
    <w:p>
      <w:r>
        <w:t>https://vignette.wikia.nocookie.net/kancolle/images/c/c8/Shigure-18.ogg/revision/latest?cb=20150721031601</w:t>
      </w:r>
    </w:p>
    <w:p>
      <w:r>
        <w:t>ヒトハチマルマル。僕もお手伝いができたらいいのに。</w:t>
      </w:r>
    </w:p>
    <w:p>
      <w:r>
        <w:t>1800. It would have been nice if I could help.</w:t>
      </w:r>
    </w:p>
    <w:p>
      <w:r>
        <w:t>-----New-----</w:t>
      </w:r>
    </w:p>
    <w:p>
      <w:r>
        <w:t>https://vignette.wikia.nocookie.net/kancolle/images/2/2a/ShigureNew-18.ogg/revision/latest?cb=20180716001319</w:t>
      </w:r>
    </w:p>
    <w:p>
      <w:r>
        <w:t>ヒトハチマルマル。ごめん、僕は大丈夫。提督、ありがとう。夕食用意するね。</w:t>
      </w:r>
    </w:p>
    <w:p>
      <w:r>
        <w:t>1800. Sorry, I'm fine. Thank you, Admiral. I'll go get dinner ready.</w:t>
      </w:r>
    </w:p>
    <w:p>
      <w:r>
        <w:t>-----19:00-----</w:t>
      </w:r>
    </w:p>
    <w:p>
      <w:r>
        <w:t>https://vignette.wikia.nocookie.net/kancolle/images/3/30/Shigure-19.ogg/revision/latest?cb=20150721031601</w:t>
      </w:r>
    </w:p>
    <w:p>
      <w:r>
        <w:t>ヒトキュウマルマル。そろそろ、夕食の時間だね。</w:t>
      </w:r>
    </w:p>
    <w:p>
      <w:r>
        <w:t>1900. It's about time for dinner.</w:t>
      </w:r>
    </w:p>
    <w:p>
      <w:r>
        <w:t>-----New-----</w:t>
      </w:r>
    </w:p>
    <w:p>
      <w:r>
        <w:t>https://vignette.wikia.nocookie.net/kancolle/images/0/0f/ShigureNew-19.ogg/revision/latest?cb=20180716001322</w:t>
      </w:r>
    </w:p>
    <w:p>
      <w:r>
        <w:t>ヒトキュウマルマル。提督、簡単なものだけど、御飯作ったよ。一緒に食べよう。麦飯のおかわりあるから。</w:t>
      </w:r>
    </w:p>
    <w:p>
      <w:r>
        <w:t>1900. It's just something simple but I made some food, Admiral. Let's eat it together. There's enough barley rice for seconds.</w:t>
      </w:r>
    </w:p>
    <w:p>
      <w:r>
        <w:t>-----20:00-----</w:t>
      </w:r>
    </w:p>
    <w:p>
      <w:r>
        <w:t>https://vignette.wikia.nocookie.net/kancolle/images/f/f9/Shigure-20.ogg/revision/latest?cb=20150721031628</w:t>
      </w:r>
    </w:p>
    <w:p>
      <w:r>
        <w:t>フタマルマルマル。そろそろ夜戦の時間か…。騒がしくなるね。</w:t>
      </w:r>
    </w:p>
    <w:p>
      <w:r>
        <w:t>2000. It's time for night battles... It has become noisy.</w:t>
      </w:r>
    </w:p>
    <w:p>
      <w:r>
        <w:t>-----21:00-----</w:t>
      </w:r>
    </w:p>
    <w:p>
      <w:r>
        <w:t>https://vignette.wikia.nocookie.net/kancolle/images/b/ba/Shigure-21.ogg/revision/latest?cb=20150721031629</w:t>
      </w:r>
    </w:p>
    <w:p>
      <w:r>
        <w:t>フタヒトマルマル。すっかり夜か…。</w:t>
      </w:r>
    </w:p>
    <w:p>
      <w:r>
        <w:t>2100. It's totally night...</w:t>
      </w:r>
    </w:p>
    <w:p>
      <w:r>
        <w:t>-----22:00-----</w:t>
      </w:r>
    </w:p>
    <w:p>
      <w:r>
        <w:t>https://vignette.wikia.nocookie.net/kancolle/images/1/12/Shigure-22.ogg/revision/latest?cb=20150721031629</w:t>
      </w:r>
    </w:p>
    <w:p>
      <w:r>
        <w:t>フタフタマルマル。マイペースでいいんだ。うん、僕もそうさ。</w:t>
      </w:r>
    </w:p>
    <w:p>
      <w:r>
        <w:t>2200. Take it easy. Yes, I am, too.</w:t>
      </w:r>
    </w:p>
    <w:p>
      <w:r>
        <w:t>-----23:00-----</w:t>
      </w:r>
    </w:p>
    <w:p>
      <w:r>
        <w:t>https://vignette.wikia.nocookie.net/kancolle/images/6/6a/Shigure-23.ogg/revision/latest?cb=20150721031629</w:t>
      </w:r>
    </w:p>
    <w:p>
      <w:r>
        <w:t>フタサンマルマル。今日は佐世保の時雨もそろそろ看板かな。</w:t>
      </w:r>
    </w:p>
    <w:p>
      <w:r>
        <w:t>2300. It will be the closing time for Shigure of Sasebo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