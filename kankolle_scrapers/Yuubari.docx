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https://vignette.wikia.nocookie.net/kancolle/images/a/a0/Yuubari-Introduction.ogg/revision/latest?cb=20150303055717</w:t>
      </w:r>
    </w:p>
    <w:p>
      <w:r>
        <w:t>はーい、お待たせ。兵装実験軽巡「夕張」到着致しました</w:t>
      </w:r>
    </w:p>
    <w:p>
      <w:r>
        <w:t>Oka~y, thanks for waiting! The experimental armament cruiser 'Yuubari' has arrived!</w:t>
      </w:r>
    </w:p>
    <w:p>
      <w:r>
        <w:t>-----Library-----</w:t>
      </w:r>
    </w:p>
    <w:p>
      <w:r>
        <w:t>https://vignette.wikia.nocookie.net/kancolle/images/8/82/Yuubari-Library.ogg/revision/latest?cb=20150303055735</w:t>
      </w:r>
    </w:p>
    <w:p>
      <w:r>
        <w:t>コンパクトボディに充実の重武装を施した実験艦的存在の軽巡、夕張です。私の残したデータが、様々な重武装最新鋭艦開発の元になったんだから!機関室に一発?何いってんの?ほんと…失礼しちゃうわ。</w:t>
      </w:r>
    </w:p>
    <w:p>
      <w:r>
        <w:t>A compact body enriched with heavy arms, the experimental light cruiser, Yuubari.The data that I left behind, those various newly-developed naval heavy weapons were certainly the cause!A shot in the engine room? What are you talking about?Really... how rude you are.</w:t>
      </w:r>
    </w:p>
    <w:p>
      <w:r>
        <w:t>-----Secretary 1-----</w:t>
      </w:r>
    </w:p>
    <w:p>
      <w:r>
        <w:t>https://vignette.wikia.nocookie.net/kancolle/images/e/ed/Yuubari-Secretary_1.ogg/revision/latest?cb=20150303055742</w:t>
      </w:r>
    </w:p>
    <w:p>
      <w:r>
        <w:t>なんでしょう?試し打ち御所望ですか?</w:t>
      </w:r>
    </w:p>
    <w:p>
      <w:r>
        <w:t>What is it? Is it your wish to test them out?</w:t>
      </w:r>
    </w:p>
    <w:p>
      <w:r>
        <w:t>-----Secretary 2-----</w:t>
      </w:r>
    </w:p>
    <w:p>
      <w:r>
        <w:t>https://vignette.wikia.nocookie.net/kancolle/images/d/d3/Yuubari-Secretary_2.ogg/revision/latest?cb=20150303055749</w:t>
      </w:r>
    </w:p>
    <w:p>
      <w:r>
        <w:t>提督、おはようございます</w:t>
      </w:r>
    </w:p>
    <w:p>
      <w:r>
        <w:t>Admiral, good morning.</w:t>
      </w:r>
    </w:p>
    <w:p>
      <w:r>
        <w:t>-----Secretary 3-----</w:t>
      </w:r>
    </w:p>
    <w:p>
      <w:r>
        <w:t>https://vignette.wikia.nocookie.net/kancolle/images/2/22/Yuubari-Secretary_3.ogg/revision/latest?cb=20150303055841</w:t>
      </w:r>
    </w:p>
    <w:p>
      <w:r>
        <w:t>ああ・・・提督もやっぱりそう思います?ここに兵装、まだ乗りそうよね。うん・・・</w:t>
      </w:r>
    </w:p>
    <w:p>
      <w:r>
        <w:t>Ah... of course the Admiral agrees? These armaments, I can still take more. Yeah....</w:t>
      </w:r>
    </w:p>
    <w:p>
      <w:r>
        <w:t>-----Idle-----</w:t>
      </w:r>
    </w:p>
    <w:p>
      <w:r>
        <w:t>https://vignette.wikia.nocookie.net/kancolle/images/f/f7/Yuubari-Idle.ogg/revision/latest?cb=20150303055847</w:t>
      </w:r>
    </w:p>
    <w:p>
      <w:r>
        <w:t>平賀さんの才能ってほんと素敵よね‥、って‥あ、あれ?提督、居たの!?</w:t>
      </w:r>
    </w:p>
    <w:p>
      <w:r>
        <w:t>Mr. Hiraga's talent is truly splendid.. Huh? Oh Admiral, you were here?!</w:t>
      </w:r>
    </w:p>
    <w:p>
      <w:r>
        <w:t>-----Secretary Married-----</w:t>
      </w:r>
    </w:p>
    <w:p>
      <w:r>
        <w:t>https://vignette.wikia.nocookie.net/kancolle/images/6/66/Yuubari-Secretary_Married.ogg/revision/latest?cb=20150303055854</w:t>
      </w:r>
    </w:p>
    <w:p>
      <w:r>
        <w:t>っ♪ 任せておいて。ねっ? 提督。</w:t>
      </w:r>
    </w:p>
    <w:p>
      <w:r>
        <w:t>♪ Leave it to me, okay? Commander.</w:t>
      </w:r>
    </w:p>
    <w:p>
      <w:r>
        <w:t>-----Wedding-----</w:t>
      </w:r>
    </w:p>
    <w:p>
      <w:r>
        <w:t>https://vignette.wikia.nocookie.net/kancolle/images/d/d9/Yuubari-Wedding.ogg/revision/latest?cb=20150303055901</w:t>
      </w:r>
    </w:p>
    <w:p>
      <w:r>
        <w:t>私、兵装フェチとかって思われてるかもだけど…少し、違うのよね。提督にとって、少しでも良いデータを沢山残したいの…ほんとよ! ほんとなんだから…</w:t>
      </w:r>
    </w:p>
    <w:p>
      <w:r>
        <w:t>I know some people think I'm a bit of an armament geek, but… that's not exactly it. I wanted to collect the best data for you, Admiral… really! That's really the truth…</w:t>
      </w:r>
    </w:p>
    <w:p>
      <w:r>
        <w:t>-----Looking At Scores-----</w:t>
      </w:r>
    </w:p>
    <w:p>
      <w:r>
        <w:t>https://vignette.wikia.nocookie.net/kancolle/images/2/2e/Yuubari-Looking_At_Scores.ogg/revision/latest?cb=20150303055909</w:t>
      </w:r>
    </w:p>
    <w:p>
      <w:r>
        <w:t>情報?提督、見せて見せて!</w:t>
      </w:r>
    </w:p>
    <w:p>
      <w:r>
        <w:t>Intel? Admiral, I want to see!</w:t>
      </w:r>
    </w:p>
    <w:p>
      <w:r>
        <w:t>-----Joining A Fleet-----</w:t>
      </w:r>
    </w:p>
    <w:p>
      <w:r>
        <w:t>https://vignette.wikia.nocookie.net/kancolle/images/b/b6/Yuubari-Joining_A_Fleet.ogg/revision/latest?cb=20150303055917</w:t>
      </w:r>
    </w:p>
    <w:p>
      <w:r>
        <w:t>出撃よ!て、やだー、私が一番遅いって、置いてかないでよー!</w:t>
      </w:r>
    </w:p>
    <w:p>
      <w:r>
        <w:t>Heading out! W-wait, I'm the slowest here, don't leave me behind!</w:t>
      </w:r>
    </w:p>
    <w:p>
      <w:r>
        <w:t>-----Equipment 1-----</w:t>
      </w:r>
    </w:p>
    <w:p>
      <w:r>
        <w:t>https://vignette.wikia.nocookie.net/kancolle/images/f/f0/Yuubari-Equipment_1.ogg/revision/latest?cb=20150303055924</w:t>
      </w:r>
    </w:p>
    <w:p>
      <w:r>
        <w:t>どんどん乗せてー、良い気持ち。</w:t>
      </w:r>
    </w:p>
    <w:p>
      <w:r>
        <w:t>Load up more and more~ Yeah, feeling good!</w:t>
      </w:r>
    </w:p>
    <w:p>
      <w:r>
        <w:t>-----Equipment 2-----</w:t>
      </w:r>
    </w:p>
    <w:p>
      <w:r>
        <w:t>https://vignette.wikia.nocookie.net/kancolle/images/8/82/Yuubari-Equipment_2.ogg/revision/latest?cb=20150303055930</w:t>
      </w:r>
    </w:p>
    <w:p>
      <w:r>
        <w:t>この装備、早く試してみましょう</w:t>
      </w:r>
    </w:p>
    <w:p>
      <w:r>
        <w:t>These arms, let's test them out soon.</w:t>
      </w:r>
    </w:p>
    <w:p>
      <w:r>
        <w:t>-----Equipment 3-----</w:t>
      </w:r>
    </w:p>
    <w:p>
      <w:r>
        <w:t>https://vignette.wikia.nocookie.net/kancolle/images/9/93/Yuubari-Equipment_3.ogg/revision/latest?cb=20150303055937</w:t>
      </w:r>
    </w:p>
    <w:p>
      <w:r>
        <w:t>データもばっちりね</w:t>
      </w:r>
    </w:p>
    <w:p>
      <w:r>
        <w:t>The data was right on the mark!</w:t>
      </w:r>
    </w:p>
    <w:p>
      <w:r>
        <w:t>-----Supply-----</w:t>
      </w:r>
    </w:p>
    <w:p>
      <w:r>
        <w:t>https://vignette.wikia.nocookie.net/kancolle/images/f/fd/Yuubari-Supply.ogg/revision/latest?cb=20150303055944</w:t>
      </w:r>
    </w:p>
    <w:p>
      <w:r>
        <w:t>よし、これで戦えちゃいます</w:t>
      </w:r>
    </w:p>
    <w:p>
      <w:r>
        <w:t>Alright, now I can fight.</w:t>
      </w:r>
    </w:p>
    <w:p>
      <w:r>
        <w:t>-----Docking Minor-----</w:t>
      </w:r>
    </w:p>
    <w:p>
      <w:r>
        <w:t>https://vignette.wikia.nocookie.net/kancolle/images/6/60/Yuubari-Docking_Minor.ogg/revision/latest?cb=20150303055950</w:t>
      </w:r>
    </w:p>
    <w:p>
      <w:r>
        <w:t>結構兵装はデリケートなの。丁寧にね。</w:t>
      </w:r>
    </w:p>
    <w:p>
      <w:r>
        <w:t>This equipment is a bit delicate, please take care.</w:t>
      </w:r>
    </w:p>
    <w:p>
      <w:r>
        <w:t>-----Docking Major-----</w:t>
      </w:r>
    </w:p>
    <w:p>
      <w:r>
        <w:t>https://vignette.wikia.nocookie.net/kancolle/images/d/d2/Yuubari-Docking_Major.ogg/revision/latest?cb=20150303055957</w:t>
      </w:r>
    </w:p>
    <w:p>
      <w:r>
        <w:t>あぁ~もう~っ。ちょっと、長いお風呂にはいるね。</w:t>
      </w:r>
    </w:p>
    <w:p>
      <w:r>
        <w:t>Ah, enough already.... I'm going to have a bit of a long bath.</w:t>
      </w:r>
    </w:p>
    <w:p>
      <w:r>
        <w:t>-----Docking Complete-----</w:t>
      </w:r>
    </w:p>
    <w:p>
      <w:r>
        <w:t>https://vignette.wikia.nocookie.net/kancolle/images/7/7b/Yuubari-Docking_Complete.ogg/revision/latest?cb=20150719163937</w:t>
      </w:r>
    </w:p>
    <w:p>
      <w:r>
        <w:t>修理完了。結構かかったわね。</w:t>
      </w:r>
    </w:p>
    <w:p>
      <w:r>
        <w:t>Repairs complete... I took quite some time.</w:t>
      </w:r>
    </w:p>
    <w:p>
      <w:r>
        <w:t>-----Construction-----</w:t>
      </w:r>
    </w:p>
    <w:p>
      <w:r>
        <w:t>https://vignette.wikia.nocookie.net/kancolle/images/e/e1/Yuubari-Construction.ogg/revision/latest?cb=20150303060008</w:t>
      </w:r>
    </w:p>
    <w:p>
      <w:r>
        <w:t>うん、新しい艦が就役出来たみたい</w:t>
      </w:r>
    </w:p>
    <w:p>
      <w:r>
        <w:t>Yeah, looks like a new ship has been commissioned.</w:t>
      </w:r>
    </w:p>
    <w:p>
      <w:r>
        <w:t>-----Returning From Sortie-----</w:t>
      </w:r>
    </w:p>
    <w:p>
      <w:r>
        <w:t>https://vignette.wikia.nocookie.net/kancolle/images/4/40/Yuubari-Returning_From_Sortie.ogg/revision/latest?cb=20150303060016</w:t>
      </w:r>
    </w:p>
    <w:p>
      <w:r>
        <w:t>作戦終了、艦隊が帰投しました</w:t>
      </w:r>
    </w:p>
    <w:p>
      <w:r>
        <w:t>Operation complete, the fleet has returned.</w:t>
      </w:r>
    </w:p>
    <w:p>
      <w:r>
        <w:t>-----Starting A Sortie-----</w:t>
      </w:r>
    </w:p>
    <w:p>
      <w:r>
        <w:t>https://vignette.wikia.nocookie.net/kancolle/images/4/43/Yuubari-Starting_A_Sortie.ogg/revision/latest?cb=20150303060024</w:t>
      </w:r>
    </w:p>
    <w:p>
      <w:r>
        <w:t>軽巡夕張、出撃!ちょ・・・あ、ちょ、ちょっと待ってー!</w:t>
      </w:r>
    </w:p>
    <w:p>
      <w:r>
        <w:t>Light Cruiser Yuubari, launching!  wai-...c'mon, wait for me~!</w:t>
      </w:r>
    </w:p>
    <w:p>
      <w:r>
        <w:t>-----Battle Start-----</w:t>
      </w:r>
    </w:p>
    <w:p>
      <w:r>
        <w:t>https://vignette.wikia.nocookie.net/kancolle/images/6/68/Yuubari-Battle_Start.ogg/revision/latest?cb=20150303060031</w:t>
      </w:r>
    </w:p>
    <w:p>
      <w:r>
        <w:t>さぁ、色々試してみてもいいかしら?</w:t>
      </w:r>
    </w:p>
    <w:p>
      <w:r>
        <w:t>Hmm, is it okay to try all of these out, I wonder?</w:t>
      </w:r>
    </w:p>
    <w:p>
      <w:r>
        <w:t>-----Attack-----</w:t>
      </w:r>
    </w:p>
    <w:p>
      <w:r>
        <w:t>https://vignette.wikia.nocookie.net/kancolle/images/7/77/Yuubari-Attack.ogg/revision/latest?cb=20150303060039</w:t>
      </w:r>
    </w:p>
    <w:p>
      <w:r>
        <w:t>どーぉ?この攻撃は。</w:t>
      </w:r>
    </w:p>
    <w:p>
      <w:r>
        <w:t>Ho~wzit? This attack.</w:t>
      </w:r>
    </w:p>
    <w:p>
      <w:r>
        <w:t>-----Night Battle-----</w:t>
      </w:r>
    </w:p>
    <w:p>
      <w:r>
        <w:t>https://vignette.wikia.nocookie.net/kancolle/images/1/12/Yuubari-Night_Battle.ogg/revision/latest?cb=20150303060046</w:t>
      </w:r>
    </w:p>
    <w:p>
      <w:r>
        <w:t>夜は・・・また別の顔なんだから!</w:t>
      </w:r>
    </w:p>
    <w:p>
      <w:r>
        <w:t>It's... the other side of the night!</w:t>
      </w:r>
    </w:p>
    <w:p>
      <w:r>
        <w:t>-----Night Attack-----</w:t>
      </w:r>
    </w:p>
    <w:p>
      <w:r>
        <w:t>https://vignette.wikia.nocookie.net/kancolle/images/a/a4/Yuubari-Night_Attack.ogg/revision/latest?cb=20150303060059</w:t>
      </w:r>
    </w:p>
    <w:p>
      <w:r>
        <w:t>うふ、あとで感想を聞かせてね!</w:t>
      </w:r>
    </w:p>
    <w:p>
      <w:r>
        <w:t>Heheh, tell me your opinion later!</w:t>
      </w:r>
    </w:p>
    <w:p>
      <w:r>
        <w:t>-----MVP-----</w:t>
      </w:r>
    </w:p>
    <w:p>
      <w:r>
        <w:t>https://vignette.wikia.nocookie.net/kancolle/images/c/cc/Yuubari-MVP.ogg/revision/latest?cb=20150303060106</w:t>
      </w:r>
    </w:p>
    <w:p>
      <w:r>
        <w:t>新鋭艦に使う兵装は、私がきっちりチェックするからね!え?足が遅いって?しょ・・・しょうがないじゃない、装備が重いんだもーん!</w:t>
      </w:r>
    </w:p>
    <w:p>
      <w:r>
        <w:t>These newly developed naval weapons, I have to check them without fail! Eh? I'm slow?  It.. It can't be helped, the equipment is heavy!</w:t>
      </w:r>
    </w:p>
    <w:p>
      <w:r>
        <w:t>-----Minor Damage 1-----</w:t>
      </w:r>
    </w:p>
    <w:p>
      <w:r>
        <w:t>https://vignette.wikia.nocookie.net/kancolle/images/8/84/Yuubari-Minor_Damage_1.ogg/revision/latest?cb=20150303060112</w:t>
      </w:r>
    </w:p>
    <w:p>
      <w:r>
        <w:t>この装備、まだ試してないのにぃ!</w:t>
      </w:r>
    </w:p>
    <w:p>
      <w:r>
        <w:t>I didn't even get to try them out~!</w:t>
      </w:r>
    </w:p>
    <w:p>
      <w:r>
        <w:t>-----Minor Damage 2-----</w:t>
      </w:r>
    </w:p>
    <w:p>
      <w:r>
        <w:t>https://vignette.wikia.nocookie.net/kancolle/images/3/37/Yuubari-Minor_Damage_2.ogg/revision/latest?cb=20150303060120</w:t>
      </w:r>
    </w:p>
    <w:p>
      <w:r>
        <w:t>きゃあ、やめてったらぁ</w:t>
      </w:r>
    </w:p>
    <w:p>
      <w:r>
        <w:t>Aah! Stop it!</w:t>
      </w:r>
    </w:p>
    <w:p>
      <w:r>
        <w:t>-----Major Damage-----</w:t>
      </w:r>
    </w:p>
    <w:p>
      <w:r>
        <w:t>https://vignette.wikia.nocookie.net/kancolle/images/2/25/Yuubari-Major_Damage.ogg/revision/latest?cb=20150303060146</w:t>
      </w:r>
    </w:p>
    <w:p>
      <w:r>
        <w:t>~っ。やっぱ、ちょっといろいろ積みすぎたのかなぁ‥。</w:t>
      </w:r>
    </w:p>
    <w:p>
      <w:r>
        <w:t>Nuu... Seems I stacked them up a bit too much, huh...</w:t>
      </w:r>
    </w:p>
    <w:p>
      <w:r>
        <w:t>-----Sunk-----</w:t>
      </w:r>
    </w:p>
    <w:p>
      <w:r>
        <w:t>https://vignette.wikia.nocookie.net/kancolle/images/3/3c/Yuubari-Sunk.ogg/revision/latest?cb=20150303060154</w:t>
      </w:r>
    </w:p>
    <w:p>
      <w:r>
        <w:t>いい…データ…取れたよね…… 五月雨ちゃん、もういいから…この結果だけでも持っていって…ね……</w:t>
      </w:r>
    </w:p>
    <w:p>
      <w:r>
        <w:t>I got some... good... data, yeah?....  Samidare-chan, is it okay... to have just this result... yeah?</w:t>
      </w:r>
    </w:p>
    <w:p>
      <w:r>
        <w:t>-----00:00-----</w:t>
      </w:r>
    </w:p>
    <w:p>
      <w:r>
        <w:t>https://vignette.wikia.nocookie.net/kancolle/images/4/4c/Yuubari-00.ogg/revision/latest?cb=20150309033823</w:t>
      </w:r>
    </w:p>
    <w:p>
      <w:r>
        <w:t>深夜0時よ。あ、録画確認しないと。</w:t>
      </w:r>
    </w:p>
    <w:p>
      <w:r>
        <w:t>0 midnight.  Ah! I have to check the recording.</w:t>
      </w:r>
    </w:p>
    <w:p>
      <w:r>
        <w:t>-----01:00-----</w:t>
      </w:r>
    </w:p>
    <w:p>
      <w:r>
        <w:t>https://vignette.wikia.nocookie.net/kancolle/images/5/52/Yuubari-01.ogg/revision/latest?cb=20150309033840</w:t>
      </w:r>
    </w:p>
    <w:p>
      <w:r>
        <w:t>1時かぁ・・・あ、私、深夜アニメとか楽しみにしてませんからぁ</w:t>
      </w:r>
    </w:p>
    <w:p>
      <w:r>
        <w:t>1 o'clock huh... Ah, for me, I'm not really looking forward to watching the late-night anime.</w:t>
      </w:r>
    </w:p>
    <w:p>
      <w:r>
        <w:t>-----02:00-----</w:t>
      </w:r>
    </w:p>
    <w:p>
      <w:r>
        <w:t>https://vignette.wikia.nocookie.net/kancolle/images/8/8b/Yuubari-02.ogg/revision/latest?cb=20150309033859</w:t>
      </w:r>
    </w:p>
    <w:p>
      <w:r>
        <w:t>もう2時ね。提督、お休み下さい。</w:t>
      </w:r>
    </w:p>
    <w:p>
      <w:r>
        <w:t>It's already 2 o'clock, huh.  Admiral, please take a break.</w:t>
      </w:r>
    </w:p>
    <w:p>
      <w:r>
        <w:t>-----03:00-----</w:t>
      </w:r>
    </w:p>
    <w:p>
      <w:r>
        <w:t>https://vignette.wikia.nocookie.net/kancolle/images/a/ab/Yuubari-03.ogg/revision/latest?cb=20150309033912</w:t>
      </w:r>
    </w:p>
    <w:p>
      <w:r>
        <w:t>3時です。提督、寝た?もう寝た?</w:t>
      </w:r>
    </w:p>
    <w:p>
      <w:r>
        <w:t>It's 3 o'clock.  Admiral, you sleeping? Gonna sleep?</w:t>
      </w:r>
    </w:p>
    <w:p>
      <w:r>
        <w:t>-----04:00-----</w:t>
      </w:r>
    </w:p>
    <w:p>
      <w:r>
        <w:t>https://vignette.wikia.nocookie.net/kancolle/images/3/3a/Yuubari-04.ogg/revision/latest?cb=20150309033924</w:t>
      </w:r>
    </w:p>
    <w:p>
      <w:r>
        <w:t>4時。提督、話しかけないで。私、寝てるんですからぁ</w:t>
      </w:r>
    </w:p>
    <w:p>
      <w:r>
        <w:t>4 o'clock. Admiral, please stop talking. I'm trying to sleep here.</w:t>
      </w:r>
    </w:p>
    <w:p>
      <w:r>
        <w:t>-----05:00-----</w:t>
      </w:r>
    </w:p>
    <w:p>
      <w:r>
        <w:t>https://vignette.wikia.nocookie.net/kancolle/images/4/43/Yuubari-05.ogg/revision/latest?cb=20150309033938</w:t>
      </w:r>
    </w:p>
    <w:p>
      <w:r>
        <w:t>明るい・・・5時・・・もう朝ですかぁ・・・</w:t>
      </w:r>
    </w:p>
    <w:p>
      <w:r>
        <w:t>So bright.... 5 o'clock... It's already morning...</w:t>
      </w:r>
    </w:p>
    <w:p>
      <w:r>
        <w:t>-----06:00-----</w:t>
      </w:r>
    </w:p>
    <w:p>
      <w:r>
        <w:t>https://vignette.wikia.nocookie.net/kancolle/images/b/b0/Yuubari-06.ogg/revision/latest?cb=20150309034123</w:t>
      </w:r>
    </w:p>
    <w:p>
      <w:r>
        <w:t>6時です。提督、シャキっとして下さい</w:t>
      </w:r>
    </w:p>
    <w:p>
      <w:r>
        <w:t>It's 6 o'clock. Admiral, please freshen up.</w:t>
      </w:r>
    </w:p>
    <w:p>
      <w:r>
        <w:t>-----07:00-----</w:t>
      </w:r>
    </w:p>
    <w:p>
      <w:r>
        <w:t>https://vignette.wikia.nocookie.net/kancolle/images/3/3e/Yuubari-07.ogg/revision/latest?cb=20150309034134</w:t>
      </w:r>
    </w:p>
    <w:p>
      <w:r>
        <w:t>朝7時です。提督、二度寝しちゃダメー!</w:t>
      </w:r>
    </w:p>
    <w:p>
      <w:r>
        <w:t>It's 7 in the morning. Admiral, no going back to sleep!</w:t>
      </w:r>
    </w:p>
    <w:p>
      <w:r>
        <w:t>-----08:00-----</w:t>
      </w:r>
    </w:p>
    <w:p>
      <w:r>
        <w:t>https://vignette.wikia.nocookie.net/kancolle/images/1/1a/Yuubari-08.ogg/revision/latest?cb=20150309034144</w:t>
      </w:r>
    </w:p>
    <w:p>
      <w:r>
        <w:t>8時です。さあ、朝のデータとりますよ!</w:t>
      </w:r>
    </w:p>
    <w:p>
      <w:r>
        <w:t>It's 8 o'clock. Alrighty, let's get this morning's data!</w:t>
      </w:r>
    </w:p>
    <w:p>
      <w:r>
        <w:t>-----09:00-----</w:t>
      </w:r>
    </w:p>
    <w:p>
      <w:r>
        <w:t>https://vignette.wikia.nocookie.net/kancolle/images/a/ac/Yuubari-09.ogg/revision/latest?cb=20150309034156</w:t>
      </w:r>
    </w:p>
    <w:p>
      <w:r>
        <w:t>9時になりました!いい一日にしましょうね</w:t>
      </w:r>
    </w:p>
    <w:p>
      <w:r>
        <w:t>It's now 9 o'clock!  Let's make it a great day, okay?</w:t>
      </w:r>
    </w:p>
    <w:p>
      <w:r>
        <w:t>-----10:00-----</w:t>
      </w:r>
    </w:p>
    <w:p>
      <w:r>
        <w:t>https://vignette.wikia.nocookie.net/kancolle/images/a/a7/Yuubari-10.ogg/revision/latest?cb=20150309034206</w:t>
      </w:r>
    </w:p>
    <w:p>
      <w:r>
        <w:t>10時です。どーお?順調ですか?</w:t>
      </w:r>
    </w:p>
    <w:p>
      <w:r>
        <w:t>It's 10 o'clock. How's it going? Doing alright?</w:t>
      </w:r>
    </w:p>
    <w:p>
      <w:r>
        <w:t>-----11:00-----</w:t>
      </w:r>
    </w:p>
    <w:p>
      <w:r>
        <w:t>https://vignette.wikia.nocookie.net/kancolle/images/e/e2/Yuubari-11.ogg/revision/latest?cb=20150309034218</w:t>
      </w:r>
    </w:p>
    <w:p>
      <w:r>
        <w:t>11時です。今日のお昼はお蕎麦とか?</w:t>
      </w:r>
    </w:p>
    <w:p>
      <w:r>
        <w:t>It's 11 o'clock. How about something like soba for lunch?</w:t>
      </w:r>
    </w:p>
    <w:p>
      <w:r>
        <w:t>-----12:00-----</w:t>
      </w:r>
    </w:p>
    <w:p>
      <w:r>
        <w:t>https://vignette.wikia.nocookie.net/kancolle/images/5/50/Yuubari-12.ogg/revision/latest?cb=20150309034233</w:t>
      </w:r>
    </w:p>
    <w:p>
      <w:r>
        <w:t>12時になりました。今日はおいしいものを食べたいなぁ、天ぷら蕎麦とか?</w:t>
      </w:r>
    </w:p>
    <w:p>
      <w:r>
        <w:t>It's now 12 o'clock. I want to eat something nice for lunch today~. Maybe Tempura soba?</w:t>
      </w:r>
    </w:p>
    <w:p>
      <w:r>
        <w:t>-----13:00-----</w:t>
      </w:r>
    </w:p>
    <w:p>
      <w:r>
        <w:t>https://vignette.wikia.nocookie.net/kancolle/images/1/19/Yuubari-13.ogg/revision/latest?cb=20150309034245</w:t>
      </w:r>
    </w:p>
    <w:p>
      <w:r>
        <w:t>午後1時です。食べたら眠くなっちゃう~。自然の摂理です。</w:t>
      </w:r>
    </w:p>
    <w:p>
      <w:r>
        <w:t>1 o'clock P.M.  I aways get sleepy after a meal~ It's just natural providence.</w:t>
      </w:r>
    </w:p>
    <w:p>
      <w:r>
        <w:t>-----14:00-----</w:t>
      </w:r>
    </w:p>
    <w:p>
      <w:r>
        <w:t>https://vignette.wikia.nocookie.net/kancolle/images/2/28/Yuubari-14.ogg/revision/latest?cb=20150309034259</w:t>
      </w:r>
    </w:p>
    <w:p>
      <w:r>
        <w:t>午後2時、午後も頑張りましょう!</w:t>
      </w:r>
    </w:p>
    <w:p>
      <w:r>
        <w:t>2 o'clock P.M. Let's do our best this afternoon too!</w:t>
      </w:r>
    </w:p>
    <w:p>
      <w:r>
        <w:t>-----15:00-----</w:t>
      </w:r>
    </w:p>
    <w:p>
      <w:r>
        <w:t>https://vignette.wikia.nocookie.net/kancolle/images/2/2d/Yuubari-15.ogg/revision/latest?cb=20150309034313</w:t>
      </w:r>
    </w:p>
    <w:p>
      <w:r>
        <w:t>午後3時です、甘いモノが欲しくなりました</w:t>
      </w:r>
    </w:p>
    <w:p>
      <w:r>
        <w:t>3 o'clock P.M., I've got a craving for sweets just now...</w:t>
      </w:r>
    </w:p>
    <w:p>
      <w:r>
        <w:t>-----16:00-----</w:t>
      </w:r>
    </w:p>
    <w:p>
      <w:r>
        <w:t>https://vignette.wikia.nocookie.net/kancolle/images/0/05/Yuubari-16.ogg/revision/latest?cb=20150309034331</w:t>
      </w:r>
    </w:p>
    <w:p>
      <w:r>
        <w:t>午後4時になりました。現在の提督の戦績が気になりますねぇ</w:t>
      </w:r>
    </w:p>
    <w:p>
      <w:r>
        <w:t>It's now 4 o'clock P.M.  I'm getting interested in the Admiral's current results!</w:t>
      </w:r>
    </w:p>
    <w:p>
      <w:r>
        <w:t>-----17:00-----</w:t>
      </w:r>
    </w:p>
    <w:p>
      <w:r>
        <w:t>https://vignette.wikia.nocookie.net/kancolle/images/1/1b/Yuubari-17.ogg/revision/latest?cb=20150309034342</w:t>
      </w:r>
    </w:p>
    <w:p>
      <w:r>
        <w:t>暮れなずんで来ましたねぇ。午後5時です。</w:t>
      </w:r>
    </w:p>
    <w:p>
      <w:r>
        <w:t>The night is closing in... It's 5 P.M.</w:t>
      </w:r>
    </w:p>
    <w:p>
      <w:r>
        <w:t>-----18:00-----</w:t>
      </w:r>
    </w:p>
    <w:p>
      <w:r>
        <w:t>https://vignette.wikia.nocookie.net/kancolle/images/8/85/Yuubari-18.ogg/revision/latest?cb=20150309034404</w:t>
      </w:r>
    </w:p>
    <w:p>
      <w:r>
        <w:t>午後6時です。御飯の支度しないと。間宮とか近くに居ないのかしら?</w:t>
      </w:r>
    </w:p>
    <w:p>
      <w:r>
        <w:t>It's 6 P.M.  The rice prep hasn't been done.  Is Mamiya close by, I wonder?</w:t>
      </w:r>
    </w:p>
    <w:p>
      <w:r>
        <w:t>-----19:00-----</w:t>
      </w:r>
    </w:p>
    <w:p>
      <w:r>
        <w:t>https://vignette.wikia.nocookie.net/kancolle/images/d/d1/Yuubari-19.ogg/revision/latest?cb=20150309034420</w:t>
      </w:r>
    </w:p>
    <w:p>
      <w:r>
        <w:t>午後7時です。提督。さ、夜御飯にしましょう。銀蝿(ギンバイ)とかしちゃダメですよ</w:t>
      </w:r>
    </w:p>
    <w:p>
      <w:r>
        <w:t>It's 7 P.M. Hey, Admiral, let's have dinner. Ginpai-ing is forbidden!</w:t>
      </w:r>
    </w:p>
    <w:p>
      <w:r>
        <w:t>-----20:00-----</w:t>
      </w:r>
    </w:p>
    <w:p>
      <w:r>
        <w:t>https://vignette.wikia.nocookie.net/kancolle/images/f/f1/Yuubari-20.ogg/revision/latest?cb=20150309034431</w:t>
      </w:r>
    </w:p>
    <w:p>
      <w:r>
        <w:t>午後8時です。どう?美味しかった?</w:t>
      </w:r>
    </w:p>
    <w:p>
      <w:r>
        <w:t>It's 8 P.M. Well? It is tasty?</w:t>
      </w:r>
    </w:p>
    <w:p>
      <w:r>
        <w:t>-----21:00-----</w:t>
      </w:r>
    </w:p>
    <w:p>
      <w:r>
        <w:t>https://vignette.wikia.nocookie.net/kancolle/images/7/75/Yuubari-21.ogg/revision/latest?cb=20150309034443</w:t>
      </w:r>
    </w:p>
    <w:p>
      <w:r>
        <w:t>午後9時。提督の好きなメニューのデータはぜーんぶ揃ってます!</w:t>
      </w:r>
    </w:p>
    <w:p>
      <w:r>
        <w:t>It's 9 P.M. I've aquired a~ll the data on the Admiral's favourite menu!</w:t>
      </w:r>
    </w:p>
    <w:p>
      <w:r>
        <w:t>-----22:00-----</w:t>
      </w:r>
    </w:p>
    <w:p>
      <w:r>
        <w:t>https://vignette.wikia.nocookie.net/kancolle/images/6/62/Yuubari-22.ogg/revision/latest?cb=20150309034456</w:t>
      </w:r>
    </w:p>
    <w:p>
      <w:r>
        <w:t>午後10時です。あーもう5500トン級がほんと一隻うるさいですね、文句言ってきましょうか</w:t>
      </w:r>
    </w:p>
    <w:p>
      <w:r>
        <w:t>It's 10 P.M.  Ah, man, that 5500-ton level is truly noisy. Should we have some words?</w:t>
      </w:r>
    </w:p>
    <w:p>
      <w:r>
        <w:t>-----23:00-----</w:t>
      </w:r>
    </w:p>
    <w:p>
      <w:r>
        <w:t>https://vignette.wikia.nocookie.net/kancolle/images/3/34/Yuubari-23.ogg/revision/latest?cb=20150309034511</w:t>
      </w:r>
    </w:p>
    <w:p>
      <w:r>
        <w:t>午後11時です。まだ頑張るんですね。じゃぁ、今晩はお付き合いします。</w:t>
      </w:r>
    </w:p>
    <w:p>
      <w:r>
        <w:t>It's 11 P.M.  You're still going strong, huh?  In that case, I shall accompany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