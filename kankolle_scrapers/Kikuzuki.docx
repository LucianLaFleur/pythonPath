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https://vignette.wikia.nocookie.net/kancolle/images/c/c9/Kikuzuki-Introduction.ogg/revision/latest?cb=20150217014046</w:t>
      </w:r>
    </w:p>
    <w:p>
      <w:r>
        <w:t>私が菊月だ、共にゆこう</w:t>
      </w:r>
    </w:p>
    <w:p>
      <w:r>
        <w:t>I'm Kikuzuki, let's move out together.</w:t>
      </w:r>
    </w:p>
    <w:p>
      <w:r>
        <w:t>-----Library-----</w:t>
      </w:r>
    </w:p>
    <w:p>
      <w:r>
        <w:t>https://vignette.wikia.nocookie.net/kancolle/images/3/37/Kikuzuki-Library.ogg/revision/latest?cb=20150217014056</w:t>
      </w:r>
    </w:p>
    <w:p>
      <w:r>
        <w:t>睦月型駆逐艦の9番艦、菊月だ。緒戦は数々の攻略作戦に参加。そして、船団護衛に従事したんだ。いや、護衛任務も大切なミッションだ……。</w:t>
      </w:r>
    </w:p>
    <w:p>
      <w:r>
        <w:t>I'm Kikuzuki, 9th of Mutsuki-class Destroyers.In the very early part of the war, I participated in lots of capture operations.And in the latter part, I engaged in fleet-guard.It may not look so, but fleet-guard is an important mission for certain.</w:t>
      </w:r>
    </w:p>
    <w:p>
      <w:r>
        <w:t>-----Secretary 1-----</w:t>
      </w:r>
    </w:p>
    <w:p>
      <w:r>
        <w:t>https://vignette.wikia.nocookie.net/kancolle/images/c/cd/Kikuzuki-Secretary_1.ogg/revision/latest?cb=20150217014105</w:t>
      </w:r>
    </w:p>
    <w:p>
      <w:r>
        <w:t>何か?</w:t>
      </w:r>
    </w:p>
    <w:p>
      <w:r>
        <w:t>What is it?</w:t>
      </w:r>
    </w:p>
    <w:p>
      <w:r>
        <w:t>-----Secretary 2-----</w:t>
      </w:r>
    </w:p>
    <w:p>
      <w:r>
        <w:t>https://vignette.wikia.nocookie.net/kancolle/images/2/2b/Kikuzuki-Secretary_2.ogg/revision/latest?cb=20150217014115</w:t>
      </w:r>
    </w:p>
    <w:p>
      <w:r>
        <w:t>で?</w:t>
      </w:r>
    </w:p>
    <w:p>
      <w:r>
        <w:t>Well?</w:t>
      </w:r>
    </w:p>
    <w:p>
      <w:r>
        <w:t>-----Secretary 3-----</w:t>
      </w:r>
    </w:p>
    <w:p>
      <w:r>
        <w:t>https://vignette.wikia.nocookie.net/kancolle/images/3/39/Kikuzuki-Secretary_3.ogg/revision/latest?cb=20150217014124</w:t>
      </w:r>
    </w:p>
    <w:p>
      <w:r>
        <w:t>うぅっ、な、何なのさ、一体?</w:t>
      </w:r>
    </w:p>
    <w:p>
      <w:r>
        <w:t>Uuu, W-what do you want, seriously?</w:t>
      </w:r>
    </w:p>
    <w:p>
      <w:r>
        <w:t>-----Idle (Kai)-----</w:t>
      </w:r>
    </w:p>
    <w:p>
      <w:r>
        <w:t>https://vignette.wikia.nocookie.net/kancolle/images/4/4d/KikuzukiKai-Idle.ogg/revision/latest?cb=20160612165738</w:t>
      </w:r>
    </w:p>
    <w:p>
      <w:r>
        <w:t>……そうだな、置き去られるのは慣れている。気にしないでくれ、寂しくなぞ……</w:t>
      </w:r>
    </w:p>
    <w:p>
      <w:r>
        <w:t>...That's right, I'm used to being left behind. Please don't mind me, it'll be lonely otherwise...</w:t>
      </w:r>
    </w:p>
    <w:p>
      <w:r>
        <w:t>-----Secretary Married-----</w:t>
      </w:r>
    </w:p>
    <w:p>
      <w:r>
        <w:t>https://vignette.wikia.nocookie.net/kancolle/images/b/b5/Kikuzuki-Secretary_Married.ogg/revision/latest?cb=20150725234845</w:t>
      </w:r>
    </w:p>
    <w:p>
      <w:r>
        <w:t>礼は言わぬ…</w:t>
      </w:r>
    </w:p>
    <w:p>
      <w:r>
        <w:t>I won't say thanks...</w:t>
      </w:r>
    </w:p>
    <w:p>
      <w:r>
        <w:t>-----Kai-----</w:t>
      </w:r>
    </w:p>
    <w:p>
      <w:r>
        <w:t>https://vignette.wikia.nocookie.net/kancolle/images/3/33/KikuzukiKai-Secretary_Married.ogg/revision/latest?cb=20150725234844</w:t>
      </w:r>
    </w:p>
    <w:p>
      <w:r>
        <w:t>この菊月に、そのような気遣いは無用だ。……無用だ……無用だって、言ってる、けど……</w:t>
      </w:r>
    </w:p>
    <w:p>
      <w:r>
        <w:t>Such concerns of yours to me, Kikuzuki, is pointless. ...It's pointless... even though it's pointless, but still...</w:t>
      </w:r>
    </w:p>
    <w:p>
      <w:r>
        <w:t>-----Wedding-----</w:t>
      </w:r>
    </w:p>
    <w:p>
      <w:r>
        <w:t>https://vignette.wikia.nocookie.net/kancolle/images/0/04/Kikuzuki-Wedding.ogg/revision/latest?cb=20150217014134</w:t>
      </w:r>
    </w:p>
    <w:p>
      <w:r>
        <w:t>戦いを終わらせたら……司令官とは、もう会えなくなるのか……? そんなこと、ないよな……?</w:t>
      </w:r>
    </w:p>
    <w:p>
      <w:r>
        <w:t>If this war is over… can't I stay with you, Commander…? It can't be happening, can it…?</w:t>
      </w:r>
    </w:p>
    <w:p>
      <w:r>
        <w:t>-----Looking At Scores-----</w:t>
      </w:r>
    </w:p>
    <w:p>
      <w:r>
        <w:t>https://vignette.wikia.nocookie.net/kancolle/images/1/1c/Kikuzuki-Looking_At_Scores.ogg/revision/latest?cb=20150217014144</w:t>
      </w:r>
    </w:p>
    <w:p>
      <w:r>
        <w:t>暗号電文…</w:t>
      </w:r>
    </w:p>
    <w:p>
      <w:r>
        <w:t>A ciphered telegram...</w:t>
      </w:r>
    </w:p>
    <w:p>
      <w:r>
        <w:t>-----Joining A Fleet-----</w:t>
      </w:r>
    </w:p>
    <w:p>
      <w:r>
        <w:t>https://vignette.wikia.nocookie.net/kancolle/images/3/34/Kikuzuki-Joining_A_Fleet.ogg/revision/latest?cb=20150217014153</w:t>
      </w:r>
    </w:p>
    <w:p>
      <w:r>
        <w:t>菊月、出る</w:t>
      </w:r>
    </w:p>
    <w:p>
      <w:r>
        <w:t>Kikuzuki, moving out.</w:t>
      </w:r>
    </w:p>
    <w:p>
      <w:r>
        <w:t>-----Equipment 1-----</w:t>
      </w:r>
    </w:p>
    <w:p>
      <w:r>
        <w:t>https://vignette.wikia.nocookie.net/kancolle/images/f/fd/Kikuzuki-Equipment_1.ogg/revision/latest?cb=20150217014207</w:t>
      </w:r>
    </w:p>
    <w:p>
      <w:r>
        <w:t>また強くなってしまった…</w:t>
      </w:r>
    </w:p>
    <w:p>
      <w:r>
        <w:t>Yet again, I've become stronger...</w:t>
      </w:r>
    </w:p>
    <w:p>
      <w:r>
        <w:t>-----Equipment 2-----</w:t>
      </w:r>
    </w:p>
    <w:p>
      <w:r>
        <w:t>https://vignette.wikia.nocookie.net/kancolle/images/5/51/Kikuzuki-Equipment_2.ogg/revision/latest?cb=20150217014216</w:t>
      </w:r>
    </w:p>
    <w:p>
      <w:r>
        <w:t>礼は言わぬ…。この力何に使うか…</w:t>
      </w:r>
    </w:p>
    <w:p>
      <w:r>
        <w:t>I won't say thanks... What will I use this power for...</w:t>
      </w:r>
    </w:p>
    <w:p>
      <w:r>
        <w:t>-----Equipment 3-----</w:t>
      </w:r>
    </w:p>
    <w:p>
      <w:r>
        <w:t>https://vignette.wikia.nocookie.net/kancolle/images/6/6e/Kikuzuki-Equipment_3.ogg/revision/latest?cb=20150217014229</w:t>
      </w:r>
    </w:p>
    <w:p>
      <w:r>
        <w:t>礼は言わぬ…</w:t>
      </w:r>
    </w:p>
    <w:p>
      <w:r>
        <w:t>I won't say thanks...</w:t>
      </w:r>
    </w:p>
    <w:p>
      <w:r>
        <w:t>-----Supply-----</w:t>
      </w:r>
    </w:p>
    <w:p>
      <w:r>
        <w:t>https://vignette.wikia.nocookie.net/kancolle/images/8/88/Kikuzuki-Supply.ogg/revision/latest?cb=20150217014314</w:t>
      </w:r>
    </w:p>
    <w:p>
      <w:r>
        <w:t>また強くなってしまった…</w:t>
      </w:r>
    </w:p>
    <w:p>
      <w:r>
        <w:t>Yet again, I've become stronger...</w:t>
      </w:r>
    </w:p>
    <w:p>
      <w:r>
        <w:t>-----Kai-----</w:t>
      </w:r>
    </w:p>
    <w:p>
      <w:r>
        <w:t>https://vignette.wikia.nocookie.net/kancolle/images/2/2e/KikuzukiKai-Supply.ogg/revision/latest?cb=20150422181045</w:t>
      </w:r>
    </w:p>
    <w:p>
      <w:r>
        <w:t>感謝…</w:t>
      </w:r>
    </w:p>
    <w:p>
      <w:r>
        <w:t>You have my thanks...</w:t>
      </w:r>
    </w:p>
    <w:p>
      <w:r>
        <w:t>-----Docking Minor-----</w:t>
      </w:r>
    </w:p>
    <w:p>
      <w:r>
        <w:t>https://vignette.wikia.nocookie.net/kancolle/images/6/64/Kikuzuki-Docking_Minor.ogg/revision/latest?cb=20150217014402</w:t>
      </w:r>
    </w:p>
    <w:p>
      <w:r>
        <w:t>私は前線に居なくて良いのか……?</w:t>
      </w:r>
    </w:p>
    <w:p>
      <w:r>
        <w:t>Is it alright if I don't go to the front lines?</w:t>
      </w:r>
    </w:p>
    <w:p>
      <w:r>
        <w:t>-----Docking Major-----</w:t>
      </w:r>
    </w:p>
    <w:p>
      <w:r>
        <w:t>https://vignette.wikia.nocookie.net/kancolle/images/4/43/Kikuzuki-Docking_Major.ogg/revision/latest?cb=20150217014506</w:t>
      </w:r>
    </w:p>
    <w:p>
      <w:r>
        <w:t>うむ……実は辛かった……。轟沈は嫌だからな……</w:t>
      </w:r>
    </w:p>
    <w:p>
      <w:r>
        <w:t>Uu, it's actually hurts... I don't want to sink...</w:t>
      </w:r>
    </w:p>
    <w:p>
      <w:r>
        <w:t>-----Docking Complete-----</w:t>
      </w:r>
    </w:p>
    <w:p>
      <w:r>
        <w:t>https://vignette.wikia.nocookie.net/kancolle/images/0/06/Kikuzuki-Docking_Complete.ogg/revision/latest?cb=20150719163653</w:t>
      </w:r>
    </w:p>
    <w:p>
      <w:r>
        <w:t>修復完了……</w:t>
      </w:r>
    </w:p>
    <w:p>
      <w:r>
        <w:t>Repairing has completed...</w:t>
      </w:r>
    </w:p>
    <w:p>
      <w:r>
        <w:t>-----Construction-----</w:t>
      </w:r>
    </w:p>
    <w:p>
      <w:r>
        <w:t>https://vignette.wikia.nocookie.net/kancolle/images/c/ca/Kikuzuki-Construction.ogg/revision/latest?cb=20150217014548</w:t>
      </w:r>
    </w:p>
    <w:p>
      <w:r>
        <w:t>また戦場(いくさば)に身を投じる者が現れたか…</w:t>
      </w:r>
    </w:p>
    <w:p>
      <w:r>
        <w:t>Another ship has to throw herself into the battlefield again huh...</w:t>
      </w:r>
    </w:p>
    <w:p>
      <w:r>
        <w:t>-----Returning From Sortie-----</w:t>
      </w:r>
    </w:p>
    <w:p>
      <w:r>
        <w:t>https://vignette.wikia.nocookie.net/kancolle/images/f/f3/Kikuzuki-Returning_From_Sortie.ogg/revision/latest?cb=20150217014642</w:t>
      </w:r>
    </w:p>
    <w:p>
      <w:r>
        <w:t>作戦完了</w:t>
      </w:r>
    </w:p>
    <w:p>
      <w:r>
        <w:t>Operation completed.</w:t>
      </w:r>
    </w:p>
    <w:p>
      <w:r>
        <w:t>-----Starting A Sortie-----</w:t>
      </w:r>
    </w:p>
    <w:p>
      <w:r>
        <w:t>https://vignette.wikia.nocookie.net/kancolle/images/9/91/Kikuzuki-Starting_A_Sortie.ogg/revision/latest?cb=20150217014749</w:t>
      </w:r>
    </w:p>
    <w:p>
      <w:r>
        <w:t>艦隊、全力出撃する!</w:t>
      </w:r>
    </w:p>
    <w:p>
      <w:r>
        <w:t>Fleet, let's do our best on sortie!</w:t>
      </w:r>
    </w:p>
    <w:p>
      <w:r>
        <w:t>-----Battle Start-----</w:t>
      </w:r>
    </w:p>
    <w:p>
      <w:r>
        <w:t>https://vignette.wikia.nocookie.net/kancolle/images/b/bc/Kikuzuki-Battle_Start.ogg/revision/latest?cb=20150217014839</w:t>
      </w:r>
    </w:p>
    <w:p>
      <w:r>
        <w:t>行け!</w:t>
      </w:r>
    </w:p>
    <w:p>
      <w:r>
        <w:t>Go!</w:t>
      </w:r>
    </w:p>
    <w:p>
      <w:r>
        <w:t>-----Attack-----</w:t>
      </w:r>
    </w:p>
    <w:p>
      <w:r>
        <w:t>https://vignette.wikia.nocookie.net/kancolle/images/2/2e/Kikuzuki-Attack.ogg/revision/latest?cb=20150217014944</w:t>
      </w:r>
    </w:p>
    <w:p>
      <w:r>
        <w:t>ふんっ!</w:t>
      </w:r>
    </w:p>
    <w:p>
      <w:r>
        <w:t>Hurm!</w:t>
      </w:r>
    </w:p>
    <w:p>
      <w:r>
        <w:t>-----Night Battle-----</w:t>
      </w:r>
    </w:p>
    <w:p>
      <w:r>
        <w:t>https://vignette.wikia.nocookie.net/kancolle/images/5/57/Kikuzuki-Night_Battle.ogg/revision/latest?cb=20150217015027</w:t>
      </w:r>
    </w:p>
    <w:p>
      <w:r>
        <w:t>悪いが、ここが貴様らの墓場だな!</w:t>
      </w:r>
    </w:p>
    <w:p>
      <w:r>
        <w:t>Too bad that this place is going to be your graveyard!</w:t>
      </w:r>
    </w:p>
    <w:p>
      <w:r>
        <w:t>-----Night Attack-----</w:t>
      </w:r>
    </w:p>
    <w:p>
      <w:r>
        <w:t>https://vignette.wikia.nocookie.net/kancolle/images/0/01/Kikuzuki-Night_Attack.ogg/revision/latest?cb=20150217015129</w:t>
      </w:r>
    </w:p>
    <w:p>
      <w:r>
        <w:t>運が悪かったな!</w:t>
      </w:r>
    </w:p>
    <w:p>
      <w:r>
        <w:t>Seems like luck isn't on your side!</w:t>
      </w:r>
    </w:p>
    <w:p>
      <w:r>
        <w:t>-----MVP-----</w:t>
      </w:r>
    </w:p>
    <w:p>
      <w:r>
        <w:t>https://vignette.wikia.nocookie.net/kancolle/images/8/8f/Kikuzuki-MVP.ogg/revision/latest?cb=20150217015213</w:t>
      </w:r>
    </w:p>
    <w:p>
      <w:r>
        <w:t>こんなことは、威張れるものじゃないがな…</w:t>
      </w:r>
    </w:p>
    <w:p>
      <w:r>
        <w:t>This is, something not to be proud of...</w:t>
      </w:r>
    </w:p>
    <w:p>
      <w:r>
        <w:t>-----Minor Damage 1-----</w:t>
      </w:r>
    </w:p>
    <w:p>
      <w:r>
        <w:t>https://vignette.wikia.nocookie.net/kancolle/images/9/91/Kikuzuki-Minor_Damage_1.ogg/revision/latest?cb=20150217015255</w:t>
      </w:r>
    </w:p>
    <w:p>
      <w:r>
        <w:t>うわっ!</w:t>
      </w:r>
    </w:p>
    <w:p>
      <w:r>
        <w:t>Uu!</w:t>
      </w:r>
    </w:p>
    <w:p>
      <w:r>
        <w:t>-----Minor Damage 2-----</w:t>
      </w:r>
    </w:p>
    <w:p>
      <w:r>
        <w:t>https://vignette.wikia.nocookie.net/kancolle/images/9/9f/Kikuzuki-Minor_Damage_2.ogg/revision/latest?cb=20150217015411</w:t>
      </w:r>
    </w:p>
    <w:p>
      <w:r>
        <w:t>ぁあっ!</w:t>
      </w:r>
    </w:p>
    <w:p>
      <w:r>
        <w:t>Ahhh!</w:t>
      </w:r>
    </w:p>
    <w:p>
      <w:r>
        <w:t>-----Major Damage-----</w:t>
      </w:r>
    </w:p>
    <w:p>
      <w:r>
        <w:t>https://vignette.wikia.nocookie.net/kancolle/images/c/c3/Kikuzuki-Major_Damage.ogg/revision/latest?cb=20150217015500</w:t>
      </w:r>
    </w:p>
    <w:p>
      <w:r>
        <w:t>ぐっ……この菊月、この程度では沈まぬ……!</w:t>
      </w:r>
    </w:p>
    <w:p>
      <w:r>
        <w:t>Kuh, I, Kikuzuki, am not going to sink from this!</w:t>
      </w:r>
    </w:p>
    <w:p>
      <w:r>
        <w:t>-----Sunk-----</w:t>
      </w:r>
    </w:p>
    <w:p>
      <w:r>
        <w:t>https://vignette.wikia.nocookie.net/kancolle/images/a/a9/Kikuzuki-Sunk.ogg/revision/latest?cb=20150217015534</w:t>
      </w:r>
    </w:p>
    <w:p>
      <w:r>
        <w:t>桜の丘で逢おう</w:t>
      </w:r>
    </w:p>
    <w:p>
      <w:r>
        <w:t>Let's meet at the sakura tree on that hill...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