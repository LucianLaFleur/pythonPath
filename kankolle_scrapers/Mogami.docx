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https://vignette.wikia.nocookie.net/kancolle/images/2/26/Mogami-Introduction.ogg/revision/latest?cb=20150730190437</w:t>
      </w:r>
    </w:p>
    <w:p>
      <w:r>
        <w:t>ボクが最上さ。大丈夫、今度は衝突しないって。ホントだよ。</w:t>
      </w:r>
    </w:p>
    <w:p>
      <w:r>
        <w:t>I'm Mogami. It's alright, I won't collide with anyone this time. Really!</w:t>
      </w:r>
    </w:p>
    <w:p>
      <w:r>
        <w:t>-----Kai-----</w:t>
      </w:r>
    </w:p>
    <w:p>
      <w:r>
        <w:t>https://vignette.wikia.nocookie.net/kancolle/images/4/42/MogamiKai-Introduction.ogg/revision/latest?cb=20150730190440</w:t>
      </w:r>
    </w:p>
    <w:p>
      <w:r>
        <w:t>提督、また会ったね、最上だよ。僕の飛行甲板どう?似合ってる?</w:t>
      </w:r>
    </w:p>
    <w:p>
      <w:r>
        <w:t>We meet again, Admiral. It's Mogami. How's my flight deck? Does it suit me?</w:t>
      </w:r>
    </w:p>
    <w:p>
      <w:r>
        <w:t>-----Library-----</w:t>
      </w:r>
    </w:p>
    <w:p>
      <w:r>
        <w:t>https://vignette.wikia.nocookie.net/kancolle/images/0/0c/Mogami-Library.ogg/revision/latest?cb=20150730190645</w:t>
      </w:r>
    </w:p>
    <w:p>
      <w:r>
        <w:t>重巡洋艦、最上型のネームシップ、最上だよ。三連主砲がいい感じでしょ?そうそう、ボク、ちょっと他の艦とよくブツかっちゃう癖があるんだけど、なんでだろう?</w:t>
      </w:r>
    </w:p>
    <w:p>
      <w:r>
        <w:t>I'm the heavy cruiser Mogami-class nameship, Mogami.Aren't Three-barreled main guns great?Yeah, yeah, I've got a habit of bumping into the other ships, I wonder why?</w:t>
      </w:r>
    </w:p>
    <w:p>
      <w:r>
        <w:t>-----Kai-----</w:t>
      </w:r>
    </w:p>
    <w:p>
      <w:r>
        <w:t>https://vignette.wikia.nocookie.net/kancolle/images/7/79/MogamiKai-Library.ogg/revision/latest?cb=20150730190642</w:t>
      </w:r>
    </w:p>
    <w:p>
      <w:r>
        <w:t>最上型重巡洋艦1番艦。最上の後部主砲を全て取り払って、代わりに水上機を運用する航空甲板を設置した、航空巡洋艦だよ。水上機母艦並の航空力と火力、どうよ!</w:t>
      </w:r>
    </w:p>
    <w:p>
      <w:r>
        <w:t>First of the Mogami-class heavy cruisers.By taking off my stern cannons and replacing them with an aviation deck, the Aviation Cruiser was developed!Equal fire and air power, howzat!</w:t>
      </w:r>
    </w:p>
    <w:p>
      <w:r>
        <w:t>-----Secretary 1-----</w:t>
      </w:r>
    </w:p>
    <w:p>
      <w:r>
        <w:t>https://vignette.wikia.nocookie.net/kancolle/images/c/c8/Mogami-Secretary_1.ogg/revision/latest?cb=20150730190745</w:t>
      </w:r>
    </w:p>
    <w:p>
      <w:r>
        <w:t>ん?提督、何?</w:t>
      </w:r>
    </w:p>
    <w:p>
      <w:r>
        <w:t>Huh? what, Admiral?</w:t>
      </w:r>
    </w:p>
    <w:p>
      <w:r>
        <w:t>-----Kai-----</w:t>
      </w:r>
    </w:p>
    <w:p>
      <w:r>
        <w:t>https://vignette.wikia.nocookie.net/kancolle/images/1/13/MogamiKai-Secretary_1.ogg/revision/latest?cb=20150730190644</w:t>
      </w:r>
    </w:p>
    <w:p>
      <w:r>
        <w:t>提督、ボクに何か用?</w:t>
      </w:r>
    </w:p>
    <w:p>
      <w:r>
        <w:t>Admiral, have you got something for me to do?</w:t>
      </w:r>
    </w:p>
    <w:p>
      <w:r>
        <w:t>-----Secretary 2-----</w:t>
      </w:r>
    </w:p>
    <w:p>
      <w:r>
        <w:t>https://vignette.wikia.nocookie.net/kancolle/images/a/a9/Mogami-Secretary_2.ogg/revision/latest?cb=20150730190746</w:t>
      </w:r>
    </w:p>
    <w:p>
      <w:r>
        <w:t>提督は寂しがり屋だなぁ</w:t>
      </w:r>
    </w:p>
    <w:p>
      <w:r>
        <w:t>The Admiral gets lonely easily, huh...</w:t>
      </w:r>
    </w:p>
    <w:p>
      <w:r>
        <w:t>-----Kai-----</w:t>
      </w:r>
    </w:p>
    <w:p>
      <w:r>
        <w:t>https://vignette.wikia.nocookie.net/kancolle/images/2/29/MogamiKai-Secretary_2.ogg/revision/latest?cb=20150731061359</w:t>
      </w:r>
    </w:p>
    <w:p>
      <w:r>
        <w:t>航空甲板が気になるのかい?</w:t>
      </w:r>
    </w:p>
    <w:p>
      <w:r>
        <w:t>You interested in my flight deck?</w:t>
      </w:r>
    </w:p>
    <w:p>
      <w:r>
        <w:t>-----Secretary 3-----</w:t>
      </w:r>
    </w:p>
    <w:p>
      <w:r>
        <w:t>https://vignette.wikia.nocookie.net/kancolle/images/0/0d/Mogami-Secretary_3.ogg/revision/latest?cb=20150730190746</w:t>
      </w:r>
    </w:p>
    <w:p>
      <w:r>
        <w:t>あんまりしつこいと、僕、ちょっと怒っちゃうぞ</w:t>
      </w:r>
    </w:p>
    <w:p>
      <w:r>
        <w:t>If you keep that up, I'll get a bit mad, you know.</w:t>
      </w:r>
    </w:p>
    <w:p>
      <w:r>
        <w:t>-----Kai-----</w:t>
      </w:r>
    </w:p>
    <w:p>
      <w:r>
        <w:t>https://vignette.wikia.nocookie.net/kancolle/images/d/d9/MogamiKai-Secretary_3.ogg/revision/latest?cb=20150730190644</w:t>
      </w:r>
    </w:p>
    <w:p>
      <w:r>
        <w:t>いやぁ、まぁ、空母とは違うんだけどね。結構うまく使えば面白いと思うんだよね</w:t>
      </w:r>
    </w:p>
    <w:p>
      <w:r>
        <w:t>Yeaaah, well, I am different from the regular carriers. If you use me well, I think it'll be interesting, you know?</w:t>
      </w:r>
    </w:p>
    <w:p>
      <w:r>
        <w:t>-----Idle-----</w:t>
      </w:r>
    </w:p>
    <w:p>
      <w:r>
        <w:t>https://vignette.wikia.nocookie.net/kancolle/images/c/cf/Mogami-Idle.ogg/revision/latest?cb=20150520192846</w:t>
      </w:r>
    </w:p>
    <w:p>
      <w:r>
        <w:t>提督ー。あれっ忙しいの?ボク、少し運動したいな!</w:t>
      </w:r>
    </w:p>
    <w:p>
      <w:r>
        <w:t>Admiral! Oh, you're busy? I wanna do some exercise.</w:t>
      </w:r>
    </w:p>
    <w:p>
      <w:r>
        <w:t>-----Kai-----</w:t>
      </w:r>
    </w:p>
    <w:p>
      <w:r>
        <w:t>https://vignette.wikia.nocookie.net/kancolle/images/c/cf/Mogami-Idle.ogg/revision/latest?cb=20150520192846</w:t>
      </w:r>
    </w:p>
    <w:p>
      <w:r>
        <w:t>提督ー。あれっ忙しいの?ボク、少し運動したいな!</w:t>
      </w:r>
    </w:p>
    <w:p>
      <w:r>
        <w:t>Admiral! Oh, you're busy? I want to do a little exercise.</w:t>
      </w:r>
    </w:p>
    <w:p>
      <w:r>
        <w:t>-----Secretary Married-----</w:t>
      </w:r>
    </w:p>
    <w:p>
      <w:r>
        <w:t>https://vignette.wikia.nocookie.net/kancolle/images/f/f0/Mogami-Secretary_Married.ogg/revision/latest?cb=20150730190746</w:t>
      </w:r>
    </w:p>
    <w:p>
      <w:r>
        <w:t>ボクがすぐぶつかっちゃうのは、提督ばかり見てるからさ!なんてね!</w:t>
      </w:r>
    </w:p>
    <w:p>
      <w:r>
        <w:t>I'm always crashing because I've only got eyes for you, Admiral! Just kidding!</w:t>
      </w:r>
    </w:p>
    <w:p>
      <w:r>
        <w:t>-----Wedding-----</w:t>
      </w:r>
    </w:p>
    <w:p>
      <w:r>
        <w:t>https://vignette.wikia.nocookie.net/kancolle/images/8/8f/Mogami-Wedding.ogg/revision/latest?cb=20150730190747</w:t>
      </w:r>
    </w:p>
    <w:p>
      <w:r>
        <w:t>ああ、提督?なんか後ろの主砲が違和感あるんだよね。ね、ちょっと背中見てくれる?あ、あそこそこ…って、違うよ!</w:t>
      </w:r>
    </w:p>
    <w:p>
      <w:r>
        <w:t>Ah, Admiral? Somehow, my rear cannon feels a bit off.  Hey, could you take a quick look?  Yeah, that's the spot… hey, that's not it!</w:t>
      </w:r>
    </w:p>
    <w:p>
      <w:r>
        <w:t>-----Kai-----</w:t>
      </w:r>
    </w:p>
    <w:p>
      <w:r>
        <w:t>https://vignette.wikia.nocookie.net/kancolle/images/5/56/MogamiKai-Wedding.ogg/revision/latest?cb=20150730190645</w:t>
      </w:r>
    </w:p>
    <w:p>
      <w:r>
        <w:t>提督、どうしたんだい?そんなに見つめてさ。ボクの航空甲板になにかおかしなもの載ってる?</w:t>
      </w:r>
    </w:p>
    <w:p>
      <w:r>
        <w:t>Admiral, wassup? What's with that look? Is there something up with my flight deck?</w:t>
      </w:r>
    </w:p>
    <w:p>
      <w:r>
        <w:t>-----Looking At Scores-----</w:t>
      </w:r>
    </w:p>
    <w:p>
      <w:r>
        <w:t>https://vignette.wikia.nocookie.net/kancolle/images/f/fd/Mogami-Looking_At_Scores.ogg/revision/latest?cb=20150730190646</w:t>
      </w:r>
    </w:p>
    <w:p>
      <w:r>
        <w:t>提督に電文が入っているよ</w:t>
      </w:r>
    </w:p>
    <w:p>
      <w:r>
        <w:t>Telegram for the Admiral!</w:t>
      </w:r>
    </w:p>
    <w:p>
      <w:r>
        <w:t>-----Kai-----</w:t>
      </w:r>
    </w:p>
    <w:p>
      <w:r>
        <w:t>https://vignette.wikia.nocookie.net/kancolle/images/9/9b/MogamiKai-Looking_At_Scores.ogg/revision/latest?cb=20150730190642</w:t>
      </w:r>
    </w:p>
    <w:p>
      <w:r>
        <w:t>提督にお知らせみたいだよ</w:t>
      </w:r>
    </w:p>
    <w:p>
      <w:r>
        <w:t>Looks like there's a notice for the Admiral</w:t>
      </w:r>
    </w:p>
    <w:p>
      <w:r>
        <w:t>-----Joining A Fleet-----</w:t>
      </w:r>
    </w:p>
    <w:p>
      <w:r>
        <w:t>https://vignette.wikia.nocookie.net/kancolle/images/7/75/Mogami-Joining_A_Fleet.ogg/revision/latest?cb=20150730190437</w:t>
      </w:r>
    </w:p>
    <w:p>
      <w:r>
        <w:t>最上、出撃するよ</w:t>
      </w:r>
    </w:p>
    <w:p>
      <w:r>
        <w:t>Mogami, setting off!</w:t>
      </w:r>
    </w:p>
    <w:p>
      <w:r>
        <w:t>-----Kai-----</w:t>
      </w:r>
    </w:p>
    <w:p>
      <w:r>
        <w:t>https://vignette.wikia.nocookie.net/kancolle/images/4/4d/MogamiKai-Joining_A_Fleet.ogg/revision/latest?cb=20150730190641</w:t>
      </w:r>
    </w:p>
    <w:p>
      <w:r>
        <w:t>航空巡洋艦 最上、出撃するよ</w:t>
      </w:r>
    </w:p>
    <w:p>
      <w:r>
        <w:t>Aviation cruiser Mogami, launching!</w:t>
      </w:r>
    </w:p>
    <w:p>
      <w:r>
        <w:t>-----Equipment 1-----</w:t>
      </w:r>
    </w:p>
    <w:p>
      <w:r>
        <w:t>https://vignette.wikia.nocookie.net/kancolle/images/f/f6/Mogami-Equipment_1.ogg/revision/latest?cb=20150730190436</w:t>
      </w:r>
    </w:p>
    <w:p>
      <w:r>
        <w:t>僕を強くしてくれるのかい?</w:t>
      </w:r>
    </w:p>
    <w:p>
      <w:r>
        <w:t>I'm getting stronger, yeah?</w:t>
      </w:r>
    </w:p>
    <w:p>
      <w:r>
        <w:t>-----Kai-----</w:t>
      </w:r>
    </w:p>
    <w:p>
      <w:r>
        <w:t>https://vignette.wikia.nocookie.net/kancolle/images/4/4d/MogamiKai-Equipment_1.ogg/revision/latest?cb=20150730190439</w:t>
      </w:r>
    </w:p>
    <w:p>
      <w:r>
        <w:t>うふっ、ボクをますます強くしてくれるの?</w:t>
      </w:r>
    </w:p>
    <w:p>
      <w:r>
        <w:t>Ooh, you're gonna make me even stronger?</w:t>
      </w:r>
    </w:p>
    <w:p>
      <w:r>
        <w:t>-----Equipment 2-----</w:t>
      </w:r>
    </w:p>
    <w:p>
      <w:r>
        <w:t>https://vignette.wikia.nocookie.net/kancolle/images/6/6a/Mogami-Equipment_2.ogg/revision/latest?cb=20150730190436</w:t>
      </w:r>
    </w:p>
    <w:p>
      <w:r>
        <w:t>どう?僕に似合っているかな</w:t>
      </w:r>
    </w:p>
    <w:p>
      <w:r>
        <w:t>How's it? Suits me, yeah?</w:t>
      </w:r>
    </w:p>
    <w:p>
      <w:r>
        <w:t>-----Kai-----</w:t>
      </w:r>
    </w:p>
    <w:p>
      <w:r>
        <w:t>https://vignette.wikia.nocookie.net/kancolle/images/8/8f/MogamiKai-Equipment_2.ogg/revision/latest?cb=20150730190439</w:t>
      </w:r>
    </w:p>
    <w:p>
      <w:r>
        <w:t>これをこうして使うのか…へー</w:t>
      </w:r>
    </w:p>
    <w:p>
      <w:r>
        <w:t>So you use it like this... huh~</w:t>
      </w:r>
    </w:p>
    <w:p>
      <w:r>
        <w:t>-----Equipment 3-----</w:t>
      </w:r>
    </w:p>
    <w:p>
      <w:r>
        <w:t>https://vignette.wikia.nocookie.net/kancolle/images/4/44/Mogami-Equipment_3.ogg/revision/latest?cb=20150730190436</w:t>
      </w:r>
    </w:p>
    <w:p>
      <w:r>
        <w:t>うぇ?僕?</w:t>
      </w:r>
    </w:p>
    <w:p>
      <w:r>
        <w:t>Eh? Me?</w:t>
      </w:r>
    </w:p>
    <w:p>
      <w:r>
        <w:t>-----Kai-----</w:t>
      </w:r>
    </w:p>
    <w:p>
      <w:r>
        <w:t>https://vignette.wikia.nocookie.net/kancolle/images/a/a1/MogamiKai-Equipment_3.ogg/revision/latest?cb=20150730190439</w:t>
      </w:r>
    </w:p>
    <w:p>
      <w:r>
        <w:t>衝突禁止!</w:t>
      </w:r>
    </w:p>
    <w:p>
      <w:r>
        <w:t>Collisions are a no-no!</w:t>
      </w:r>
    </w:p>
    <w:p>
      <w:r>
        <w:t>-----Supply-----</w:t>
      </w:r>
    </w:p>
    <w:p>
      <w:r>
        <w:t>https://vignette.wikia.nocookie.net/kancolle/images/2/21/Mogami-Supply.ogg/revision/latest?cb=20150731064315</w:t>
      </w:r>
    </w:p>
    <w:p>
      <w:r>
        <w:t>うん、ありがとう!</w:t>
      </w:r>
    </w:p>
    <w:p>
      <w:r>
        <w:t>Yup, thanks!</w:t>
      </w:r>
    </w:p>
    <w:p>
      <w:r>
        <w:t>-----Docking Minor-----</w:t>
      </w:r>
    </w:p>
    <w:p>
      <w:r>
        <w:t>https://vignette.wikia.nocookie.net/kancolle/images/7/79/Mogami-Docking_Minor.ogg/revision/latest?cb=20150730190436</w:t>
      </w:r>
    </w:p>
    <w:p>
      <w:r>
        <w:t>いやいや、衝突の傷じゃないから。</w:t>
      </w:r>
    </w:p>
    <w:p>
      <w:r>
        <w:t>No, this isn't collision... damage...</w:t>
      </w:r>
    </w:p>
    <w:p>
      <w:r>
        <w:t>-----Kai-----</w:t>
      </w:r>
    </w:p>
    <w:p>
      <w:r>
        <w:t>https://vignette.wikia.nocookie.net/kancolle/images/a/a8/MogamiKai-Docking_Minor.ogg/revision/latest?cb=20150730190439</w:t>
      </w:r>
    </w:p>
    <w:p>
      <w:r>
        <w:t>修理に入るよ。…しっかし、どうして味方同士でぶつかるかな…ったくもぉ…</w:t>
      </w:r>
    </w:p>
    <w:p>
      <w:r>
        <w:t>Going in for repairs.  Why do I keep running into friends...? This sucks...</w:t>
      </w:r>
    </w:p>
    <w:p>
      <w:r>
        <w:t>-----Docking Major-----</w:t>
      </w:r>
    </w:p>
    <w:p>
      <w:r>
        <w:t>https://vignette.wikia.nocookie.net/kancolle/images/d/d0/Mogami-Docking_Major.ogg/revision/latest?cb=20150730190435</w:t>
      </w:r>
    </w:p>
    <w:p>
      <w:r>
        <w:t>ちょっと、後ろの主砲が壊れてしまったね。</w:t>
      </w:r>
    </w:p>
    <w:p>
      <w:r>
        <w:t>Dang, my stern cannons got damaged a little bit.</w:t>
      </w:r>
    </w:p>
    <w:p>
      <w:r>
        <w:t>-----Kai-----</w:t>
      </w:r>
    </w:p>
    <w:p>
      <w:r>
        <w:t>https://vignette.wikia.nocookie.net/kancolle/images/e/e2/MogamiKai-Docking_Major.ogg/revision/latest?cb=20150730190438</w:t>
      </w:r>
    </w:p>
    <w:p>
      <w:r>
        <w:t>あ~あ…せっかくの航空甲板が台無しだよ、もぉ…</w:t>
      </w:r>
    </w:p>
    <w:p>
      <w:r>
        <w:t>Aaah... my long-awaited flight deck came to nothing, damnit...</w:t>
      </w:r>
    </w:p>
    <w:p>
      <w:r>
        <w:t>-----Docking Complete-----</w:t>
      </w:r>
    </w:p>
    <w:p>
      <w:r>
        <w:t>https://vignette.wikia.nocookie.net/kancolle/images/2/27/Mogami-Docking_Complete.ogg/revision/latest?cb=20150719163657</w:t>
      </w:r>
    </w:p>
    <w:p>
      <w:r>
        <w:t>修理が終わったみたいだよ。</w:t>
      </w:r>
    </w:p>
    <w:p>
      <w:r>
        <w:t>Looks like the repairs are done.</w:t>
      </w:r>
    </w:p>
    <w:p>
      <w:r>
        <w:t>-----Kai-----</w:t>
      </w:r>
    </w:p>
    <w:p>
      <w:r>
        <w:t>https://vignette.wikia.nocookie.net/kancolle/images/b/b6/MogamiKai-Docking_Complete.ogg/revision/latest?cb=20150730190438</w:t>
      </w:r>
    </w:p>
    <w:p>
      <w:r>
        <w:t>修理した仲間が戻ってきたね</w:t>
      </w:r>
    </w:p>
    <w:p>
      <w:r>
        <w:t>An ally has return from the dock.</w:t>
      </w:r>
    </w:p>
    <w:p>
      <w:r>
        <w:t>-----Construction-----</w:t>
      </w:r>
    </w:p>
    <w:p>
      <w:r>
        <w:t>https://vignette.wikia.nocookie.net/kancolle/images/5/50/Mogami-Construction.ogg/revision/latest?cb=20150730190435</w:t>
      </w:r>
    </w:p>
    <w:p>
      <w:r>
        <w:t>新しい仲間が来たね</w:t>
      </w:r>
    </w:p>
    <w:p>
      <w:r>
        <w:t>A new friend is here!</w:t>
      </w:r>
    </w:p>
    <w:p>
      <w:r>
        <w:t>-----Kai-----</w:t>
      </w:r>
    </w:p>
    <w:p>
      <w:r>
        <w:t>https://vignette.wikia.nocookie.net/kancolle/images/2/29/MogamiKai-Construction.ogg/revision/latest?cb=20150730190438</w:t>
      </w:r>
    </w:p>
    <w:p>
      <w:r>
        <w:t>新しい仲間がきたよ</w:t>
      </w:r>
    </w:p>
    <w:p>
      <w:r>
        <w:t>A new friend has come!</w:t>
      </w:r>
    </w:p>
    <w:p>
      <w:r>
        <w:t>-----Returning From Sortie-----</w:t>
      </w:r>
    </w:p>
    <w:p>
      <w:r>
        <w:t>https://vignette.wikia.nocookie.net/kancolle/images/4/4d/Mogami-Returning_From_Sortie.ogg/revision/latest?cb=20150730190745</w:t>
      </w:r>
    </w:p>
    <w:p>
      <w:r>
        <w:t>艦隊が帰ってきたね</w:t>
      </w:r>
    </w:p>
    <w:p>
      <w:r>
        <w:t>The fleet's back</w:t>
      </w:r>
    </w:p>
    <w:p>
      <w:r>
        <w:t>-----Kai-----</w:t>
      </w:r>
    </w:p>
    <w:p>
      <w:r>
        <w:t>https://vignette.wikia.nocookie.net/kancolle/images/2/22/MogamiKai-Returning_From_Sortie.ogg/revision/latest?cb=20150730190644</w:t>
      </w:r>
    </w:p>
    <w:p>
      <w:r>
        <w:t>作戦が終わった艦隊が戻って来たね</w:t>
      </w:r>
    </w:p>
    <w:p>
      <w:r>
        <w:t>The operation is over, the fleet has come back</w:t>
      </w:r>
    </w:p>
    <w:p>
      <w:r>
        <w:t>-----Starting A Sortie-----</w:t>
      </w:r>
    </w:p>
    <w:p>
      <w:r>
        <w:t>https://vignette.wikia.nocookie.net/kancolle/images/d/d0/Mogami-Starting_A_Sortie.ogg/revision/latest?cb=20150730190746</w:t>
      </w:r>
    </w:p>
    <w:p>
      <w:r>
        <w:t>僕についてきてよ</w:t>
      </w:r>
    </w:p>
    <w:p>
      <w:r>
        <w:t>I'm heading out!</w:t>
      </w:r>
    </w:p>
    <w:p>
      <w:r>
        <w:t>-----Kai-----</w:t>
      </w:r>
    </w:p>
    <w:p>
      <w:r>
        <w:t>https://vignette.wikia.nocookie.net/kancolle/images/e/e6/MogamiKai-Starting_A_Sortie.ogg/revision/latest?cb=20150730190645</w:t>
      </w:r>
    </w:p>
    <w:p>
      <w:r>
        <w:t>出るの?そう来なくっちゃ</w:t>
      </w:r>
    </w:p>
    <w:p>
      <w:r>
        <w:t>Heading out? Now you're talking!</w:t>
      </w:r>
    </w:p>
    <w:p>
      <w:r>
        <w:t>-----Battle Start-----</w:t>
      </w:r>
    </w:p>
    <w:p>
      <w:r>
        <w:t>https://vignette.wikia.nocookie.net/kancolle/images/6/63/Mogami-Battle_Start.ogg/revision/latest?cb=20150730190435</w:t>
      </w:r>
    </w:p>
    <w:p>
      <w:r>
        <w:t>さあ始めるよ、いーい?</w:t>
      </w:r>
    </w:p>
    <w:p>
      <w:r>
        <w:t>Hey, is it okay to start now?</w:t>
      </w:r>
    </w:p>
    <w:p>
      <w:r>
        <w:t>-----Kai-----</w:t>
      </w:r>
    </w:p>
    <w:p>
      <w:r>
        <w:t>https://vignette.wikia.nocookie.net/kancolle/images/0/09/MogamiKai-Battle_Start.ogg/revision/latest?cb=20150731062001</w:t>
      </w:r>
    </w:p>
    <w:p>
      <w:r>
        <w:t>いっけー</w:t>
      </w:r>
    </w:p>
    <w:p>
      <w:r>
        <w:t>Go~!</w:t>
      </w:r>
    </w:p>
    <w:p>
      <w:r>
        <w:t>-----Air Battle (Kai)-----</w:t>
      </w:r>
    </w:p>
    <w:p>
      <w:r>
        <w:t>https://vignette.wikia.nocookie.net/kancolle/images/e/e8/MogamiKai-Air_Battle.ogg/revision/latest?cb=20150730190437</w:t>
      </w:r>
    </w:p>
    <w:p>
      <w:r>
        <w:t>五月雨をあつめて早し…って芭蕉だっけ?</w:t>
      </w:r>
    </w:p>
    <w:p>
      <w:r>
        <w:t>Gathering the rains of summer, how swift it is... Basho, right?</w:t>
      </w:r>
    </w:p>
    <w:p>
      <w:r>
        <w:t>-----Attack-----</w:t>
      </w:r>
    </w:p>
    <w:p>
      <w:r>
        <w:t>https://vignette.wikia.nocookie.net/kancolle/images/e/eb/Mogami-Attack.ogg/revision/latest?cb=20150730190434</w:t>
      </w:r>
    </w:p>
    <w:p>
      <w:r>
        <w:t>敵艦発見、撃てェ!</w:t>
      </w:r>
    </w:p>
    <w:p>
      <w:r>
        <w:t>Enemy spotted, fiiire!</w:t>
      </w:r>
    </w:p>
    <w:p>
      <w:r>
        <w:t>-----Kai-----</w:t>
      </w:r>
    </w:p>
    <w:p>
      <w:r>
        <w:t>https://vignette.wikia.nocookie.net/kancolle/images/8/80/MogamiKai-Attack.ogg/revision/latest?cb=20150730190438</w:t>
      </w:r>
    </w:p>
    <w:p>
      <w:r>
        <w:t>甘い甘い</w:t>
      </w:r>
    </w:p>
    <w:p>
      <w:r>
        <w:t>Too weak!</w:t>
      </w:r>
    </w:p>
    <w:p>
      <w:r>
        <w:t>-----Night Battle-----</w:t>
      </w:r>
    </w:p>
    <w:p>
      <w:r>
        <w:t>https://vignette.wikia.nocookie.net/kancolle/images/5/5f/Mogami-Night_Battle.ogg/revision/latest?cb=20150730190745</w:t>
      </w:r>
    </w:p>
    <w:p>
      <w:r>
        <w:t>衝突しないようにしないと</w:t>
      </w:r>
    </w:p>
    <w:p>
      <w:r>
        <w:t>I'd better be careful not to crash...</w:t>
      </w:r>
    </w:p>
    <w:p>
      <w:r>
        <w:t>-----Kai-----</w:t>
      </w:r>
    </w:p>
    <w:p>
      <w:r>
        <w:t>https://vignette.wikia.nocookie.net/kancolle/images/7/7d/MogamiKai-Night_Battle.ogg/revision/latest?cb=20150730190643</w:t>
      </w:r>
    </w:p>
    <w:p>
      <w:r>
        <w:t>よーし、ボクも突撃するぞー!</w:t>
      </w:r>
    </w:p>
    <w:p>
      <w:r>
        <w:t>Alriight, I'm gonna charge too!</w:t>
      </w:r>
    </w:p>
    <w:p>
      <w:r>
        <w:t>-----Night Attack-----</w:t>
      </w:r>
    </w:p>
    <w:p>
      <w:r>
        <w:t>https://vignette.wikia.nocookie.net/kancolle/images/2/26/Mogami-Night_Attack.ogg/revision/latest?cb=20150730190745</w:t>
      </w:r>
    </w:p>
    <w:p>
      <w:r>
        <w:t>来るなら来い</w:t>
      </w:r>
    </w:p>
    <w:p>
      <w:r>
        <w:t>If you're gonna come, come!</w:t>
      </w:r>
    </w:p>
    <w:p>
      <w:r>
        <w:t>-----Kai-----</w:t>
      </w:r>
    </w:p>
    <w:p>
      <w:r>
        <w:t>https://vignette.wikia.nocookie.net/kancolle/images/b/bb/MogamiKai-Night_Attack.ogg/revision/latest?cb=20150730190643</w:t>
      </w:r>
    </w:p>
    <w:p>
      <w:r>
        <w:t>五月雨を、あつめて早し…って芭蕉だっけ?</w:t>
      </w:r>
    </w:p>
    <w:p>
      <w:r>
        <w:t>Gathering the rains of summer, how swift it is... Basho, right?</w:t>
      </w:r>
    </w:p>
    <w:p>
      <w:r>
        <w:t>-----MVP-----</w:t>
      </w:r>
    </w:p>
    <w:p>
      <w:r>
        <w:t>https://vignette.wikia.nocookie.net/kancolle/images/b/b1/Mogami-MVP.ogg/revision/latest?cb=20150730190744</w:t>
      </w:r>
    </w:p>
    <w:p>
      <w:r>
        <w:t>僕が一番なの?ふーん、そう…ま、素直に嬉しいよ、ありがとう!</w:t>
      </w:r>
    </w:p>
    <w:p>
      <w:r>
        <w:t>I'm number one? Hmm, yeah... to be frank, I'm happy, thanks!</w:t>
      </w:r>
    </w:p>
    <w:p>
      <w:r>
        <w:t>-----Kai-----</w:t>
      </w:r>
    </w:p>
    <w:p>
      <w:r>
        <w:t>https://vignette.wikia.nocookie.net/kancolle/images/4/49/MogamiKai-MVP.ogg/revision/latest?cb=20150730190643</w:t>
      </w:r>
    </w:p>
    <w:p>
      <w:r>
        <w:t>これが航空巡洋艦の実力さ。ヘリ搭載護衛艦の先駆けのような僕だからね</w:t>
      </w:r>
    </w:p>
    <w:p>
      <w:r>
        <w:t>This is my true power, dude. 'cause I'm something like the pioneer of the helicopter destroyers, you know?</w:t>
      </w:r>
    </w:p>
    <w:p>
      <w:r>
        <w:t>-----Minor Damage 1-----</w:t>
      </w:r>
    </w:p>
    <w:p>
      <w:r>
        <w:t>https://vignette.wikia.nocookie.net/kancolle/images/6/6c/Mogami-Minor_Damage_1.ogg/revision/latest?cb=20150730190646</w:t>
      </w:r>
    </w:p>
    <w:p>
      <w:r>
        <w:t>いったたた…</w:t>
      </w:r>
    </w:p>
    <w:p>
      <w:r>
        <w:t>Owwwww...</w:t>
      </w:r>
    </w:p>
    <w:p>
      <w:r>
        <w:t>-----Kai-----</w:t>
      </w:r>
    </w:p>
    <w:p>
      <w:r>
        <w:t>https://vignette.wikia.nocookie.net/kancolle/images/7/77/MogamiKai-Minor_Damage_1.ogg/revision/latest?cb=20150730190642</w:t>
      </w:r>
    </w:p>
    <w:p>
      <w:r>
        <w:t>うあっ!?</w:t>
      </w:r>
    </w:p>
    <w:p>
      <w:r>
        <w:t>Wha!?</w:t>
      </w:r>
    </w:p>
    <w:p>
      <w:r>
        <w:t>-----Minor Damage 2-----</w:t>
      </w:r>
    </w:p>
    <w:p>
      <w:r>
        <w:t>https://vignette.wikia.nocookie.net/kancolle/images/a/a0/Mogami-Minor_Damage_2.ogg/revision/latest?cb=20150730190646</w:t>
      </w:r>
    </w:p>
    <w:p>
      <w:r>
        <w:t>いったた…ボクを怒らせたね!</w:t>
      </w:r>
    </w:p>
    <w:p>
      <w:r>
        <w:t>Oww..! You've made me mad..!</w:t>
      </w:r>
    </w:p>
    <w:p>
      <w:r>
        <w:t>-----Kai-----</w:t>
      </w:r>
    </w:p>
    <w:p>
      <w:r>
        <w:t>https://vignette.wikia.nocookie.net/kancolle/images/6/62/MogamiKai-Minor_Damage_2.ogg/revision/latest?cb=20150730190643</w:t>
      </w:r>
    </w:p>
    <w:p>
      <w:r>
        <w:t>しまったっ!火災発生!?</w:t>
      </w:r>
    </w:p>
    <w:p>
      <w:r>
        <w:t>Crap! I'm on fire?!</w:t>
      </w:r>
    </w:p>
    <w:p>
      <w:r>
        <w:t>-----Major Damage-----</w:t>
      </w:r>
    </w:p>
    <w:p>
      <w:r>
        <w:t>https://vignette.wikia.nocookie.net/kancolle/images/7/76/Mogami-Major_Damage.ogg/revision/latest?cb=20150730190646</w:t>
      </w:r>
    </w:p>
    <w:p>
      <w:r>
        <w:t>くぅ…!これじゃあ戦闘続行は難しいよ…</w:t>
      </w:r>
    </w:p>
    <w:p>
      <w:r>
        <w:t>Argh! This'll make it hard to keep going on...</w:t>
      </w:r>
    </w:p>
    <w:p>
      <w:r>
        <w:t>-----Kai-----</w:t>
      </w:r>
    </w:p>
    <w:p>
      <w:r>
        <w:t>https://vignette.wikia.nocookie.net/kancolle/images/4/4c/MogamiKai-Major_Damage.ogg/revision/latest?cb=20150730190642</w:t>
      </w:r>
    </w:p>
    <w:p>
      <w:r>
        <w:t>くそ…直撃かよ…冗談じゃないよ!</w:t>
      </w:r>
    </w:p>
    <w:p>
      <w:r>
        <w:t>Damnit! A direct hit... that's no joke...</w:t>
      </w:r>
    </w:p>
    <w:p>
      <w:r>
        <w:t>-----Sunk-----</w:t>
      </w:r>
    </w:p>
    <w:p>
      <w:r>
        <w:t>https://vignette.wikia.nocookie.net/kancolle/images/4/45/Mogami-Sunk.ogg/revision/latest?cb=20150730190747</w:t>
      </w:r>
    </w:p>
    <w:p>
      <w:r>
        <w:t>僕も沈むんだね…仕方ないか…</w:t>
      </w:r>
    </w:p>
    <w:p>
      <w:r>
        <w:t>I'm sinking too... was it inevitable?...</w:t>
      </w:r>
    </w:p>
    <w:p>
      <w:r>
        <w:t>-----Kai-----</w:t>
      </w:r>
    </w:p>
    <w:p>
      <w:r>
        <w:t>https://vignette.wikia.nocookie.net/kancolle/images/c/c1/MogamiKai-Sunk.ogg/revision/latest?cb=20150730190645</w:t>
      </w:r>
    </w:p>
    <w:p>
      <w:r>
        <w:t>うぅ…あの世で三隈に、詫び入れるかなぁ…</w:t>
      </w:r>
    </w:p>
    <w:p>
      <w:r>
        <w:t>Ugh...I wonder if I can apologize to Mikuma in the other world...</w:t>
      </w:r>
    </w:p>
    <w:p>
      <w:r>
        <w:t>-----00:00-----</w:t>
      </w:r>
    </w:p>
    <w:p>
      <w:r>
        <w:t>https://vignette.wikia.nocookie.net/kancolle/images/7/72/MogamiKai-00.ogg/revision/latest?cb=20150520192212</w:t>
      </w:r>
    </w:p>
    <w:p>
      <w:r>
        <w:t>マルマルマルマル、ボク眠いよぉ</w:t>
      </w:r>
    </w:p>
    <w:p>
      <w:r>
        <w:t>0000. I'm sleepy~.</w:t>
      </w:r>
    </w:p>
    <w:p>
      <w:r>
        <w:t>-----01:00-----</w:t>
      </w:r>
    </w:p>
    <w:p>
      <w:r>
        <w:t>https://vignette.wikia.nocookie.net/kancolle/images/4/43/MogamiKai-01.ogg/revision/latest?cb=20150520192213</w:t>
      </w:r>
    </w:p>
    <w:p>
      <w:r>
        <w:t>マルヒトマルマル、提督は元気だねー</w:t>
      </w:r>
    </w:p>
    <w:p>
      <w:r>
        <w:t>0100. Admiral sure is energetic.</w:t>
      </w:r>
    </w:p>
    <w:p>
      <w:r>
        <w:t>-----02:00-----</w:t>
      </w:r>
    </w:p>
    <w:p>
      <w:r>
        <w:t>https://vignette.wikia.nocookie.net/kancolle/images/0/05/MogamiKai-02.ogg/revision/latest?cb=20150520192213</w:t>
      </w:r>
    </w:p>
    <w:p>
      <w:r>
        <w:t>マルフタマルマル、ねぇ、深夜勤務だなんて聞いてないんだけど…</w:t>
      </w:r>
    </w:p>
    <w:p>
      <w:r>
        <w:t>0200. Say, I didn't know I have to do night shifts.</w:t>
      </w:r>
    </w:p>
    <w:p>
      <w:r>
        <w:t>-----03:00-----</w:t>
      </w:r>
    </w:p>
    <w:p>
      <w:r>
        <w:t>https://vignette.wikia.nocookie.net/kancolle/images/d/d6/MogamiKai-03.ogg/revision/latest?cb=20150520192213</w:t>
      </w:r>
    </w:p>
    <w:p>
      <w:r>
        <w:t>マルサンマルマル、ふぁーぁ…えっ、深夜も半年前からやってるの?お疲れ様です!</w:t>
      </w:r>
    </w:p>
    <w:p>
      <w:r>
        <w:t>0300. *yawn* Eh? You've been working nights for half a year now? Thank you for your work!</w:t>
      </w:r>
    </w:p>
    <w:p>
      <w:r>
        <w:t>-----04:00-----</w:t>
      </w:r>
    </w:p>
    <w:p>
      <w:r>
        <w:t>https://vignette.wikia.nocookie.net/kancolle/images/1/11/MogamiKai-04.ogg/revision/latest?cb=20150520192213</w:t>
      </w:r>
    </w:p>
    <w:p>
      <w:r>
        <w:t>マルヨンマルマル、ふぁー…まったく、提督は頑張るよねー</w:t>
      </w:r>
    </w:p>
    <w:p>
      <w:r>
        <w:t>0400. *big yawn* Man, Admiral sure works hard.</w:t>
      </w:r>
    </w:p>
    <w:p>
      <w:r>
        <w:t>-----05:00-----</w:t>
      </w:r>
    </w:p>
    <w:p>
      <w:r>
        <w:t>https://vignette.wikia.nocookie.net/kancolle/images/2/24/MogamiKai-05.ogg/revision/latest?cb=20150520192214</w:t>
      </w:r>
    </w:p>
    <w:p>
      <w:r>
        <w:t>マルゴーマルマル…うぉっ!?今、ちょっと夢見ちゃったよー</w:t>
      </w:r>
    </w:p>
    <w:p>
      <w:r>
        <w:t>0500. Huh? Ah, I was dreaming a bit just now.</w:t>
      </w:r>
    </w:p>
    <w:p>
      <w:r>
        <w:t>-----06:00-----</w:t>
      </w:r>
    </w:p>
    <w:p>
      <w:r>
        <w:t>https://vignette.wikia.nocookie.net/kancolle/images/2/29/MogamiKai-06.ogg/revision/latest?cb=20150520192214</w:t>
      </w:r>
    </w:p>
    <w:p>
      <w:r>
        <w:t>マルロクマルマル、ボクの夢、どんなかって?ふふっ、秘密だよ!</w:t>
      </w:r>
    </w:p>
    <w:p>
      <w:r>
        <w:t>0600. What was my dream about? That's a secret!</w:t>
      </w:r>
    </w:p>
    <w:p>
      <w:r>
        <w:t>-----07:00-----</w:t>
      </w:r>
    </w:p>
    <w:p>
      <w:r>
        <w:t>https://vignette.wikia.nocookie.net/kancolle/images/a/a9/MogamiKai-07.ogg/revision/latest?cb=20150520192214</w:t>
      </w:r>
    </w:p>
    <w:p>
      <w:r>
        <w:t>マルナナマルマル、今から寝ちゃダメ?</w:t>
      </w:r>
    </w:p>
    <w:p>
      <w:r>
        <w:t>0700. Is it OK if i sleep now?</w:t>
      </w:r>
    </w:p>
    <w:p>
      <w:r>
        <w:t>-----08:00-----</w:t>
      </w:r>
    </w:p>
    <w:p>
      <w:r>
        <w:t>https://vignette.wikia.nocookie.net/kancolle/images/3/38/MogamiKai-08.ogg/revision/latest?cb=20150520192214</w:t>
      </w:r>
    </w:p>
    <w:p>
      <w:r>
        <w:t>マルハチマルマル、いいじゃん、執務室にお布団あるし</w:t>
      </w:r>
    </w:p>
    <w:p>
      <w:r>
        <w:t>0800. Oh, come on. Your office has a futon, right?</w:t>
      </w:r>
    </w:p>
    <w:p>
      <w:r>
        <w:t>-----09:00-----</w:t>
      </w:r>
    </w:p>
    <w:p>
      <w:r>
        <w:t>https://vignette.wikia.nocookie.net/kancolle/images/9/9c/MogamiKai-09.ogg/revision/latest?cb=20150520192214</w:t>
      </w:r>
    </w:p>
    <w:p>
      <w:r>
        <w:t>マルキューマルマル、え、お布団しまっちゃったの?あ、炬燵でもいいや</w:t>
      </w:r>
    </w:p>
    <w:p>
      <w:r>
        <w:t>0900. Ehh? You've packed the futon away? Well, the kotatsu is fine too.</w:t>
      </w:r>
    </w:p>
    <w:p>
      <w:r>
        <w:t>-----10:00-----</w:t>
      </w:r>
    </w:p>
    <w:p>
      <w:r>
        <w:t>https://vignette.wikia.nocookie.net/kancolle/images/7/7f/MogamiKai-10.ogg/revision/latest?cb=20150520192215</w:t>
      </w:r>
    </w:p>
    <w:p>
      <w:r>
        <w:t>ヒトマルマルマル、そうこうしてたら、目が冴えてきたよ</w:t>
      </w:r>
    </w:p>
    <w:p>
      <w:r>
        <w:t>1000. Your eyes are wide open when you're bustling.</w:t>
      </w:r>
    </w:p>
    <w:p>
      <w:r>
        <w:t>-----11:00-----</w:t>
      </w:r>
    </w:p>
    <w:p>
      <w:r>
        <w:t>https://vignette.wikia.nocookie.net/kancolle/images/b/b4/MogamiKai-11.ogg/revision/latest?cb=20150520192215</w:t>
      </w:r>
    </w:p>
    <w:p>
      <w:r>
        <w:t>ヒトヒトマルマル、朝ごはんも食べ忘れちゃったし…ぷんぷん!</w:t>
      </w:r>
    </w:p>
    <w:p>
      <w:r>
        <w:t>1100. I forgot to eat breakfast! *pouts*</w:t>
      </w:r>
    </w:p>
    <w:p>
      <w:r>
        <w:t>-----12:00-----</w:t>
      </w:r>
    </w:p>
    <w:p>
      <w:r>
        <w:t>https://vignette.wikia.nocookie.net/kancolle/images/7/76/MogamiKai-12.ogg/revision/latest?cb=20150520192215</w:t>
      </w:r>
    </w:p>
    <w:p>
      <w:r>
        <w:t>ヒトフタマルマル、提督、お昼いっぱい御馳走してもらうからね</w:t>
      </w:r>
    </w:p>
    <w:p>
      <w:r>
        <w:t>1200. Admiral, I'll have you treat me to a big lunch, okay.</w:t>
      </w:r>
    </w:p>
    <w:p>
      <w:r>
        <w:t>-----13:00-----</w:t>
      </w:r>
    </w:p>
    <w:p>
      <w:r>
        <w:t>https://vignette.wikia.nocookie.net/kancolle/images/2/25/MogamiKai-13.ogg/revision/latest?cb=20150520192215</w:t>
      </w:r>
    </w:p>
    <w:p>
      <w:r>
        <w:t>ヒトサンマルマル、お腹いっぱーい!デザートは別腹だよ!</w:t>
      </w:r>
    </w:p>
    <w:p>
      <w:r>
        <w:t>1300.  I'm stuffed! Dessert goes in a different stomach, though.</w:t>
      </w:r>
    </w:p>
    <w:p>
      <w:r>
        <w:t>-----14:00-----</w:t>
      </w:r>
    </w:p>
    <w:p>
      <w:r>
        <w:t>https://vignette.wikia.nocookie.net/kancolle/images/8/80/MogamiKai-14.ogg/revision/latest?cb=20150520192216</w:t>
      </w:r>
    </w:p>
    <w:p>
      <w:r>
        <w:t>ヒトヨンマルマル、うん、間宮アイスはうまいな!提督、クリームが付いてるよ…ん、いいよ!</w:t>
      </w:r>
    </w:p>
    <w:p>
      <w:r>
        <w:t>1400.  Mmm, Mamiya's ice cream is delicious! Admiral, you got cream on your face... Yep, there you go!</w:t>
      </w:r>
    </w:p>
    <w:p>
      <w:r>
        <w:t>-----15:00-----</w:t>
      </w:r>
    </w:p>
    <w:p>
      <w:r>
        <w:t>https://vignette.wikia.nocookie.net/kancolle/images/b/b8/MogamiKai-15.ogg/revision/latest?cb=20150520192216</w:t>
      </w:r>
    </w:p>
    <w:p>
      <w:r>
        <w:t>ヒトゴーマルマル、うん、デザート付きなら深夜勤務もありかな!</w:t>
      </w:r>
    </w:p>
    <w:p>
      <w:r>
        <w:t>1500. If the job comes with dessert, I guess I can do the night shift.</w:t>
      </w:r>
    </w:p>
    <w:p>
      <w:r>
        <w:t>-----16:00-----</w:t>
      </w:r>
    </w:p>
    <w:p>
      <w:r>
        <w:t>https://vignette.wikia.nocookie.net/kancolle/images/8/86/MogamiKai-16.ogg/revision/latest?cb=20150520192216</w:t>
      </w:r>
    </w:p>
    <w:p>
      <w:r>
        <w:t>ヒトロクマルマル、ボク、お腹いっぱいになったら急に眠気が…</w:t>
      </w:r>
    </w:p>
    <w:p>
      <w:r>
        <w:t>1600. I suddenly feel sleepy now that I'm full.</w:t>
      </w:r>
    </w:p>
    <w:p>
      <w:r>
        <w:t>-----17:00-----</w:t>
      </w:r>
    </w:p>
    <w:p>
      <w:r>
        <w:t>https://vignette.wikia.nocookie.net/kancolle/images/a/a6/MogamiKai-17.ogg/revision/latest?cb=20150520192216</w:t>
      </w:r>
    </w:p>
    <w:p>
      <w:r>
        <w:t>ヒトナナマルマル、歩いたまま眠りそうだよー…あっ、ごめん!</w:t>
      </w:r>
    </w:p>
    <w:p>
      <w:r>
        <w:t>1700. I'm so tired, I feel like I can sleep while walking...Oh, sorry!</w:t>
      </w:r>
    </w:p>
    <w:p>
      <w:r>
        <w:t>-----18:00-----</w:t>
      </w:r>
    </w:p>
    <w:p>
      <w:r>
        <w:t>https://vignette.wikia.nocookie.net/kancolle/images/c/cc/MogamiKai-18.ogg/revision/latest?cb=20150520192217</w:t>
      </w:r>
    </w:p>
    <w:p>
      <w:r>
        <w:t>ヒトハチマルマル…あれ、ここは…提督の執務室!?なんで!?</w:t>
      </w:r>
    </w:p>
    <w:p>
      <w:r>
        <w:t>1800. This... This is the Admirals office!? How!?</w:t>
      </w:r>
    </w:p>
    <w:p>
      <w:r>
        <w:t>-----19:00-----</w:t>
      </w:r>
    </w:p>
    <w:p>
      <w:r>
        <w:t>https://vignette.wikia.nocookie.net/kancolle/images/4/4f/MogamiKai-19.ogg/revision/latest?cb=20150520192217</w:t>
      </w:r>
    </w:p>
    <w:p>
      <w:r>
        <w:t>ヒトキューマルマル、提督が背負って連れてきてくれたの!?ほんっと、ごめんなさい!</w:t>
      </w:r>
    </w:p>
    <w:p>
      <w:r>
        <w:t>1900. The Admiral carried me here!? I'm really sorry!</w:t>
      </w:r>
    </w:p>
    <w:p>
      <w:r>
        <w:t>-----20:00-----</w:t>
      </w:r>
    </w:p>
    <w:p>
      <w:r>
        <w:t>https://vignette.wikia.nocookie.net/kancolle/images/f/fe/MogamiKai-20.ogg/revision/latest?cb=20150520192312</w:t>
      </w:r>
    </w:p>
    <w:p>
      <w:r>
        <w:t>フタマルマルマル、うわっ!今日ボク夜食カレー当番なのに!…ん、この匂いは…</w:t>
      </w:r>
    </w:p>
    <w:p>
      <w:r>
        <w:t>2000. Wah! I'm supposed to make curry for dinner tonight!... Hm... this smell....</w:t>
      </w:r>
    </w:p>
    <w:p>
      <w:r>
        <w:t>-----21:00-----</w:t>
      </w:r>
    </w:p>
    <w:p>
      <w:r>
        <w:t>https://vignette.wikia.nocookie.net/kancolle/images/6/6e/MogamiKai-21.ogg/revision/latest?cb=20150520192312</w:t>
      </w:r>
    </w:p>
    <w:p>
      <w:r>
        <w:t>フタヒトマルマル、提督、くまりんこがボクの代わりにカレー作ってくれたよ!さっ、食べよっ!</w:t>
      </w:r>
    </w:p>
    <w:p>
      <w:r>
        <w:t>2100. Admiral, Kumarinko made the curry instead of me. Well, let's dig in!</w:t>
      </w:r>
    </w:p>
    <w:p>
      <w:r>
        <w:t>-----22:00-----</w:t>
      </w:r>
    </w:p>
    <w:p>
      <w:r>
        <w:t>https://vignette.wikia.nocookie.net/kancolle/images/7/7b/MogamiKai-22.ogg/revision/latest?cb=20150520192313</w:t>
      </w:r>
    </w:p>
    <w:p>
      <w:r>
        <w:t>フタフタマルマル、提督と食べるカレーは美味しいよねー、毎日でもいいや!</w:t>
      </w:r>
    </w:p>
    <w:p>
      <w:r>
        <w:t>2200. Eating curry together with the Admiral makes it delicious. I could eat it every day!</w:t>
      </w:r>
    </w:p>
    <w:p>
      <w:r>
        <w:t>-----23:00-----</w:t>
      </w:r>
    </w:p>
    <w:p>
      <w:r>
        <w:t>https://vignette.wikia.nocookie.net/kancolle/images/8/85/MogamiKai-23.ogg/revision/latest?cb=20150520192313</w:t>
      </w:r>
    </w:p>
    <w:p>
      <w:r>
        <w:t>フタサンマルマル、提督、そろそろ今日の勤務は終わりにしない?ねっ!</w:t>
      </w:r>
    </w:p>
    <w:p>
      <w:r>
        <w:t>2300. Admiral, Let's call it a day for today duties, okay?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