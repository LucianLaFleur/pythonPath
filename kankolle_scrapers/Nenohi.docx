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https://vignette.wikia.nocookie.net/kancolle/images/7/71/Nenohi-Introduction.ogg/revision/latest?cb=20150304045552</w:t>
      </w:r>
    </w:p>
    <w:p>
      <w:r>
        <w:t>初めまして、子日だよ。艦名、読みづらくなんかないよね?ねえ?</w:t>
      </w:r>
    </w:p>
    <w:p>
      <w:r>
        <w:t>Hello, it's Nenohi. I hope my name wasn't hard to read, yes?</w:t>
      </w:r>
    </w:p>
    <w:p>
      <w:r>
        <w:t>-----Kai-----</w:t>
      </w:r>
    </w:p>
    <w:p>
      <w:r>
        <w:t>https://vignette.wikia.nocookie.net/kancolle/images/3/3a/NenohiKai-Introduction.ogg/revision/latest?cb=20150808013346</w:t>
      </w:r>
    </w:p>
    <w:p>
      <w:r>
        <w:t>は~い、子日だよ。艦名もう覚えたよね?ねえ?ねえ~!</w:t>
      </w:r>
    </w:p>
    <w:p>
      <w:r>
        <w:t>Ye~s! It's Nenohi. Have you memorized my name? hey? Hey~!</w:t>
      </w:r>
    </w:p>
    <w:p>
      <w:r>
        <w:t>-----Library-----</w:t>
      </w:r>
    </w:p>
    <w:p>
      <w:r>
        <w:t>https://vignette.wikia.nocookie.net/kancolle/images/7/79/Nenohi-Library.ogg/revision/latest?cb=20150304045600</w:t>
      </w:r>
    </w:p>
    <w:p>
      <w:r>
        <w:t>丸一計画で建造された、初春型駆逐艦2番艦の子日だよ。初春などの姉妹艦で第21駆逐隊を編成して色々と頑張ったんだよ。なに?潜水艦…?嫌いキライ!</w:t>
      </w:r>
    </w:p>
    <w:p>
      <w:r>
        <w:t>I'm Nenohi, second ship of the Hatsuharu class built under the Maru-1 program.I'm working hard to organize many things for my 21st Destroyer Corps sister ships, such as Hatsuharu sister ships.What? Submarines ...? I REALLY hate them!</w:t>
      </w:r>
    </w:p>
    <w:p>
      <w:r>
        <w:t>-----Secretary 1-----</w:t>
      </w:r>
    </w:p>
    <w:p>
      <w:r>
        <w:t>https://vignette.wikia.nocookie.net/kancolle/images/d/d0/Nenohi-Secretary_1.ogg/revision/latest?cb=20150304045650</w:t>
      </w:r>
    </w:p>
    <w:p>
      <w:r>
        <w:t>今日は何の日?子日だよ</w:t>
      </w:r>
    </w:p>
    <w:p>
      <w:r>
        <w:t>What day is today?it's Nenohi day.</w:t>
      </w:r>
    </w:p>
    <w:p>
      <w:r>
        <w:t>-----Secretary 2-----</w:t>
      </w:r>
    </w:p>
    <w:p>
      <w:r>
        <w:t>https://vignette.wikia.nocookie.net/kancolle/images/b/b9/Nenohi-Secretary_2.ogg/revision/latest?cb=20150304045603</w:t>
      </w:r>
    </w:p>
    <w:p>
      <w:r>
        <w:t>うん、提督も大好きだよ!</w:t>
      </w:r>
    </w:p>
    <w:p>
      <w:r>
        <w:t>Yeah, I love the admiral too!</w:t>
      </w:r>
    </w:p>
    <w:p>
      <w:r>
        <w:t>-----Kai-----</w:t>
      </w:r>
    </w:p>
    <w:p>
      <w:r>
        <w:t>https://vignette.wikia.nocookie.net/kancolle/images/6/6c/NenohiKai-Secretary_2.ogg/revision/latest?cb=20150808013347</w:t>
      </w:r>
    </w:p>
    <w:p>
      <w:r>
        <w:t>ねーのひっだよ♪ねーのーひー、ねぇのぉひぃ♪</w:t>
      </w:r>
    </w:p>
    <w:p>
      <w:r>
        <w:t>It's Nenohi♪ Ne-no-hi~ Neh-Noh-Hee~</w:t>
      </w:r>
    </w:p>
    <w:p>
      <w:r>
        <w:t>-----Secretary 3-----</w:t>
      </w:r>
    </w:p>
    <w:p>
      <w:r>
        <w:t>https://vignette.wikia.nocookie.net/kancolle/images/1/15/Nenohi-Secretary_3.ogg/revision/latest?cb=20150304045700</w:t>
      </w:r>
    </w:p>
    <w:p>
      <w:r>
        <w:t>提督もうちょっとリズムが欲しいな。ウフフ</w:t>
      </w:r>
    </w:p>
    <w:p>
      <w:r>
        <w:t>Admiral, don't you want to be more in sync with me?</w:t>
      </w:r>
    </w:p>
    <w:p>
      <w:r>
        <w:t>-----Idle (Kai)-----</w:t>
      </w:r>
    </w:p>
    <w:p>
      <w:r>
        <w:t>https://vignette.wikia.nocookie.net/kancolle/images/8/84/NenohiKai-Idle.ogg/revision/latest?cb=20150808013345</w:t>
      </w:r>
    </w:p>
    <w:p>
      <w:r>
        <w:t>うがぁ~、なんか子日、たいくつ。ぶっちゃけ子日退屈。提督、なんかしよっ☆なんかっ♪</w:t>
      </w:r>
    </w:p>
    <w:p>
      <w:r>
        <w:t>Ahgaa~ somehow Nenohi, is bored... I'll admit that I'm bored. Let's do something Admiral, anything♪</w:t>
      </w:r>
    </w:p>
    <w:p>
      <w:r>
        <w:t>-----Secretary Married-----</w:t>
      </w:r>
    </w:p>
    <w:p>
      <w:r>
        <w:t>https://vignette.wikia.nocookie.net/kancolle/images/b/be/Nenohi-Secretary_Married.ogg/revision/latest?cb=20150304045706</w:t>
      </w:r>
    </w:p>
    <w:p>
      <w:r>
        <w:t>今日はどんな日かなぁ。</w:t>
      </w:r>
    </w:p>
    <w:p>
      <w:r>
        <w:t>I wonder what kind of day today will be~</w:t>
      </w:r>
    </w:p>
    <w:p>
      <w:r>
        <w:t>-----Kai-----</w:t>
      </w:r>
    </w:p>
    <w:p>
      <w:r>
        <w:t>https://vignette.wikia.nocookie.net/kancolle/images/c/c0/NenohiKai-Secretary_Married.ogg/revision/latest?cb=20150808013347</w:t>
      </w:r>
    </w:p>
    <w:p>
      <w:r>
        <w:t>ねぇ、子日も心配してんだよ?提督、時々は休もうよね?子日も休む~♪</w:t>
      </w:r>
    </w:p>
    <w:p>
      <w:r>
        <w:t>Hey, Nenohi's worried about you too, you know? Admiral, let's take a break every now and then, okay? Nenohi will rest too~♪</w:t>
      </w:r>
    </w:p>
    <w:p>
      <w:r>
        <w:t>-----Wedding-----</w:t>
      </w:r>
    </w:p>
    <w:p>
      <w:r>
        <w:t>https://vignette.wikia.nocookie.net/kancolle/images/b/b7/Nenohi-Wedding.ogg/revision/latest?cb=20150304045750</w:t>
      </w:r>
    </w:p>
    <w:p>
      <w:r>
        <w:t>今日はね、何の日か知ってる? …やだなぁ、子日! じゃなくて、子日が告白する日。誰にか、って? 提督のイジワルぅ!</w:t>
      </w:r>
    </w:p>
    <w:p>
      <w:r>
        <w:t>Hey, do you know what day it is today? ...Gee, it's Nenohi! No, that's not it, it's the day Nenohi will confess. To who, you asked? Admiral, you meanie!</w:t>
      </w:r>
    </w:p>
    <w:p>
      <w:r>
        <w:t>-----Looking At Scores-----</w:t>
      </w:r>
    </w:p>
    <w:p>
      <w:r>
        <w:t>https://vignette.wikia.nocookie.net/kancolle/images/9/94/Nenohi-Looking_At_Scores.ogg/revision/latest?cb=20150304045751</w:t>
      </w:r>
    </w:p>
    <w:p>
      <w:r>
        <w:t>提督、電文、届いてるみたいよ</w:t>
      </w:r>
    </w:p>
    <w:p>
      <w:r>
        <w:t>Admiral, seems like the telegram has arrived.</w:t>
      </w:r>
    </w:p>
    <w:p>
      <w:r>
        <w:t>-----Kai-----</w:t>
      </w:r>
    </w:p>
    <w:p>
      <w:r>
        <w:t>https://vignette.wikia.nocookie.net/kancolle/images/9/97/NenohiKai-Looking_At_Scores.ogg/revision/latest?cb=20150808013346</w:t>
      </w:r>
    </w:p>
    <w:p>
      <w:r>
        <w:t>提督、子日も情報見るよ。ふむふむ、ふぅむ~</w:t>
      </w:r>
    </w:p>
    <w:p>
      <w:r>
        <w:t>Admiral, Nenohi wanna look at the report too. Oh oh, Oooooh~</w:t>
      </w:r>
    </w:p>
    <w:p>
      <w:r>
        <w:t>-----Joining A Fleet-----</w:t>
      </w:r>
    </w:p>
    <w:p>
      <w:r>
        <w:t>https://vignette.wikia.nocookie.net/kancolle/images/4/4d/Nenohi-Joining_A_Fleet.ogg/revision/latest?cb=20150304045804</w:t>
      </w:r>
    </w:p>
    <w:p>
      <w:r>
        <w:t>待ってましたぁ!</w:t>
      </w:r>
    </w:p>
    <w:p>
      <w:r>
        <w:t>I have been waiting for it!</w:t>
      </w:r>
    </w:p>
    <w:p>
      <w:r>
        <w:t>-----Kai-----</w:t>
      </w:r>
    </w:p>
    <w:p>
      <w:r>
        <w:t>https://vignette.wikia.nocookie.net/kancolle/images/2/25/NenohiKai-Joining_A_Fleet.ogg/revision/latest?cb=20150808013346</w:t>
      </w:r>
    </w:p>
    <w:p>
      <w:r>
        <w:t>よし、待ってましたぁ!子日、抜錨!</w:t>
      </w:r>
    </w:p>
    <w:p>
      <w:r>
        <w:t>Okay, I've been waiting for it! Nenohi, setting sail!</w:t>
      </w:r>
    </w:p>
    <w:p>
      <w:r>
        <w:t>-----Equipment 1-----</w:t>
      </w:r>
    </w:p>
    <w:p>
      <w:r>
        <w:t>https://vignette.wikia.nocookie.net/kancolle/images/9/9e/Nenohi-Equipment_1.ogg/revision/latest?cb=20150304045857</w:t>
      </w:r>
    </w:p>
    <w:p>
      <w:r>
        <w:t>やっほーい、体が軽いなあ</w:t>
      </w:r>
    </w:p>
    <w:p>
      <w:r>
        <w:t>Woohoo, I feel light!</w:t>
      </w:r>
    </w:p>
    <w:p>
      <w:r>
        <w:t>-----Equipment 2-----</w:t>
      </w:r>
    </w:p>
    <w:p>
      <w:r>
        <w:t>https://vignette.wikia.nocookie.net/kancolle/images/3/39/Nenohi-Equipment_2.ogg/revision/latest?cb=20150304045859</w:t>
      </w:r>
    </w:p>
    <w:p>
      <w:r>
        <w:t>今日はどんな日かな</w:t>
      </w:r>
    </w:p>
    <w:p>
      <w:r>
        <w:t>I wonder what day is today?</w:t>
      </w:r>
    </w:p>
    <w:p>
      <w:r>
        <w:t>-----Equipment 3-----</w:t>
      </w:r>
    </w:p>
    <w:p>
      <w:r>
        <w:t>https://vignette.wikia.nocookie.net/kancolle/images/b/b0/Nenohi-Equipment_3.ogg/revision/latest?cb=20150304045906</w:t>
      </w:r>
    </w:p>
    <w:p>
      <w:r>
        <w:t>子日、強くなった気がする!</w:t>
      </w:r>
    </w:p>
    <w:p>
      <w:r>
        <w:t>Nenohi feels like she has become stronger!</w:t>
      </w:r>
    </w:p>
    <w:p>
      <w:r>
        <w:t>-----Supply-----</w:t>
      </w:r>
    </w:p>
    <w:p>
      <w:r>
        <w:t>https://vignette.wikia.nocookie.net/kancolle/images/8/8a/Nenohi-Supply.ogg/revision/latest?cb=20150304045947</w:t>
      </w:r>
    </w:p>
    <w:p>
      <w:r>
        <w:t>子日、強くなった気がする!</w:t>
      </w:r>
    </w:p>
    <w:p>
      <w:r>
        <w:t>Nenohi feels like she has become stronger!</w:t>
      </w:r>
    </w:p>
    <w:p>
      <w:r>
        <w:t>-----Kai-----</w:t>
      </w:r>
    </w:p>
    <w:p>
      <w:r>
        <w:t>https://vignette.wikia.nocookie.net/kancolle/images/a/a8/NenohiKai-Supply.ogg/revision/latest?cb=20150808013348</w:t>
      </w:r>
    </w:p>
    <w:p>
      <w:r>
        <w:t>ほ~きゅ~ 子日、感激ぃ!</w:t>
      </w:r>
    </w:p>
    <w:p>
      <w:r>
        <w:t>Supplies~ Nenohi's impressed!</w:t>
      </w:r>
    </w:p>
    <w:p>
      <w:r>
        <w:t>-----Docking Minor-----</w:t>
      </w:r>
    </w:p>
    <w:p>
      <w:r>
        <w:t>https://vignette.wikia.nocookie.net/kancolle/images/f/fd/Nenohi-Docking_Minor.ogg/revision/latest?cb=20150304050123</w:t>
      </w:r>
    </w:p>
    <w:p>
      <w:r>
        <w:t>ふー、癒されるなあー!</w:t>
      </w:r>
    </w:p>
    <w:p>
      <w:r>
        <w:t>Aaah... that hits the spot.</w:t>
      </w:r>
    </w:p>
    <w:p>
      <w:r>
        <w:t>-----Docking Major-----</w:t>
      </w:r>
    </w:p>
    <w:p>
      <w:r>
        <w:t>https://vignette.wikia.nocookie.net/kancolle/images/f/f0/Nenohi-Docking_Major.ogg/revision/latest?cb=20150304050005</w:t>
      </w:r>
    </w:p>
    <w:p>
      <w:r>
        <w:t>子日、ちょっとお休みするね!</w:t>
      </w:r>
    </w:p>
    <w:p>
      <w:r>
        <w:t>Please let Nenohi sleep for a while.</w:t>
      </w:r>
    </w:p>
    <w:p>
      <w:r>
        <w:t>-----Construction-----</w:t>
      </w:r>
    </w:p>
    <w:p>
      <w:r>
        <w:t>https://vignette.wikia.nocookie.net/kancolle/images/e/ec/Nenohi-Construction.ogg/revision/latest?cb=20150304050107</w:t>
      </w:r>
    </w:p>
    <w:p>
      <w:r>
        <w:t>新メンバー到来!</w:t>
      </w:r>
    </w:p>
    <w:p>
      <w:r>
        <w:t>A new member has arrived!</w:t>
      </w:r>
    </w:p>
    <w:p>
      <w:r>
        <w:t>-----Returning From Sortie-----</w:t>
      </w:r>
    </w:p>
    <w:p>
      <w:r>
        <w:t>https://vignette.wikia.nocookie.net/kancolle/images/b/bb/Nenohi-Returning_From_Sortie.ogg/revision/latest?cb=20150304050117</w:t>
      </w:r>
    </w:p>
    <w:p>
      <w:r>
        <w:t>艦隊が戻ってきたよ。お疲れ様ぁ</w:t>
      </w:r>
    </w:p>
    <w:p>
      <w:r>
        <w:t>The fleet has returned. Thanks for your hard work~</w:t>
      </w:r>
    </w:p>
    <w:p>
      <w:r>
        <w:t>-----Starting A Sortie-----</w:t>
      </w:r>
    </w:p>
    <w:p>
      <w:r>
        <w:t>https://vignette.wikia.nocookie.net/kancolle/images/8/89/Nenohi-Starting_A_Sortie.ogg/revision/latest?cb=20150304050122</w:t>
      </w:r>
    </w:p>
    <w:p>
      <w:r>
        <w:t>子日!出撃の日!</w:t>
      </w:r>
    </w:p>
    <w:p>
      <w:r>
        <w:t>Nenohi time is sortie time!</w:t>
      </w:r>
    </w:p>
    <w:p>
      <w:r>
        <w:t>-----Battle Start-----</w:t>
      </w:r>
    </w:p>
    <w:p>
      <w:r>
        <w:t>https://vignette.wikia.nocookie.net/kancolle/images/a/a4/Nenohi-Battle_Start.ogg/revision/latest?cb=20150304050214</w:t>
      </w:r>
    </w:p>
    <w:p>
      <w:r>
        <w:t>砲雷撃戦張り切っていきましょう</w:t>
      </w:r>
    </w:p>
    <w:p>
      <w:r>
        <w:t>Let's go all out on the shelling and torpedoing!</w:t>
      </w:r>
    </w:p>
    <w:p>
      <w:r>
        <w:t>-----Kai-----</w:t>
      </w:r>
    </w:p>
    <w:p>
      <w:r>
        <w:t>https://vignette.wikia.nocookie.net/kancolle/images/3/35/NenohiKai-Battle_Start.ogg/revision/latest?cb=20150808013345</w:t>
      </w:r>
    </w:p>
    <w:p>
      <w:r>
        <w:t>子日、張り切って撃ちまぁす!てぇぃ!</w:t>
      </w:r>
    </w:p>
    <w:p>
      <w:r>
        <w:t>Nenohi, vigorously engaging! Fire!</w:t>
      </w:r>
    </w:p>
    <w:p>
      <w:r>
        <w:t>-----Attack-----</w:t>
      </w:r>
    </w:p>
    <w:p>
      <w:r>
        <w:t>https://vignette.wikia.nocookie.net/kancolle/images/d/d8/Nenohi-Attack.ogg/revision/latest?cb=20150304050216</w:t>
      </w:r>
    </w:p>
    <w:p>
      <w:r>
        <w:t>うりゃー</w:t>
      </w:r>
    </w:p>
    <w:p>
      <w:r>
        <w:t>Take that!</w:t>
      </w:r>
    </w:p>
    <w:p>
      <w:r>
        <w:t>-----Night Battle-----</w:t>
      </w:r>
    </w:p>
    <w:p>
      <w:r>
        <w:t>https://vignette.wikia.nocookie.net/kancolle/images/b/b9/Nenohi-Night_Battle.ogg/revision/latest?cb=20150304050225</w:t>
      </w:r>
    </w:p>
    <w:p>
      <w:r>
        <w:t>無駄無駄無駄ぁ</w:t>
      </w:r>
    </w:p>
    <w:p>
      <w:r>
        <w:t>USELESS! USELESS! USELESS~!</w:t>
      </w:r>
    </w:p>
    <w:p>
      <w:r>
        <w:t>-----Night Attack-----</w:t>
      </w:r>
    </w:p>
    <w:p>
      <w:r>
        <w:t>https://vignette.wikia.nocookie.net/kancolle/images/7/76/Nenohi-Night_Attack.ogg/revision/latest?cb=20150304050259</w:t>
      </w:r>
    </w:p>
    <w:p>
      <w:r>
        <w:t>子日アターック</w:t>
      </w:r>
    </w:p>
    <w:p>
      <w:r>
        <w:t>Nenohi attack!</w:t>
      </w:r>
    </w:p>
    <w:p>
      <w:r>
        <w:t>-----Kai-----</w:t>
      </w:r>
    </w:p>
    <w:p>
      <w:r>
        <w:t>https://vignette.wikia.nocookie.net/kancolle/images/6/6a/NenohiKai-Night_Attack.ogg/revision/latest?cb=20150808013346</w:t>
      </w:r>
    </w:p>
    <w:p>
      <w:r>
        <w:t>子日の攻撃……、子日アターック!</w:t>
      </w:r>
    </w:p>
    <w:p>
      <w:r>
        <w:t>Nenohi's attack... Nenohi attack!</w:t>
      </w:r>
    </w:p>
    <w:p>
      <w:r>
        <w:t>-----MVP-----</w:t>
      </w:r>
    </w:p>
    <w:p>
      <w:r>
        <w:t>https://vignette.wikia.nocookie.net/kancolle/images/0/0c/Nenohi-MVP.ogg/revision/latest?cb=20150304050304</w:t>
      </w:r>
    </w:p>
    <w:p>
      <w:r>
        <w:t>んっんー、どうだ、まいった?子日は可愛いだけじゃないんだよ</w:t>
      </w:r>
    </w:p>
    <w:p>
      <w:r>
        <w:t>Mmhm... you give up yet? Nenohi has more than just looks, you know!</w:t>
      </w:r>
    </w:p>
    <w:p>
      <w:r>
        <w:t>-----Minor Damage 1-----</w:t>
      </w:r>
    </w:p>
    <w:p>
      <w:r>
        <w:t>https://vignette.wikia.nocookie.net/kancolle/images/2/25/Nenohi-Minor_Damage_1.ogg/revision/latest?cb=20150304050318</w:t>
      </w:r>
    </w:p>
    <w:p>
      <w:r>
        <w:t>うぅー…悔しいよぉ…</w:t>
      </w:r>
    </w:p>
    <w:p>
      <w:r>
        <w:t>Argh... how frustrating...</w:t>
      </w:r>
    </w:p>
    <w:p>
      <w:r>
        <w:t>-----Minor Damage 2-----</w:t>
      </w:r>
    </w:p>
    <w:p>
      <w:r>
        <w:t>https://vignette.wikia.nocookie.net/kancolle/images/a/ae/Nenohi-Minor_Damage_2.ogg/revision/latest?cb=20150304050353</w:t>
      </w:r>
    </w:p>
    <w:p>
      <w:r>
        <w:t>ひゃんっ!</w:t>
      </w:r>
    </w:p>
    <w:p>
      <w:r>
        <w:t>Hyan!</w:t>
      </w:r>
    </w:p>
    <w:p>
      <w:r>
        <w:t>-----Major Damage-----</w:t>
      </w:r>
    </w:p>
    <w:p>
      <w:r>
        <w:t>https://vignette.wikia.nocookie.net/kancolle/images/d/d8/Nenohi-Major_Damage.ogg/revision/latest?cb=20150304050402</w:t>
      </w:r>
    </w:p>
    <w:p>
      <w:r>
        <w:t>狙い撃ちするなんて…ひどぉい!</w:t>
      </w:r>
    </w:p>
    <w:p>
      <w:r>
        <w:t>Shooting at Nenohi, what a meanie!</w:t>
      </w:r>
    </w:p>
    <w:p>
      <w:r>
        <w:t>-----Sunk-----</w:t>
      </w:r>
    </w:p>
    <w:p>
      <w:r>
        <w:t>https://vignette.wikia.nocookie.net/kancolle/images/a/a6/Nenohi-Sunk.ogg/revision/latest?cb=20150304050411</w:t>
      </w:r>
    </w:p>
    <w:p>
      <w:r>
        <w:t>ごめんね…提督…先に…いくね…</w:t>
      </w:r>
    </w:p>
    <w:p>
      <w:r>
        <w:t>Sorry... Admiral... I'll... leave first...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