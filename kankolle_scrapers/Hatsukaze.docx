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https://vignette.wikia.nocookie.net/kancolle/images/c/ca/Hatsukaze-Introduction.ogg/revision/latest?cb=20150303164446</w:t>
      </w:r>
    </w:p>
    <w:p>
      <w:r>
        <w:t>初風です、よろしく。提督さんにとって私は何人目の私かしら?</w:t>
      </w:r>
    </w:p>
    <w:p>
      <w:r>
        <w:t>I'm Hatsukaze, nice to meet you. Admiral, how many of me did you have before me, I wonder?</w:t>
      </w:r>
    </w:p>
    <w:p>
      <w:r>
        <w:t>-----Library-----</w:t>
      </w:r>
    </w:p>
    <w:p>
      <w:r>
        <w:t>https://vignette.wikia.nocookie.net/kancolle/images/b/b2/Hatsukaze-Library.ogg/revision/latest?cb=20150303164455</w:t>
      </w:r>
    </w:p>
    <w:p>
      <w:r>
        <w:t>陽炎型駆逐艦、初風よ。ブーゲンビルで妙高姉さんとぶつかって、艦首をばっさり切断…で、航行不能になったところに集中砲火くらって…怖い…怖すぎる妙高姉さん…</w:t>
      </w:r>
    </w:p>
    <w:p>
      <w:r>
        <w:t>Kagerou-class destroyer, Hatsukaze.Myoukou-neesan and I crashed into each other off Bougainville, and my bow got torn off...Crippled and unable to move, I was the target of concentrated fire and then... I'm scared....I'm so scared, Myoukou-neesan...</w:t>
      </w:r>
    </w:p>
    <w:p>
      <w:r>
        <w:t>-----Secretary 1-----</w:t>
      </w:r>
    </w:p>
    <w:p>
      <w:r>
        <w:t>https://vignette.wikia.nocookie.net/kancolle/images/5/56/Hatsukaze-Secretary_1.ogg/revision/latest?cb=20150303164504</w:t>
      </w:r>
    </w:p>
    <w:p>
      <w:r>
        <w:t>ああ…提督。お疲れさま</w:t>
      </w:r>
    </w:p>
    <w:p>
      <w:r>
        <w:t>Ah... Admiral, thanks for the hard work.</w:t>
      </w:r>
    </w:p>
    <w:p>
      <w:r>
        <w:t>-----Secretary 2-----</w:t>
      </w:r>
    </w:p>
    <w:p>
      <w:r>
        <w:t>https://vignette.wikia.nocookie.net/kancolle/images/0/0b/Hatsukaze-Secretary_2.ogg/revision/latest?cb=20150303164509</w:t>
      </w:r>
    </w:p>
    <w:p>
      <w:r>
        <w:t>じー…見てるだけよ。いけないの?</w:t>
      </w:r>
    </w:p>
    <w:p>
      <w:r>
        <w:t>Staaaare~ I'm just looking. Is that bad?</w:t>
      </w:r>
    </w:p>
    <w:p>
      <w:r>
        <w:t>-----Secretary 3-----</w:t>
      </w:r>
    </w:p>
    <w:p>
      <w:r>
        <w:t>https://vignette.wikia.nocookie.net/kancolle/images/c/c4/Hatsukaze-Secretary_3.ogg/revision/latest?cb=20150303164515</w:t>
      </w:r>
    </w:p>
    <w:p>
      <w:r>
        <w:t>ちょっ!何触ってんのよ!ぶつわよ叩くわよ!?妙高姉さんに言いつけるわよ!?</w:t>
      </w:r>
    </w:p>
    <w:p>
      <w:r>
        <w:t>Hey! Just what are you touching! I'm going to hit you and fight you! Do you want me to tell Myoukou-neesan?!</w:t>
      </w:r>
    </w:p>
    <w:p>
      <w:r>
        <w:t>-----Idle-----</w:t>
      </w:r>
    </w:p>
    <w:p>
      <w:r>
        <w:t>https://vignette.wikia.nocookie.net/kancolle/images/c/c5/Hatsukaze-Idle.ogg/revision/latest?cb=20150303164523</w:t>
      </w:r>
    </w:p>
    <w:p>
      <w:r>
        <w:t>あーもう退屈ー!提督ー、何かしようよぉ。</w:t>
      </w:r>
    </w:p>
    <w:p>
      <w:r>
        <w:t>Ah, geez, I'm so bored~! Admiral, do something~</w:t>
      </w:r>
    </w:p>
    <w:p>
      <w:r>
        <w:t>-----Secretary Married-----</w:t>
      </w:r>
    </w:p>
    <w:p>
      <w:r>
        <w:t>https://vignette.wikia.nocookie.net/kancolle/images/e/e9/Hatsukaze-Secretary_Married.ogg/revision/latest?cb=20150303164530</w:t>
      </w:r>
    </w:p>
    <w:p>
      <w:r>
        <w:t>提督、どこを見てんの?初風はここよ?</w:t>
      </w:r>
    </w:p>
    <w:p>
      <w:r>
        <w:t>Admiral, just where are you looking? Hatsukaze's right here.</w:t>
      </w:r>
    </w:p>
    <w:p>
      <w:r>
        <w:t>-----Wedding-----</w:t>
      </w:r>
    </w:p>
    <w:p>
      <w:r>
        <w:t>https://vignette.wikia.nocookie.net/kancolle/images/4/4c/Hatsukaze-Wedding.ogg/revision/latest?cb=20150303164536</w:t>
      </w:r>
    </w:p>
    <w:p>
      <w:r>
        <w:t>こんなとこに呼び出して何よー、私整備と補給で超忙しいんですけどー…えっ、何?大きな花束…私に?……やだ、嬉しい…はっ、な、何言わせるのよ、このバカ提督!も、貰っといてあげるわよ!</w:t>
      </w:r>
    </w:p>
    <w:p>
      <w:r>
        <w:t>Why're you calling me over here? I'm busy with maintenance and replenishment… eh? What? Such a large bouquet… for me?  No way... I'm so happy… I'm...wha..what are you making me say, you stupid Admiral!?  I-I'll just keep it!</w:t>
      </w:r>
    </w:p>
    <w:p>
      <w:r>
        <w:t>-----Looking At Scores-----</w:t>
      </w:r>
    </w:p>
    <w:p>
      <w:r>
        <w:t>https://vignette.wikia.nocookie.net/kancolle/images/e/e7/Hatsukaze-Looking_At_Scores.ogg/revision/latest?cb=20150303164549</w:t>
      </w:r>
    </w:p>
    <w:p>
      <w:r>
        <w:t>これ、司令官宛の資料?ふーん?</w:t>
      </w:r>
    </w:p>
    <w:p>
      <w:r>
        <w:t>This, is a letter for the commander? hmm?</w:t>
      </w:r>
    </w:p>
    <w:p>
      <w:r>
        <w:t>-----Joining A Fleet-----</w:t>
      </w:r>
    </w:p>
    <w:p>
      <w:r>
        <w:t>https://vignette.wikia.nocookie.net/kancolle/images/1/14/Hatsukaze-Joining_A_Fleet.ogg/revision/latest?cb=20150303164559</w:t>
      </w:r>
    </w:p>
    <w:p>
      <w:r>
        <w:t>駆逐艦初風、出撃します!</w:t>
      </w:r>
    </w:p>
    <w:p>
      <w:r>
        <w:t>Destroyer Hatsukaze, setting off!</w:t>
      </w:r>
    </w:p>
    <w:p>
      <w:r>
        <w:t>-----Equipment 1-----</w:t>
      </w:r>
    </w:p>
    <w:p>
      <w:r>
        <w:t>https://vignette.wikia.nocookie.net/kancolle/images/d/d3/Hatsukaze-Equipment_1.ogg/revision/latest?cb=20150303164606</w:t>
      </w:r>
    </w:p>
    <w:p>
      <w:r>
        <w:t>へぇ、まぁまぁね</w:t>
      </w:r>
    </w:p>
    <w:p>
      <w:r>
        <w:t>Eh, it's okay.</w:t>
      </w:r>
    </w:p>
    <w:p>
      <w:r>
        <w:t>-----Equipment 2-----</w:t>
      </w:r>
    </w:p>
    <w:p>
      <w:r>
        <w:t>https://vignette.wikia.nocookie.net/kancolle/images/d/de/Hatsukaze-Equipment_2.ogg/revision/latest?cb=20150303164612</w:t>
      </w:r>
    </w:p>
    <w:p>
      <w:r>
        <w:t>ま、いいんじゃないかしら</w:t>
      </w:r>
    </w:p>
    <w:p>
      <w:r>
        <w:t>Well, this is pretty good.</w:t>
      </w:r>
    </w:p>
    <w:p>
      <w:r>
        <w:t>-----Equipment 3-----</w:t>
      </w:r>
    </w:p>
    <w:p>
      <w:r>
        <w:t>https://vignette.wikia.nocookie.net/kancolle/images/a/a8/Hatsukaze-Equipment_3.ogg/revision/latest?cb=20150303164617</w:t>
      </w:r>
    </w:p>
    <w:p>
      <w:r>
        <w:t>貰っといてあげるわ</w:t>
      </w:r>
    </w:p>
    <w:p>
      <w:r>
        <w:t>I'll take it.</w:t>
      </w:r>
    </w:p>
    <w:p>
      <w:r>
        <w:t>-----Supply-----</w:t>
      </w:r>
    </w:p>
    <w:p>
      <w:r>
        <w:t>https://vignette.wikia.nocookie.net/kancolle/images/9/9c/Hatsukaze-Supply.ogg/revision/latest?cb=20150303164623</w:t>
      </w:r>
    </w:p>
    <w:p>
      <w:r>
        <w:t>ん、これで行けるわね</w:t>
      </w:r>
    </w:p>
    <w:p>
      <w:r>
        <w:t>Ah, now I can go.</w:t>
      </w:r>
    </w:p>
    <w:p>
      <w:r>
        <w:t>-----Docking Minor-----</w:t>
      </w:r>
    </w:p>
    <w:p>
      <w:r>
        <w:t>https://vignette.wikia.nocookie.net/kancolle/images/0/00/Hatsukaze-Docking_Minor.ogg/revision/latest?cb=20150303164629</w:t>
      </w:r>
    </w:p>
    <w:p>
      <w:r>
        <w:t>ご飯、まだなの?</w:t>
      </w:r>
    </w:p>
    <w:p>
      <w:r>
        <w:t>Is it dinner yet?</w:t>
      </w:r>
    </w:p>
    <w:p>
      <w:r>
        <w:t>-----Docking Major-----</w:t>
      </w:r>
    </w:p>
    <w:p>
      <w:r>
        <w:t>https://vignette.wikia.nocookie.net/kancolle/images/c/c1/Hatsukaze-Docking_Major.ogg/revision/latest?cb=20150303164635</w:t>
      </w:r>
    </w:p>
    <w:p>
      <w:r>
        <w:t>お風呂入るから。覗かないでね!</w:t>
      </w:r>
    </w:p>
    <w:p>
      <w:r>
        <w:t>I'm going to the bath. No peeking!</w:t>
      </w:r>
    </w:p>
    <w:p>
      <w:r>
        <w:t>-----Docking Complete-----</w:t>
      </w:r>
    </w:p>
    <w:p>
      <w:r>
        <w:t>https://vignette.wikia.nocookie.net/kancolle/images/3/3c/Hatsukaze-Docking_Complete.ogg/revision/latest?cb=20150311153733</w:t>
      </w:r>
    </w:p>
    <w:p>
      <w:r>
        <w:t>修理完了したわ</w:t>
      </w:r>
    </w:p>
    <w:p>
      <w:r>
        <w:t>Reparation complete.</w:t>
      </w:r>
    </w:p>
    <w:p>
      <w:r>
        <w:t>-----Construction-----</w:t>
      </w:r>
    </w:p>
    <w:p>
      <w:r>
        <w:t>https://vignette.wikia.nocookie.net/kancolle/images/c/cf/Hatsukaze-Construction.ogg/revision/latest?cb=20150303164642</w:t>
      </w:r>
    </w:p>
    <w:p>
      <w:r>
        <w:t>建造終了よ</w:t>
      </w:r>
    </w:p>
    <w:p>
      <w:r>
        <w:t>Construction complete!</w:t>
      </w:r>
    </w:p>
    <w:p>
      <w:r>
        <w:t>-----Returning From Sortie-----</w:t>
      </w:r>
    </w:p>
    <w:p>
      <w:r>
        <w:t>https://vignette.wikia.nocookie.net/kancolle/images/c/c0/Hatsukaze-Returning_From_Sortie.ogg/revision/latest?cb=20150303164648</w:t>
      </w:r>
    </w:p>
    <w:p>
      <w:r>
        <w:t>作戦から艦隊が帰投したわ</w:t>
      </w:r>
    </w:p>
    <w:p>
      <w:r>
        <w:t>The fleet returned home from battle.</w:t>
      </w:r>
    </w:p>
    <w:p>
      <w:r>
        <w:t>-----Starting A Sortie-----</w:t>
      </w:r>
    </w:p>
    <w:p>
      <w:r>
        <w:t>https://vignette.wikia.nocookie.net/kancolle/images/0/07/Hatsukaze-Starting_A_Sortie.ogg/revision/latest?cb=20150303164654</w:t>
      </w:r>
    </w:p>
    <w:p>
      <w:r>
        <w:t>出るわ!足手まといは置いてくわよ!</w:t>
      </w:r>
    </w:p>
    <w:p>
      <w:r>
        <w:t>Off I go! I'll leave behind these annoyances!</w:t>
      </w:r>
    </w:p>
    <w:p>
      <w:r>
        <w:t>-----Battle Start-----</w:t>
      </w:r>
    </w:p>
    <w:p>
      <w:r>
        <w:t>https://vignette.wikia.nocookie.net/kancolle/images/a/a8/Hatsukaze-Battle_Start.ogg/revision/latest?cb=20150303164659</w:t>
      </w:r>
    </w:p>
    <w:p>
      <w:r>
        <w:t>はっきり言って…妙高姉さんの方が私は怖いわ</w:t>
      </w:r>
    </w:p>
    <w:p>
      <w:r>
        <w:t>I'll say it straight...Myoukou-oneesan is scarier to me.</w:t>
      </w:r>
    </w:p>
    <w:p>
      <w:r>
        <w:t>-----Attack-----</w:t>
      </w:r>
    </w:p>
    <w:p>
      <w:r>
        <w:t>https://vignette.wikia.nocookie.net/kancolle/images/a/a8/Hatsukaze-Attack.ogg/revision/latest?cb=20150303164705</w:t>
      </w:r>
    </w:p>
    <w:p>
      <w:r>
        <w:t>てーっ!</w:t>
      </w:r>
    </w:p>
    <w:p>
      <w:r>
        <w:t>Fire!</w:t>
      </w:r>
    </w:p>
    <w:p>
      <w:r>
        <w:t>-----Night Battle-----</w:t>
      </w:r>
    </w:p>
    <w:p>
      <w:r>
        <w:t>https://vignette.wikia.nocookie.net/kancolle/images/e/e3/Hatsukaze-Night_Battle.ogg/revision/latest?cb=20150303164723</w:t>
      </w:r>
    </w:p>
    <w:p>
      <w:r>
        <w:t>早く消えなさいよ!</w:t>
      </w:r>
    </w:p>
    <w:p>
      <w:r>
        <w:t>Hurry up and dissapear!</w:t>
      </w:r>
    </w:p>
    <w:p>
      <w:r>
        <w:t>-----Night Attack-----</w:t>
      </w:r>
    </w:p>
    <w:p>
      <w:r>
        <w:t>https://vignette.wikia.nocookie.net/kancolle/images/d/dd/Hatsukaze-Night_Attack.ogg/revision/latest?cb=20150303164736</w:t>
      </w:r>
    </w:p>
    <w:p>
      <w:r>
        <w:t>なんでこっち来るのよー!</w:t>
      </w:r>
    </w:p>
    <w:p>
      <w:r>
        <w:t>Why are you coming over here!</w:t>
      </w:r>
    </w:p>
    <w:p>
      <w:r>
        <w:t>-----MVP-----</w:t>
      </w:r>
    </w:p>
    <w:p>
      <w:r>
        <w:t>https://vignette.wikia.nocookie.net/kancolle/images/a/a5/Hatsukaze-MVP.ogg/revision/latest?cb=20150303164743</w:t>
      </w:r>
    </w:p>
    <w:p>
      <w:r>
        <w:t>この初風が艦隊を勝利に導いたってこと、忘れちゃだめよ</w:t>
      </w:r>
    </w:p>
    <w:p>
      <w:r>
        <w:t>This battle that was led by Hatsukaze to victory, don't forget it now.</w:t>
      </w:r>
    </w:p>
    <w:p>
      <w:r>
        <w:t>-----Minor Damage 1-----</w:t>
      </w:r>
    </w:p>
    <w:p>
      <w:r>
        <w:t>https://vignette.wikia.nocookie.net/kancolle/images/3/3d/Hatsukaze-Minor_Damage_1.ogg/revision/latest?cb=20150303164804</w:t>
      </w:r>
    </w:p>
    <w:p>
      <w:r>
        <w:t>はあっ?</w:t>
      </w:r>
    </w:p>
    <w:p>
      <w:r>
        <w:t>Huh??!</w:t>
      </w:r>
    </w:p>
    <w:p>
      <w:r>
        <w:t>-----Minor Damage 2-----</w:t>
      </w:r>
    </w:p>
    <w:p>
      <w:r>
        <w:t>https://vignette.wikia.nocookie.net/kancolle/images/5/51/Hatsukaze-Minor_Damage_2.ogg/revision/latest?cb=20150303164810</w:t>
      </w:r>
    </w:p>
    <w:p>
      <w:r>
        <w:t>何してくれんのよ!</w:t>
      </w:r>
    </w:p>
    <w:p>
      <w:r>
        <w:t>What is this!?</w:t>
      </w:r>
    </w:p>
    <w:p>
      <w:r>
        <w:t>-----Major Damage-----</w:t>
      </w:r>
    </w:p>
    <w:p>
      <w:r>
        <w:t>https://vignette.wikia.nocookie.net/kancolle/images/d/d7/Hatsukaze-Major_Damage.ogg/revision/latest?cb=20150303164816</w:t>
      </w:r>
    </w:p>
    <w:p>
      <w:r>
        <w:t>やだ、く、首つながってる? 一度、妙高お姉さんに壊されてから…どうも艦首弱くて…。ああー…怖い…。</w:t>
      </w:r>
    </w:p>
    <w:p>
      <w:r>
        <w:t>No, D-direct hit on the bow? I've already been hit there by Myoukou-oneesan once...it's been weakened...Aah...I'm scared...</w:t>
      </w:r>
    </w:p>
    <w:p>
      <w:r>
        <w:t>-----Sunk-----</w:t>
      </w:r>
    </w:p>
    <w:p>
      <w:r>
        <w:t>https://vignette.wikia.nocookie.net/kancolle/images/0/01/Hatsukaze-Sunk.ogg/revision/latest?cb=20150303164822</w:t>
      </w:r>
    </w:p>
    <w:p>
      <w:r>
        <w:t>提督に…もっと強くなってほしかったから…嫌なことばかり言ってたな…ごめん…ね</w:t>
      </w:r>
    </w:p>
    <w:p>
      <w:r>
        <w:t>I wanted Admiral to be so much more stronger so... I kept saying harsh things to him... sorry...</w:t>
      </w:r>
    </w:p>
    <w:p>
      <w:r>
        <w:t>-----00:00-----</w:t>
      </w:r>
    </w:p>
    <w:p>
      <w:r>
        <w:t>https://vignette.wikia.nocookie.net/kancolle/images/2/20/Hatsukaze-00.ogg/revision/latest?cb=20150311151309</w:t>
      </w:r>
    </w:p>
    <w:p>
      <w:r>
        <w:t>深夜0時ね。そろそろおねむ?</w:t>
      </w:r>
    </w:p>
    <w:p>
      <w:r>
        <w:t>Midnight, huh.  How about some sleep?</w:t>
      </w:r>
    </w:p>
    <w:p>
      <w:r>
        <w:t>-----01:00-----</w:t>
      </w:r>
    </w:p>
    <w:p>
      <w:r>
        <w:t>https://vignette.wikia.nocookie.net/kancolle/images/8/86/Hatsukaze-01.ogg/revision/latest?cb=20150311151318</w:t>
      </w:r>
    </w:p>
    <w:p>
      <w:r>
        <w:t>1時です。とっぷりと深夜ね</w:t>
      </w:r>
    </w:p>
    <w:p>
      <w:r>
        <w:t>It's 1 A.M. It's really night-time, eh?</w:t>
      </w:r>
    </w:p>
    <w:p>
      <w:r>
        <w:t>-----02:00-----</w:t>
      </w:r>
    </w:p>
    <w:p>
      <w:r>
        <w:t>https://vignette.wikia.nocookie.net/kancolle/images/3/35/Hatsukaze-02.ogg/revision/latest?cb=20150311151331</w:t>
      </w:r>
    </w:p>
    <w:p>
      <w:r>
        <w:t>2時…かぁ。そろそろ寝ないの?</w:t>
      </w:r>
    </w:p>
    <w:p>
      <w:r>
        <w:t>2 A.M... huh. Not going to sleep soon?</w:t>
      </w:r>
    </w:p>
    <w:p>
      <w:r>
        <w:t>-----03:00-----</w:t>
      </w:r>
    </w:p>
    <w:p>
      <w:r>
        <w:t>https://vignette.wikia.nocookie.net/kancolle/images/2/23/Hatsukaze-03.ogg/revision/latest?cb=20150311151342</w:t>
      </w:r>
    </w:p>
    <w:p>
      <w:r>
        <w:t>あぁ…もう3時じゃない</w:t>
      </w:r>
    </w:p>
    <w:p>
      <w:r>
        <w:t>Aah.. it's already 3 o'clock already</w:t>
      </w:r>
    </w:p>
    <w:p>
      <w:r>
        <w:t>-----04:00-----</w:t>
      </w:r>
    </w:p>
    <w:p>
      <w:r>
        <w:t>https://vignette.wikia.nocookie.net/kancolle/images/3/3f/Hatsukaze-04.ogg/revision/latest?cb=20150311151405</w:t>
      </w:r>
    </w:p>
    <w:p>
      <w:r>
        <w:t>4時よ。さすがにそろそろ寝ないと…</w:t>
      </w:r>
    </w:p>
    <w:p>
      <w:r>
        <w:t>4 o'clock.  If you don't go to bed soon then...</w:t>
      </w:r>
    </w:p>
    <w:p>
      <w:r>
        <w:t>-----05:00-----</w:t>
      </w:r>
    </w:p>
    <w:p>
      <w:r>
        <w:t>https://vignette.wikia.nocookie.net/kancolle/images/6/62/Hatsukaze-05.ogg/revision/latest?cb=20150311151416</w:t>
      </w:r>
    </w:p>
    <w:p>
      <w:r>
        <w:t>朝になっちゃった!もう5時!</w:t>
      </w:r>
    </w:p>
    <w:p>
      <w:r>
        <w:t>It's morning! It's 5 o'clock already!</w:t>
      </w:r>
    </w:p>
    <w:p>
      <w:r>
        <w:t>-----06:00-----</w:t>
      </w:r>
    </w:p>
    <w:p>
      <w:r>
        <w:t>https://vignette.wikia.nocookie.net/kancolle/images/5/56/Hatsukaze-06.ogg/revision/latest?cb=20150311151448</w:t>
      </w:r>
    </w:p>
    <w:p>
      <w:r>
        <w:t>6時です。提督…徹夜?もしかして?</w:t>
      </w:r>
    </w:p>
    <w:p>
      <w:r>
        <w:t>It's 6 o'clock. Admiral... all nighter? Perhaps?</w:t>
      </w:r>
    </w:p>
    <w:p>
      <w:r>
        <w:t>-----07:00-----</w:t>
      </w:r>
    </w:p>
    <w:p>
      <w:r>
        <w:t>https://vignette.wikia.nocookie.net/kancolle/images/7/76/Hatsukaze-07.ogg/revision/latest?cb=20150311151500</w:t>
      </w:r>
    </w:p>
    <w:p>
      <w:r>
        <w:t>朝7時です。提督、朝ごはんにしましょ</w:t>
      </w:r>
    </w:p>
    <w:p>
      <w:r>
        <w:t>It's 7 A.M.  Admiral, let's have breakfast.</w:t>
      </w:r>
    </w:p>
    <w:p>
      <w:r>
        <w:t>-----08:00-----</w:t>
      </w:r>
    </w:p>
    <w:p>
      <w:r>
        <w:t>https://vignette.wikia.nocookie.net/kancolle/images/1/11/Hatsukaze-08.ogg/revision/latest?cb=20150311151519</w:t>
      </w:r>
    </w:p>
    <w:p>
      <w:r>
        <w:t>8時。今日もいい天気になりそう</w:t>
      </w:r>
    </w:p>
    <w:p>
      <w:r>
        <w:t>8 o'clock.  Looks like today's weather will be good as well.</w:t>
      </w:r>
    </w:p>
    <w:p>
      <w:r>
        <w:t>-----09:00-----</w:t>
      </w:r>
    </w:p>
    <w:p>
      <w:r>
        <w:t>https://vignette.wikia.nocookie.net/kancolle/images/1/1a/Hatsukaze-09.ogg/revision/latest?cb=20150311152351</w:t>
      </w:r>
    </w:p>
    <w:p>
      <w:r>
        <w:t>9時です。そろそろ本気出しますかー♪</w:t>
      </w:r>
    </w:p>
    <w:p>
      <w:r>
        <w:t>It's 9 o'clock.  Shall we go all out soon?♪</w:t>
      </w:r>
    </w:p>
    <w:p>
      <w:r>
        <w:t>-----10:00-----</w:t>
      </w:r>
    </w:p>
    <w:p>
      <w:r>
        <w:t>https://vignette.wikia.nocookie.net/kancolle/images/9/9d/Hatsukaze-10.ogg/revision/latest?cb=20150311152410</w:t>
      </w:r>
    </w:p>
    <w:p>
      <w:r>
        <w:t>10時!なんかー…調子でないなー</w:t>
      </w:r>
    </w:p>
    <w:p>
      <w:r>
        <w:t>10 o'clock! Somehow... I'm not really feeling it~</w:t>
      </w:r>
    </w:p>
    <w:p>
      <w:r>
        <w:t>-----11:00-----</w:t>
      </w:r>
    </w:p>
    <w:p>
      <w:r>
        <w:t>https://vignette.wikia.nocookie.net/kancolle/images/0/01/Hatsukaze-11.ogg/revision/latest?cb=20150311152422</w:t>
      </w:r>
    </w:p>
    <w:p>
      <w:r>
        <w:t>11時です。そろそろお昼ね</w:t>
      </w:r>
    </w:p>
    <w:p>
      <w:r>
        <w:t>It's 11 o'clock.  It'll soon be midday, yeah?</w:t>
      </w:r>
    </w:p>
    <w:p>
      <w:r>
        <w:t>-----12:00-----</w:t>
      </w:r>
    </w:p>
    <w:p>
      <w:r>
        <w:t>https://vignette.wikia.nocookie.net/kancolle/images/b/b8/Hatsukaze-12.ogg/revision/latest?cb=20150311152518</w:t>
      </w:r>
    </w:p>
    <w:p>
      <w:r>
        <w:t>お昼です。ランチは何にするの?おいしいの食べたいなー</w:t>
      </w:r>
    </w:p>
    <w:p>
      <w:r>
        <w:t>Midday. What are you doing for lunch?  I want to eat something tasty~</w:t>
      </w:r>
    </w:p>
    <w:p>
      <w:r>
        <w:t>-----13:00-----</w:t>
      </w:r>
    </w:p>
    <w:p>
      <w:r>
        <w:t>https://vignette.wikia.nocookie.net/kancolle/images/d/d2/Hatsukaze-13.ogg/revision/latest?cb=20150311152536</w:t>
      </w:r>
    </w:p>
    <w:p>
      <w:r>
        <w:t>午後1時。ちょっとお昼寝しない?</w:t>
      </w:r>
    </w:p>
    <w:p>
      <w:r>
        <w:t>1 P.M. Why don't you take a nap?</w:t>
      </w:r>
    </w:p>
    <w:p>
      <w:r>
        <w:t>-----14:00-----</w:t>
      </w:r>
    </w:p>
    <w:p>
      <w:r>
        <w:t>https://vignette.wikia.nocookie.net/kancolle/images/5/5f/Hatsukaze-14.ogg/revision/latest?cb=20150311152600</w:t>
      </w:r>
    </w:p>
    <w:p>
      <w:r>
        <w:t>午後2時ですー。この時間てちょっと眠い</w:t>
      </w:r>
    </w:p>
    <w:p>
      <w:r>
        <w:t>It's 2 P.M~.  I'm a bit sleepy at this time.</w:t>
      </w:r>
    </w:p>
    <w:p>
      <w:r>
        <w:t>-----15:00-----</w:t>
      </w:r>
    </w:p>
    <w:p>
      <w:r>
        <w:t>https://vignette.wikia.nocookie.net/kancolle/images/4/49/Hatsukaze-15.ogg/revision/latest?cb=20150311152616</w:t>
      </w:r>
    </w:p>
    <w:p>
      <w:r>
        <w:t>午後3時。甘いもの食べたいなー</w:t>
      </w:r>
    </w:p>
    <w:p>
      <w:r>
        <w:t>3 P.M. I want to eat something sweet~</w:t>
      </w:r>
    </w:p>
    <w:p>
      <w:r>
        <w:t>-----16:00-----</w:t>
      </w:r>
    </w:p>
    <w:p>
      <w:r>
        <w:t>https://vignette.wikia.nocookie.net/kancolle/images/6/69/Hatsukaze-16.ogg/revision/latest?cb=20150311152659</w:t>
      </w:r>
    </w:p>
    <w:p>
      <w:r>
        <w:t>夕方ね…午後4時です</w:t>
      </w:r>
    </w:p>
    <w:p>
      <w:r>
        <w:t>Evening, huh... 4 P.M.</w:t>
      </w:r>
    </w:p>
    <w:p>
      <w:r>
        <w:t>-----17:00-----</w:t>
      </w:r>
    </w:p>
    <w:p>
      <w:r>
        <w:t>https://vignette.wikia.nocookie.net/kancolle/images/8/80/Hatsukaze-17.ogg/revision/latest?cb=20150311152711</w:t>
      </w:r>
    </w:p>
    <w:p>
      <w:r>
        <w:t>午後5時かー。そろそろ日没ね</w:t>
      </w:r>
    </w:p>
    <w:p>
      <w:r>
        <w:t>5 P.M., huh. Almost sunset, yeah?</w:t>
      </w:r>
    </w:p>
    <w:p>
      <w:r>
        <w:t>-----18:00-----</w:t>
      </w:r>
    </w:p>
    <w:p>
      <w:r>
        <w:t>https://vignette.wikia.nocookie.net/kancolle/images/f/fb/Hatsukaze-18.ogg/revision/latest?cb=20150311152722</w:t>
      </w:r>
    </w:p>
    <w:p>
      <w:r>
        <w:t>午後6時になりましたー。夜ごはんは何ー?</w:t>
      </w:r>
    </w:p>
    <w:p>
      <w:r>
        <w:t>It's now 6 P.M. What's for dinner~?</w:t>
      </w:r>
    </w:p>
    <w:p>
      <w:r>
        <w:t>-----19:00-----</w:t>
      </w:r>
    </w:p>
    <w:p>
      <w:r>
        <w:t>https://vignette.wikia.nocookie.net/kancolle/images/a/a6/Hatsukaze-19.ogg/revision/latest?cb=20150311152732</w:t>
      </w:r>
    </w:p>
    <w:p>
      <w:r>
        <w:t>午後7時。提督、夜ごはん食べよ。お腹減ったー</w:t>
      </w:r>
    </w:p>
    <w:p>
      <w:r>
        <w:t>7 P.M.  Admiral, let's eat dinner.  I'm starving~</w:t>
      </w:r>
    </w:p>
    <w:p>
      <w:r>
        <w:t>-----20:00-----</w:t>
      </w:r>
    </w:p>
    <w:p>
      <w:r>
        <w:t>https://vignette.wikia.nocookie.net/kancolle/images/9/9e/Hatsukaze-20.ogg/revision/latest?cb=20150311152742</w:t>
      </w:r>
    </w:p>
    <w:p>
      <w:r>
        <w:t>午後8時かぁ。何かする?</w:t>
      </w:r>
    </w:p>
    <w:p>
      <w:r>
        <w:t>8 P.M, huh~.  What'cha doing?</w:t>
      </w:r>
    </w:p>
    <w:p>
      <w:r>
        <w:t>-----21:00-----</w:t>
      </w:r>
    </w:p>
    <w:p>
      <w:r>
        <w:t>https://vignette.wikia.nocookie.net/kancolle/images/6/60/Hatsukaze-21.ogg/revision/latest?cb=20150311152754</w:t>
      </w:r>
    </w:p>
    <w:p>
      <w:r>
        <w:t>午後9時です。そろそろ夜戦の時間ね</w:t>
      </w:r>
    </w:p>
    <w:p>
      <w:r>
        <w:t>It's 9 P.M.  Almost time for night battles, yeah?</w:t>
      </w:r>
    </w:p>
    <w:p>
      <w:r>
        <w:t>-----22:00-----</w:t>
      </w:r>
    </w:p>
    <w:p>
      <w:r>
        <w:t>https://vignette.wikia.nocookie.net/kancolle/images/b/b5/Hatsukaze-22.ogg/revision/latest?cb=20150311153709</w:t>
      </w:r>
    </w:p>
    <w:p>
      <w:r>
        <w:t>午後10時。川内姉さんいなくて、静かでいいわ</w:t>
      </w:r>
    </w:p>
    <w:p>
      <w:r>
        <w:t>10 P.M.  Sendai-neesan isn't here, it's nice and quiet.</w:t>
      </w:r>
    </w:p>
    <w:p>
      <w:r>
        <w:t>-----23:00-----</w:t>
      </w:r>
    </w:p>
    <w:p>
      <w:r>
        <w:t>https://vignette.wikia.nocookie.net/kancolle/images/a/a2/Hatsukaze-23.ogg/revision/latest?cb=20150311153720</w:t>
      </w:r>
    </w:p>
    <w:p>
      <w:r>
        <w:t>現在時刻、午後11時です。そろそろ休まないの?</w:t>
      </w:r>
    </w:p>
    <w:p>
      <w:r>
        <w:t>The time is now, 11 P.M.  Going to take a break soon?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