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https://vignette.wikia.nocookie.net/kancolle/images/0/06/Roma-Introduction.ogg/revision/latest?cb=20150429020251</w:t>
      </w:r>
    </w:p>
    <w:p>
      <w:r>
        <w:t>ヴィットリオ・ヴェネト級戦艦4番艦、ローマです、よろしく。何?あまりジロジロ見ないでくださいね。</w:t>
      </w:r>
    </w:p>
    <w:p>
      <w:r>
        <w:t>I'm the fourth battleship of the Vittorio Veneto-class, Roma. Nice to meet you. What? Please don't stare at me, okay?</w:t>
      </w:r>
    </w:p>
    <w:p>
      <w:r>
        <w:t>-----Library-----</w:t>
      </w:r>
    </w:p>
    <w:p>
      <w:r>
        <w:t>https://vignette.wikia.nocookie.net/kancolle/images/b/ba/Roma-Library.ogg/revision/latest?cb=20150429020252</w:t>
      </w:r>
    </w:p>
    <w:p>
      <w:r>
        <w:t>イタリア生まれの最新鋭艦 よ。ヴィットリオ・ヴェネト級戦艦4番艦、ローマ。そうね、あの時は姉さんと一緒だったわ。あの化け物を落とされた日。忘れないわ、あの痛み。絶対忘れないんだから。</w:t>
      </w:r>
    </w:p>
    <w:p>
      <w:r>
        <w:t>The Italian-made, state of the art warship. Fourth of the Vittorio Veneto class battleships, Roma.Yes, I was together with my elder sister at that time. The day those monsters were dropped. I won't forget that pain. I absolutely won't forget it.</w:t>
      </w:r>
    </w:p>
    <w:p>
      <w:r>
        <w:t>-----Secretary 1-----</w:t>
      </w:r>
    </w:p>
    <w:p>
      <w:r>
        <w:t>https://vignette.wikia.nocookie.net/kancolle/images/a/aa/Roma-Secretary_1.ogg/revision/latest?cb=20150429020317</w:t>
      </w:r>
    </w:p>
    <w:p>
      <w:r>
        <w:t>Buon giorno. ローマにご用でしょうか?</w:t>
      </w:r>
    </w:p>
    <w:p>
      <w:r>
        <w:t>Buon giorno. Did you call for Roma?</w:t>
      </w:r>
    </w:p>
    <w:p>
      <w:r>
        <w:t>-----Kai-----</w:t>
      </w:r>
    </w:p>
    <w:p>
      <w:r>
        <w:t>https://vignette.wikia.nocookie.net/kancolle/images/4/49/RomaKai-Secretary_1.ogg/revision/latest?cb=20151001150653</w:t>
      </w:r>
    </w:p>
    <w:p>
      <w:r>
        <w:t>ヴィットリオ・ヴェネト級戦艦4番艦、ローマ。戦闘配備に就きました。</w:t>
      </w:r>
    </w:p>
    <w:p>
      <w:r>
        <w:t>Fourth Ship of the Vittorio Veneto-class Battleship, Roma, in Combat Position.</w:t>
      </w:r>
    </w:p>
    <w:p>
      <w:r>
        <w:t>-----Secretary 2-----</w:t>
      </w:r>
    </w:p>
    <w:p>
      <w:r>
        <w:t>https://vignette.wikia.nocookie.net/kancolle/images/a/a3/Roma-Secretary_2.ogg/revision/latest?cb=20150429020317</w:t>
      </w:r>
    </w:p>
    <w:p>
      <w:r>
        <w:t>提督、このローマにご命令が?そう、ならいいの。</w:t>
      </w:r>
    </w:p>
    <w:p>
      <w:r>
        <w:t>Admiral, do you have an order for Roma? Oh, then that's fine.</w:t>
      </w:r>
    </w:p>
    <w:p>
      <w:r>
        <w:t>-----Secretary 3-----</w:t>
      </w:r>
    </w:p>
    <w:p>
      <w:r>
        <w:t>https://vignette.wikia.nocookie.net/kancolle/images/e/e3/Roma-Secretary_3.ogg/revision/latest?cb=20150429020318</w:t>
      </w:r>
    </w:p>
    <w:p>
      <w:r>
        <w:t>提督、何でしょ?私左甲板や、その辺触れるのとても許せない気持ちになるのですが。反撃しても...いいのかしら?</w:t>
      </w:r>
    </w:p>
    <w:p>
      <w:r>
        <w:t>What's that Admiral? The way you touch the left area around my deck is unforgivable. Can I give you the counterattack?</w:t>
      </w:r>
    </w:p>
    <w:p>
      <w:r>
        <w:t>-----Idle-----</w:t>
      </w:r>
    </w:p>
    <w:p>
      <w:r>
        <w:t>https://vignette.wikia.nocookie.net/kancolle/images/f/f1/Roma-Idle.ogg/revision/latest?cb=20150429020251</w:t>
      </w:r>
    </w:p>
    <w:p>
      <w:r>
        <w:t>ちくしょう、あの爆撃機...覚えてなさいよ!あ、提督?何。私、何も言ってないわよ、何も。気のせいじゃない?ほら、仕事仕事。</w:t>
      </w:r>
    </w:p>
    <w:p>
      <w:r>
        <w:t>Damn that bomber... you better remember this! Ah, Admiral? What? I didn't say anything. None at all. Aren't you just hearing things? Come on, work first work first.</w:t>
      </w:r>
    </w:p>
    <w:p>
      <w:r>
        <w:t>-----Secretary Married-----</w:t>
      </w:r>
    </w:p>
    <w:p>
      <w:r>
        <w:t>https://vignette.wikia.nocookie.net/kancolle/images/3/39/Roma-Secretary_Married.ogg/revision/latest?cb=20150429020319</w:t>
      </w:r>
    </w:p>
    <w:p>
      <w:r>
        <w:t>提督、何?暇そうね。少しお相手してあげてもいいわよ。あっ、そんな意味な訳ないでしょ。その辺を散歩よ、散歩。行くわよ</w:t>
      </w:r>
    </w:p>
    <w:p>
      <w:r>
        <w:t>What, admiral? You seem free. How about becoming my partner then? Ah, of course that's not what I meant. We're just taking a walk over there, a walk. Let's go.</w:t>
      </w:r>
    </w:p>
    <w:p>
      <w:r>
        <w:t>-----Wedding-----</w:t>
      </w:r>
    </w:p>
    <w:p>
      <w:r>
        <w:t>https://vignette.wikia.nocookie.net/kancolle/images/e/e2/Roma-Wedding.ogg/revision/latest?cb=20150429020318</w:t>
      </w:r>
    </w:p>
    <w:p>
      <w:r>
        <w:t>何です?私、こう見えて忙しいですけど。この箱はなに?あけて見ろって?じゃ後であけるわ。ええ?ここで?今...</w:t>
      </w:r>
    </w:p>
    <w:p>
      <w:r>
        <w:t>What? Even though I look like this, I'm actually busy. What's that box? 'Try to open it'? I'll do it later then. Wha? In this place? But now is...</w:t>
      </w:r>
    </w:p>
    <w:p>
      <w:r>
        <w:t>-----Looking At Scores-----</w:t>
      </w:r>
    </w:p>
    <w:p>
      <w:r>
        <w:t>https://vignette.wikia.nocookie.net/kancolle/images/9/9e/Roma-Looking_At_Scores.ogg/revision/latest?cb=20150429020252</w:t>
      </w:r>
    </w:p>
    <w:p>
      <w:r>
        <w:t>情報確認ですか?まあ大切ではありますね。</w:t>
      </w:r>
    </w:p>
    <w:p>
      <w:r>
        <w:t>Confirming the information? Well that's important.</w:t>
      </w:r>
    </w:p>
    <w:p>
      <w:r>
        <w:t>-----Joining A Fleet-----</w:t>
      </w:r>
    </w:p>
    <w:p>
      <w:r>
        <w:t>https://vignette.wikia.nocookie.net/kancolle/images/3/3c/Roma-Joining_A_Fleet.ogg/revision/latest?cb=20150429020251</w:t>
      </w:r>
    </w:p>
    <w:p>
      <w:r>
        <w:t>戦艦ローマ、出撃するわ。姉さん先に行くわよ。</w:t>
      </w:r>
    </w:p>
    <w:p>
      <w:r>
        <w:t>Battleship Roma, sortieing. I'm going first, sister.</w:t>
      </w:r>
    </w:p>
    <w:p>
      <w:r>
        <w:t>-----Kai-----</w:t>
      </w:r>
    </w:p>
    <w:p>
      <w:r>
        <w:t>https://vignette.wikia.nocookie.net/kancolle/images/f/fb/RomaKai-Joining_A_Fleet.ogg/revision/latest?cb=20151001150651</w:t>
      </w:r>
    </w:p>
    <w:p>
      <w:r>
        <w:t>戦艦、ローマ。出撃するわ!姉さん、大丈夫、心配しないで。</w:t>
      </w:r>
    </w:p>
    <w:p>
      <w:r>
        <w:t>Battleship, Roma, sortieing! Nee-san, I'll be fine, don't worry.</w:t>
      </w:r>
    </w:p>
    <w:p>
      <w:r>
        <w:t>-----Equipment 1-----</w:t>
      </w:r>
    </w:p>
    <w:p>
      <w:r>
        <w:t>https://vignette.wikia.nocookie.net/kancolle/images/7/72/Roma-Equipment_1.ogg/revision/latest?cb=20150429020250</w:t>
      </w:r>
    </w:p>
    <w:p>
      <w:r>
        <w:t>日本式の改修…まあいいわ、ありがとう、お礼は言っておくわね。</w:t>
      </w:r>
    </w:p>
    <w:p>
      <w:r>
        <w:t>Japanese improvement... Well that's good too, thanks.</w:t>
      </w:r>
    </w:p>
    <w:p>
      <w:r>
        <w:t>-----Equipment 2-----</w:t>
      </w:r>
    </w:p>
    <w:p>
      <w:r>
        <w:t>https://vignette.wikia.nocookie.net/kancolle/images/a/aa/Roma-Equipment_2.ogg/revision/latest?cb=20150429020250</w:t>
      </w:r>
    </w:p>
    <w:p>
      <w:r>
        <w:t>Grazie.これなら…これならいけるかもしれないわ。</w:t>
      </w:r>
    </w:p>
    <w:p>
      <w:r>
        <w:t>Grazie. With this... maybe I will become better with this.</w:t>
      </w:r>
    </w:p>
    <w:p>
      <w:r>
        <w:t>-----Equipment 3-----</w:t>
      </w:r>
    </w:p>
    <w:p>
      <w:r>
        <w:t>https://vignette.wikia.nocookie.net/kancolle/images/8/86/Roma-Equipment_3.ogg/revision/latest?cb=20150429020250</w:t>
      </w:r>
    </w:p>
    <w:p>
      <w:r>
        <w:t>まあまあってとこね。</w:t>
      </w:r>
    </w:p>
    <w:p>
      <w:r>
        <w:t>That's decent</w:t>
      </w:r>
    </w:p>
    <w:p>
      <w:r>
        <w:t>-----Supply-----</w:t>
      </w:r>
    </w:p>
    <w:p>
      <w:r>
        <w:t>https://vignette.wikia.nocookie.net/kancolle/images/4/48/Roma-Supply.ogg/revision/latest?cb=20150429020318</w:t>
      </w:r>
    </w:p>
    <w:p>
      <w:r>
        <w:t>Grazie。また行くわ。任せて。</w:t>
      </w:r>
    </w:p>
    <w:p>
      <w:r>
        <w:t>Grazie. I'm gonna go again, you can count on me.</w:t>
      </w:r>
    </w:p>
    <w:p>
      <w:r>
        <w:t>-----Docking Minor-----</w:t>
      </w:r>
    </w:p>
    <w:p>
      <w:r>
        <w:t>https://vignette.wikia.nocookie.net/kancolle/images/c/c7/Roma-Docking_Minor.ogg/revision/latest?cb=20150429020250</w:t>
      </w:r>
    </w:p>
    <w:p>
      <w:r>
        <w:t>少し修理するわ。なに?あまりじろじろ見ないで。</w:t>
      </w:r>
    </w:p>
    <w:p>
      <w:r>
        <w:t>I'm going to need a little repair. What? Don't stare at me.</w:t>
      </w:r>
    </w:p>
    <w:p>
      <w:r>
        <w:t>-----Docking Major-----</w:t>
      </w:r>
    </w:p>
    <w:p>
      <w:r>
        <w:t>https://vignette.wikia.nocookie.net/kancolle/images/d/de/Roma-Docking_Major.ogg/revision/latest?cb=20150429020249</w:t>
      </w:r>
    </w:p>
    <w:p>
      <w:r>
        <w:t>ふっ...ドック入りなんて…まあいいか…ちっ…だから見るなって言ってるでしょ!</w:t>
      </w:r>
    </w:p>
    <w:p>
      <w:r>
        <w:t>Um, for me to be at the dock... well that's fine... Tsk, I already said to not stare at me!</w:t>
      </w:r>
    </w:p>
    <w:p>
      <w:r>
        <w:t>-----Construction-----</w:t>
      </w:r>
    </w:p>
    <w:p>
      <w:r>
        <w:t>https://vignette.wikia.nocookie.net/kancolle/images/f/f6/Roma-Construction.ogg/revision/latest?cb=20150429020249</w:t>
      </w:r>
    </w:p>
    <w:p>
      <w:r>
        <w:t>提督、新造艦が戦列に加わったようよ。</w:t>
      </w:r>
    </w:p>
    <w:p>
      <w:r>
        <w:t>Admiral, looks like a new ship is ready to join the battle line.</w:t>
      </w:r>
    </w:p>
    <w:p>
      <w:r>
        <w:t>-----Returning From Sortie-----</w:t>
      </w:r>
    </w:p>
    <w:p>
      <w:r>
        <w:t>https://vignette.wikia.nocookie.net/kancolle/images/c/cc/Roma-Returning_From_Sortie.ogg/revision/latest?cb=20150429020254</w:t>
      </w:r>
    </w:p>
    <w:p>
      <w:r>
        <w:t>艦隊が戻りました。何です?あまり見ないでくださいね。</w:t>
      </w:r>
    </w:p>
    <w:p>
      <w:r>
        <w:t>The fleet has returned. What is it? Please, don't stare at me too much.</w:t>
      </w:r>
    </w:p>
    <w:p>
      <w:r>
        <w:t>-----Starting A Sortie-----</w:t>
      </w:r>
    </w:p>
    <w:p>
      <w:r>
        <w:t>https://vignette.wikia.nocookie.net/kancolle/images/d/db/Roma-Starting_A_Sortie.ogg/revision/latest?cb=20150429020318</w:t>
      </w:r>
    </w:p>
    <w:p>
      <w:r>
        <w:t>ヴィットリオ・ヴェネト級戦艦、ローマ。進発します!本気で行くわ、ついてきて!</w:t>
      </w:r>
    </w:p>
    <w:p>
      <w:r>
        <w:t>Roma of the Vittorio Veneto-class, starting! I'm serious, follow me!</w:t>
      </w:r>
    </w:p>
    <w:p>
      <w:r>
        <w:t>-----Battle Start-----</w:t>
      </w:r>
    </w:p>
    <w:p>
      <w:r>
        <w:t>https://vignette.wikia.nocookie.net/kancolle/images/4/46/Roma-Battle_Start.ogg/revision/latest?cb=20150429020249</w:t>
      </w:r>
    </w:p>
    <w:p>
      <w:r>
        <w:t>敵艦隊を見つけたわ。砲戦、用意。よーし、行くわよ。全砲門…開け!</w:t>
      </w:r>
    </w:p>
    <w:p>
      <w:r>
        <w:t>Enemy fleet sighted! Commencing artillery fire. Here we go... Open all the gunports!</w:t>
      </w:r>
    </w:p>
    <w:p>
      <w:r>
        <w:t>-----Kai-----</w:t>
      </w:r>
    </w:p>
    <w:p>
      <w:r>
        <w:t>https://vignette.wikia.nocookie.net/kancolle/images/0/03/RomaKai-Battle_Start.ogg/revision/latest?cb=20151001150651</w:t>
      </w:r>
    </w:p>
    <w:p>
      <w:r>
        <w:t>敵艦隊を見つけたわ。砲戦、用意。全力で潰すわよ。全砲門、開け!</w:t>
      </w:r>
    </w:p>
    <w:p>
      <w:r>
        <w:t>Enemy fleet sighted! Commencing artillery fire. I'll destroy you with all my might... Open all the gunports!</w:t>
      </w:r>
    </w:p>
    <w:p>
      <w:r>
        <w:t>-----Attack-----</w:t>
      </w:r>
    </w:p>
    <w:p>
      <w:r>
        <w:t>https://vignette.wikia.nocookie.net/kancolle/images/c/cd/Roma-Attack.ogg/revision/latest?cb=20150429020249</w:t>
      </w:r>
    </w:p>
    <w:p>
      <w:r>
        <w:t>攻撃を開始する。主砲、撃て!</w:t>
      </w:r>
    </w:p>
    <w:p>
      <w:r>
        <w:t>Commencing attack! Main artillery, fire!</w:t>
      </w:r>
    </w:p>
    <w:p>
      <w:r>
        <w:t>-----Kai-----</w:t>
      </w:r>
    </w:p>
    <w:p>
      <w:r>
        <w:t>https://vignette.wikia.nocookie.net/kancolle/images/f/fb/RomaKai-Attack.ogg/revision/latest?cb=20151001150651</w:t>
      </w:r>
    </w:p>
    <w:p>
      <w:r>
        <w:t>戦艦、ローマ、砲撃を開始する。主砲、撃て!</w:t>
      </w:r>
    </w:p>
    <w:p>
      <w:r>
        <w:t>Battleship, Roma, commencing artillery fire. Main artillery, fire!</w:t>
      </w:r>
    </w:p>
    <w:p>
      <w:r>
        <w:t>-----Night Battle-----</w:t>
      </w:r>
    </w:p>
    <w:p>
      <w:r>
        <w:t>https://vignette.wikia.nocookie.net/kancolle/images/1/1c/Roma-Night_Battle.ogg/revision/latest?cb=20150429020253</w:t>
      </w:r>
    </w:p>
    <w:p>
      <w:r>
        <w:t>夜戦というやつですか?いいでしょう、やってみます。ローマ、突撃する!</w:t>
      </w:r>
    </w:p>
    <w:p>
      <w:r>
        <w:t>This is a night battle? Well that's fine, I'll give it a try. Roma, charging forward!</w:t>
      </w:r>
    </w:p>
    <w:p>
      <w:r>
        <w:t>-----Kai-----</w:t>
      </w:r>
    </w:p>
    <w:p>
      <w:r>
        <w:t>https://vignette.wikia.nocookie.net/kancolle/images/0/0c/RomaKai-Night_Battle.ogg/revision/latest?cb=20151001150652</w:t>
      </w:r>
    </w:p>
    <w:p>
      <w:r>
        <w:t>夜戦も慣れてきたわ。いい?このローマについてきなさい!全艦、突撃!</w:t>
      </w:r>
    </w:p>
    <w:p>
      <w:r>
        <w:t>I've grown used to night battles now... Follow after me! All ships, charge forward!</w:t>
      </w:r>
    </w:p>
    <w:p>
      <w:r>
        <w:t>-----Night Attack-----</w:t>
      </w:r>
    </w:p>
    <w:p>
      <w:r>
        <w:t>https://vignette.wikia.nocookie.net/kancolle/images/9/9a/Roma-Night_Attack.ogg/revision/latest?cb=20150429020253</w:t>
      </w:r>
    </w:p>
    <w:p>
      <w:r>
        <w:t>よし!火力を正面の敵艦に指向する。撃て、撃て!</w:t>
      </w:r>
    </w:p>
    <w:p>
      <w:r>
        <w:t>Alright! We'll point our cannons directly to the enemy ships. Fire, Fire!</w:t>
      </w:r>
    </w:p>
    <w:p>
      <w:r>
        <w:t>-----Kai-----</w:t>
      </w:r>
    </w:p>
    <w:p>
      <w:r>
        <w:t>https://vignette.wikia.nocookie.net/kancolle/images/8/82/RomaKai-Night_Attack.ogg/revision/latest?cb=20151001150652</w:t>
      </w:r>
    </w:p>
    <w:p>
      <w:r>
        <w:t>三連装主砲は玩具(おもちゃ)じゃないの。いい?目に物を見せてあげるわ。</w:t>
      </w:r>
    </w:p>
    <w:p>
      <w:r>
        <w:t>Triple cannons are not toys. Alright? I'll show you what's what!</w:t>
      </w:r>
    </w:p>
    <w:p>
      <w:r>
        <w:t>-----MVP-----</w:t>
      </w:r>
    </w:p>
    <w:p>
      <w:r>
        <w:t>https://vignette.wikia.nocookie.net/kancolle/images/5/5c/Roma-MVP.ogg/revision/latest?cb=20150429020253</w:t>
      </w:r>
    </w:p>
    <w:p>
      <w:r>
        <w:t>あぁ…そう私…ふっ…また私なの?いいけれど別に。まぁ嬉しくなるわね。</w:t>
      </w:r>
    </w:p>
    <w:p>
      <w:r>
        <w:t>Ah!? It's me... Uhm... Is it me again? Well, whatever. I do feel happy though.</w:t>
      </w:r>
    </w:p>
    <w:p>
      <w:r>
        <w:t>-----Minor Damage 1-----</w:t>
      </w:r>
    </w:p>
    <w:p>
      <w:r>
        <w:t>https://vignette.wikia.nocookie.net/kancolle/images/2/22/Roma-Minor_Damage_1.ogg/revision/latest?cb=20150429020252</w:t>
      </w:r>
    </w:p>
    <w:p>
      <w:r>
        <w:t>ちっ…痛いじゃない。覚えてなさいよ。</w:t>
      </w:r>
    </w:p>
    <w:p>
      <w:r>
        <w:t>Tsk... that hurt. I'll remember this.</w:t>
      </w:r>
    </w:p>
    <w:p>
      <w:r>
        <w:t>-----Kai-----</w:t>
      </w:r>
    </w:p>
    <w:p>
      <w:r>
        <w:t>https://vignette.wikia.nocookie.net/kancolle/images/e/ee/RomaKai-Minor_Damage_1.ogg/revision/latest?cb=20151001150652</w:t>
      </w:r>
    </w:p>
    <w:p>
      <w:r>
        <w:t>ちっ…痛いじゃない。でも、あの痛みに比べれば!</w:t>
      </w:r>
    </w:p>
    <w:p>
      <w:r>
        <w:t>Tsk... that hurt. But it's nothing compared to what I've been through...!</w:t>
      </w:r>
    </w:p>
    <w:p>
      <w:r>
        <w:t>-----Minor Damage 2-----</w:t>
      </w:r>
    </w:p>
    <w:p>
      <w:r>
        <w:t>https://vignette.wikia.nocookie.net/kancolle/images/0/03/Roma-Minor_Damage_2.ogg/revision/latest?cb=20150429020253</w:t>
      </w:r>
    </w:p>
    <w:p>
      <w:r>
        <w:t>やだ…そ…そこは…なんてやつ、今に見てろ!</w:t>
      </w:r>
    </w:p>
    <w:p>
      <w:r>
        <w:t>Iya... t-that place is... that's not bad, I'll show you this time!</w:t>
      </w:r>
    </w:p>
    <w:p>
      <w:r>
        <w:t>-----Kai-----</w:t>
      </w:r>
    </w:p>
    <w:p>
      <w:r>
        <w:t>https://vignette.wikia.nocookie.net/kancolle/images/d/d2/RomaKai-Minor_Damage_2.ogg/revision/latest?cb=20151001150652</w:t>
      </w:r>
    </w:p>
    <w:p>
      <w:r>
        <w:t>やだ…そ…そこは…。ちっくしょう、今に見てなさいよ</w:t>
      </w:r>
    </w:p>
    <w:p>
      <w:r>
        <w:t>Iya... t-that place is... damn, I'll show you this time!</w:t>
      </w:r>
    </w:p>
    <w:p>
      <w:r>
        <w:t>-----Major Damage-----</w:t>
      </w:r>
    </w:p>
    <w:p>
      <w:r>
        <w:t>https://vignette.wikia.nocookie.net/kancolle/images/2/2d/Roma-Major_Damage.ogg/revision/latest?cb=20150429020252</w:t>
      </w:r>
    </w:p>
    <w:p>
      <w:r>
        <w:t>直撃!?やられたの?そ…そう、まだ大丈夫ね。今度は沈むもんか!</w:t>
      </w:r>
    </w:p>
    <w:p>
      <w:r>
        <w:t>Direct hit!? Am I done for? W-Well, I'm still fine. I won't sink this time!</w:t>
      </w:r>
    </w:p>
    <w:p>
      <w:r>
        <w:t>-----Sunk-----</w:t>
      </w:r>
    </w:p>
    <w:p>
      <w:r>
        <w:t>https://vignette.wikia.nocookie.net/kancolle/images/5/5d/Roma-Sunk.ogg/revision/latest?cb=20150429020318</w:t>
      </w:r>
    </w:p>
    <w:p>
      <w:r>
        <w:t>えっ…やだ…うそ…私また沈むの?そんな馬鹿な…やだ…姉さん…</w:t>
      </w:r>
    </w:p>
    <w:p>
      <w:r>
        <w:t>Wa...N-no way... I'm sinking, again? That's ridiculous... No... Nee-san...</w:t>
      </w:r>
    </w:p>
    <w:p>
      <w:r>
        <w:t>-----00:00-----</w:t>
      </w:r>
    </w:p>
    <w:p>
      <w:r>
        <w:t>https://vignette.wikia.nocookie.net/kancolle/images/f/f9/Roma-00.ogg/revision/latest?cb=20150501145131</w:t>
      </w:r>
    </w:p>
    <w:p>
      <w:r>
        <w:t>提督、日付が変わったわ。今日は私、ローマが秘書艦を務めるわ。何。不服なの?</w:t>
      </w:r>
    </w:p>
    <w:p>
      <w:r>
        <w:t>The date has changed, Admiral. I, Roma, will be your secretary of the day. What? Do you object?</w:t>
      </w:r>
    </w:p>
    <w:p>
      <w:r>
        <w:t>-----01:00-----</w:t>
      </w:r>
    </w:p>
    <w:p>
      <w:r>
        <w:t>https://vignette.wikia.nocookie.net/kancolle/images/f/fd/Roma-01.ogg/revision/latest?cb=20150501145135</w:t>
      </w:r>
    </w:p>
    <w:p>
      <w:r>
        <w:t>マルヒト…マル…マル…まだ慣れないわ、この言い方。合ってるわよね?ねー?</w:t>
      </w:r>
    </w:p>
    <w:p>
      <w:r>
        <w:t>01...0...0... I'm still not used to this style yet. I did it correctly, right? Right?</w:t>
      </w:r>
    </w:p>
    <w:p>
      <w:r>
        <w:t>-----02:00-----</w:t>
      </w:r>
    </w:p>
    <w:p>
      <w:r>
        <w:t>https://vignette.wikia.nocookie.net/kancolle/images/0/09/Roma-02.ogg/revision/latest?cb=20150501145140</w:t>
      </w:r>
    </w:p>
    <w:p>
      <w:r>
        <w:t>マルフタ…マル…マル… マルフタ…マル…マル…よし、完璧ね。覚えたわ。</w:t>
      </w:r>
    </w:p>
    <w:p>
      <w:r>
        <w:t>02...0...0... Zero-Two... Zero... Zero... Yes, perfect. I got it down.</w:t>
      </w:r>
    </w:p>
    <w:p>
      <w:r>
        <w:t>-----03:00-----</w:t>
      </w:r>
    </w:p>
    <w:p>
      <w:r>
        <w:t>https://vignette.wikia.nocookie.net/kancolle/images/6/6d/Roma-03.ogg/revision/latest?cb=20150501145143</w:t>
      </w:r>
    </w:p>
    <w:p>
      <w:r>
        <w:t>マルサン…マル…マル…もう三時…提督は眠くならないの?</w:t>
      </w:r>
    </w:p>
    <w:p>
      <w:r>
        <w:t>03...0...0... It's already three o'clock... Are you not getting sleepy, Admiral?</w:t>
      </w:r>
    </w:p>
    <w:p>
      <w:r>
        <w:t>-----04:00-----</w:t>
      </w:r>
    </w:p>
    <w:p>
      <w:r>
        <w:t>https://vignette.wikia.nocookie.net/kancolle/images/b/bd/Roma-04.ogg/revision/latest?cb=20150501145147</w:t>
      </w:r>
    </w:p>
    <w:p>
      <w:r>
        <w:t>マルヨン…マル…マル…もう朝じゃない。さすがに連日続けると肌に悪そうよ。</w:t>
      </w:r>
    </w:p>
    <w:p>
      <w:r>
        <w:t>04...0...0... Isn't it already morning? As expected, keeping at it everyday seems bad for the skin.</w:t>
      </w:r>
    </w:p>
    <w:p>
      <w:r>
        <w:t>-----05:00-----</w:t>
      </w:r>
    </w:p>
    <w:p>
      <w:r>
        <w:t>https://vignette.wikia.nocookie.net/kancolle/images/d/d4/Roma-05.ogg/revision/latest?cb=20150501145150</w:t>
      </w:r>
    </w:p>
    <w:p>
      <w:r>
        <w:t>マルゴー…マル…マル…皆を起こすわよ。いい?提督…あなた、今頃眠そうね。</w:t>
      </w:r>
    </w:p>
    <w:p>
      <w:r>
        <w:t>05...0...0... I'm going to wake everyone up, okay? Admiral... you are sleepy now?</w:t>
      </w:r>
    </w:p>
    <w:p>
      <w:r>
        <w:t>-----06:00-----</w:t>
      </w:r>
    </w:p>
    <w:p>
      <w:r>
        <w:t>https://vignette.wikia.nocookie.net/kancolle/images/d/de/Roma-06.ogg/revision/latest?cb=20150501145155</w:t>
      </w:r>
    </w:p>
    <w:p>
      <w:r>
        <w:t>マルロク…マル…マル…さあ、朝食はどうしようかしら。昨日のパンでいい?</w:t>
      </w:r>
    </w:p>
    <w:p>
      <w:r>
        <w:t>06...0...0... Well then, what should we do about breakfast? Is yesterday's bread fine with you?</w:t>
      </w:r>
    </w:p>
    <w:p>
      <w:r>
        <w:t>-----07:00-----</w:t>
      </w:r>
    </w:p>
    <w:p>
      <w:r>
        <w:t>https://vignette.wikia.nocookie.net/kancolle/images/d/d2/Roma-07.ogg/revision/latest?cb=20150501145159</w:t>
      </w:r>
    </w:p>
    <w:p>
      <w:r>
        <w:t>マルナナ…マル…マル…提督。あなた、眠そうだからカプチーノにしたわ。おかわり要る?</w:t>
      </w:r>
    </w:p>
    <w:p>
      <w:r>
        <w:t>07...0...0... Admiral. You looked sleepy so I made some cappuccino. Do you need another?</w:t>
      </w:r>
    </w:p>
    <w:p>
      <w:r>
        <w:t>-----08:00-----</w:t>
      </w:r>
    </w:p>
    <w:p>
      <w:r>
        <w:t>https://vignette.wikia.nocookie.net/kancolle/images/2/27/Roma-08.ogg/revision/latest?cb=20150501145204</w:t>
      </w:r>
    </w:p>
    <w:p>
      <w:r>
        <w:t>マルハチ…マル…マル…さあ、お仕事しましょ。艦隊を出しましょう。西方?南方?</w:t>
      </w:r>
    </w:p>
    <w:p>
      <w:r>
        <w:t>08...0...0... Well then, let's get to work. Let's send out the fleet. To the West? South?</w:t>
      </w:r>
    </w:p>
    <w:p>
      <w:r>
        <w:t>-----09:00-----</w:t>
      </w:r>
    </w:p>
    <w:p>
      <w:r>
        <w:t>https://vignette.wikia.nocookie.net/kancolle/images/c/c2/Roma-09.ogg/revision/latest?cb=20150501145209</w:t>
      </w:r>
    </w:p>
    <w:p>
      <w:r>
        <w:t>マルキュウ…マル…マル…あれが日本の高速戦艦、霧島か。ふーん。</w:t>
      </w:r>
    </w:p>
    <w:p>
      <w:r>
        <w:t>09...0...0... So that's the Japanese Fast Battleship Kirishima? Hmmm...</w:t>
      </w:r>
    </w:p>
    <w:p>
      <w:r>
        <w:t>-----10:00-----</w:t>
      </w:r>
    </w:p>
    <w:p>
      <w:r>
        <w:t>https://vignette.wikia.nocookie.net/kancolle/images/d/d6/Roma-10.ogg/revision/latest?cb=20150501145213</w:t>
      </w:r>
    </w:p>
    <w:p>
      <w:r>
        <w:t>ヒトマル…マル…マル…えっ、霧島と?そうね。一度やりあってみたい気もするわ。</w:t>
      </w:r>
    </w:p>
    <w:p>
      <w:r>
        <w:t>10...0...0... Eh, with Kirishima? I see. I do feel like trying to go up against her at least once as well.</w:t>
      </w:r>
    </w:p>
    <w:p>
      <w:r>
        <w:t>-----11:00-----</w:t>
      </w:r>
    </w:p>
    <w:p>
      <w:r>
        <w:t>https://vignette.wikia.nocookie.net/kancolle/images/2/2b/Roma-11.ogg/revision/latest?cb=20150501145217</w:t>
      </w:r>
    </w:p>
    <w:p>
      <w:r>
        <w:t>ヒトヒト…マル…マル…もうお昼…早いわね。お昼はどうする?マミヤかしら。</w:t>
      </w:r>
    </w:p>
    <w:p>
      <w:r>
        <w:t>11...0...0... It's already noon... Time flies. What do you want to do for lunch? Mamiya's, perhaps?</w:t>
      </w:r>
    </w:p>
    <w:p>
      <w:r>
        <w:t>-----12:00-----</w:t>
      </w:r>
    </w:p>
    <w:p>
      <w:r>
        <w:t>https://vignette.wikia.nocookie.net/kancolle/images/6/61/Roma-12.ogg/revision/latest?cb=20150501145222</w:t>
      </w:r>
    </w:p>
    <w:p>
      <w:r>
        <w:t>ヒトフタ…マル…マル…日本のお昼はシンプルよね。これで夜まで持つのかしら。</w:t>
      </w:r>
    </w:p>
    <w:p>
      <w:r>
        <w:t>12...0...0... Japanese lunch is pretty simple, isn't it? I wonder if it can last till nighttime.</w:t>
      </w:r>
    </w:p>
    <w:p>
      <w:r>
        <w:t>-----13:00-----</w:t>
      </w:r>
    </w:p>
    <w:p>
      <w:r>
        <w:t>https://vignette.wikia.nocookie.net/kancolle/images/0/07/Roma-13.ogg/revision/latest?cb=20150501145228</w:t>
      </w:r>
    </w:p>
    <w:p>
      <w:r>
        <w:t>ヒトサン…マル…マル…あのカツカレーという料理は少し驚くわね。リゾットの一種かしら。独特ね。パワフルだわ。</w:t>
      </w:r>
    </w:p>
    <w:p>
      <w:r>
        <w:t>13...0...0... That dish called katsu curry surprise me a little. Is it a type of risotto? Unique, isn't it? It's powerful.</w:t>
      </w:r>
    </w:p>
    <w:p>
      <w:r>
        <w:t>-----14:00-----</w:t>
      </w:r>
    </w:p>
    <w:p>
      <w:r>
        <w:t>https://vignette.wikia.nocookie.net/kancolle/images/3/3d/Roma-14.ogg/revision/latest?cb=20150501145230</w:t>
      </w:r>
    </w:p>
    <w:p>
      <w:r>
        <w:t>ヒトヨン…マル…マル…ビスマルク?ええ、知ってるわ、名前だけだけど。有名よ?</w:t>
      </w:r>
    </w:p>
    <w:p>
      <w:r>
        <w:t>14...0...0... Bismarck? Yes, I do know her, albeit only the name. She's famous, you know.</w:t>
      </w:r>
    </w:p>
    <w:p>
      <w:r>
        <w:t>-----15:00-----</w:t>
      </w:r>
    </w:p>
    <w:p>
      <w:r>
        <w:t>https://vignette.wikia.nocookie.net/kancolle/images/c/cd/Roma-15.ogg/revision/latest?cb=20150501145237</w:t>
      </w:r>
    </w:p>
    <w:p>
      <w:r>
        <w:t>ヒトゴー…マル…マル…あ、霧島?何ですか。私に何か御用?あ、この眼鏡ですか?</w:t>
      </w:r>
    </w:p>
    <w:p>
      <w:r>
        <w:t>15...0...0... Ah, Kirishima? What is it? Did you need me for something? Ah, my glasses?</w:t>
      </w:r>
    </w:p>
    <w:p>
      <w:r>
        <w:t>-----16:00-----</w:t>
      </w:r>
    </w:p>
    <w:p>
      <w:r>
        <w:t>https://vignette.wikia.nocookie.net/kancolle/images/9/9c/Roma-16.ogg/revision/latest?cb=20150501145244</w:t>
      </w:r>
    </w:p>
    <w:p>
      <w:r>
        <w:t>ヒトロク…マル…マル…少し緊張したわ。霧島、悪い人ではなさそうね。</w:t>
      </w:r>
    </w:p>
    <w:p>
      <w:r>
        <w:t>16...0...0... I got a little nervous. Kirishima... doesn't seem like a bad person, right?</w:t>
      </w:r>
    </w:p>
    <w:p>
      <w:r>
        <w:t>-----17:00-----</w:t>
      </w:r>
    </w:p>
    <w:p>
      <w:r>
        <w:t>https://vignette.wikia.nocookie.net/kancolle/images/c/c2/Roma-17.ogg/revision/latest?cb=20150501145251</w:t>
      </w:r>
    </w:p>
    <w:p>
      <w:r>
        <w:t>ヒトナナ…マル…マル…日が落ちるわね。今日も疲れたわ。提督はどう?そう?</w:t>
      </w:r>
    </w:p>
    <w:p>
      <w:r>
        <w:t>17...0...0... The sun is setting. I'm worn out today too. How about you, Admiral? Is that so?</w:t>
      </w:r>
    </w:p>
    <w:p>
      <w:r>
        <w:t>-----18:00-----</w:t>
      </w:r>
    </w:p>
    <w:p>
      <w:r>
        <w:t>https://vignette.wikia.nocookie.net/kancolle/images/f/f7/Roma-18.ogg/revision/latest?cb=20150501145257</w:t>
      </w:r>
    </w:p>
    <w:p>
      <w:r>
        <w:t>ヒトハチ…マル…マル…提督、夕食はどうします。え、金剛?霧島?何々?!</w:t>
      </w:r>
    </w:p>
    <w:p>
      <w:r>
        <w:t>18...0...0... Admiral, what do you want to do for dinner? Eh, Kongou? Kirishima? What's happening?!</w:t>
      </w:r>
    </w:p>
    <w:p>
      <w:r>
        <w:t>-----19:00-----</w:t>
      </w:r>
    </w:p>
    <w:p>
      <w:r>
        <w:t>https://vignette.wikia.nocookie.net/kancolle/images/e/e2/Roma-19.ogg/revision/latest?cb=20150501145300</w:t>
      </w:r>
    </w:p>
    <w:p>
      <w:r>
        <w:t>ヒトキュウ…マル…マル…「高速戦艦の会」って何?え、ええ?!私も?ええ?!</w:t>
      </w:r>
    </w:p>
    <w:p>
      <w:r>
        <w:t>19...0...0... What is the "Fast Battleship Union?" Wha- whaaa--?! Me too? Whaaa?!</w:t>
      </w:r>
    </w:p>
    <w:p>
      <w:r>
        <w:t>-----20:00-----</w:t>
      </w:r>
    </w:p>
    <w:p>
      <w:r>
        <w:t>https://vignette.wikia.nocookie.net/kancolle/images/f/fc/Roma-20.ogg/revision/latest?cb=20150501145305</w:t>
      </w:r>
    </w:p>
    <w:p>
      <w:r>
        <w:t>フタマル…マル…マル…この「ニホンシュ」という白ワイン、いける!提督、飲んでる?</w:t>
      </w:r>
    </w:p>
    <w:p>
      <w:r>
        <w:t>20...0...0... This white wine known as "Nihonshu"... is good! You drinking, Admiral?</w:t>
      </w:r>
    </w:p>
    <w:p>
      <w:r>
        <w:t>-----21:00-----</w:t>
      </w:r>
    </w:p>
    <w:p>
      <w:r>
        <w:t>https://vignette.wikia.nocookie.net/kancolle/images/6/62/Roma-21.ogg/revision/latest?cb=20150501145312</w:t>
      </w:r>
    </w:p>
    <w:p>
      <w:r>
        <w:t>フタヒト…ふわ…やっと帰ったわ。日本の戦艦は人見知りとかしないのかしら。</w:t>
      </w:r>
    </w:p>
    <w:p>
      <w:r>
        <w:t>21... Phew... They finally went back. Do Japanese battleships not have any sense of shame?</w:t>
      </w:r>
    </w:p>
    <w:p>
      <w:r>
        <w:t>-----22:00-----</w:t>
      </w:r>
    </w:p>
    <w:p>
      <w:r>
        <w:t>https://vignette.wikia.nocookie.net/kancolle/images/0/04/Roma-22.ogg/revision/latest?cb=20150501145324</w:t>
      </w:r>
    </w:p>
    <w:p>
      <w:r>
        <w:t>フタフタ…マル…マル…あっ、姉さん。大丈夫、ちゃんとやってます。心配しないで。</w:t>
      </w:r>
    </w:p>
    <w:p>
      <w:r>
        <w:t>22...0...0... Ah, sis. It's fine, I'm doing the job properly. Don't worry.</w:t>
      </w:r>
    </w:p>
    <w:p>
      <w:r>
        <w:t>-----23:00-----</w:t>
      </w:r>
    </w:p>
    <w:p>
      <w:r>
        <w:t>https://vignette.wikia.nocookie.net/kancolle/images/0/07/Roma-23.ogg/revision/latest?cb=20150501145321</w:t>
      </w:r>
    </w:p>
    <w:p>
      <w:r>
        <w:t>フタサン…マル…マル…えっ?私、お酒臭いですか?き…霧島たちのせいです!</w:t>
      </w:r>
    </w:p>
    <w:p>
      <w:r>
        <w:t>23...0...0... Eh? I reek of alcohol? I... it's the fault of Kirishima and the rest!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