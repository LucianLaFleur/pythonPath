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https://vignette.wikia.nocookie.net/kancolle/images/3/3d/Nachi-Introduction.ogg/revision/latest?cb=20150224214348</w:t>
      </w:r>
    </w:p>
    <w:p>
      <w:r>
        <w:t>貴様が司令官か。私は那智。よろしくお願いする。</w:t>
      </w:r>
    </w:p>
    <w:p>
      <w:r>
        <w:t>You are my commander? I'm Nachi. I appreciate your contribution.</w:t>
      </w:r>
    </w:p>
    <w:p>
      <w:r>
        <w:t>-----Kai Ni-----</w:t>
      </w:r>
    </w:p>
    <w:p>
      <w:r>
        <w:t>https://vignette.wikia.nocookie.net/kancolle/images/6/67/NachiKai2-Introduction.ogg/revision/latest?cb=20150224214355</w:t>
      </w:r>
    </w:p>
    <w:p>
      <w:r>
        <w:t>貴様、まだ前線勤務か? …よし、またこの那智と共に、戦場を駆けよう!</w:t>
      </w:r>
    </w:p>
    <w:p>
      <w:r>
        <w:t>You're.. still on combat duty? Alright, this Nachi will again, go on the battlefields with you!</w:t>
      </w:r>
    </w:p>
    <w:p>
      <w:r>
        <w:t>-----Library-----</w:t>
      </w:r>
    </w:p>
    <w:p>
      <w:r>
        <w:t>https://vignette.wikia.nocookie.net/kancolle/images/7/74/Nachi-Library.ogg/revision/latest?cb=20150224214413</w:t>
      </w:r>
    </w:p>
    <w:p>
      <w:r>
        <w:t>生まれは呉海軍工廠。妙高型重巡2番艦の私は、上海事変にも警備出動したぞ。太平洋戦線では第五艦隊の旗艦として、暴れまわったさ。敵艦載機? ああ、あれは少し苦手だな。</w:t>
      </w:r>
    </w:p>
    <w:p>
      <w:r>
        <w:t>Born at the Kure Naval Yards.I am the second of the Myoukou Heavy Cruisers, who was the guardian of Shanghai.I was rushed out to the Pacific front as a flagship of the 5th fleet.Carrier-based planes? Ah, I'm a bit bad with those.</w:t>
      </w:r>
    </w:p>
    <w:p>
      <w:r>
        <w:t>-----Secretary 1-----</w:t>
      </w:r>
    </w:p>
    <w:p>
      <w:r>
        <w:t>https://vignette.wikia.nocookie.net/kancolle/images/d/d7/Nachi-Secretary_1.ogg/revision/latest?cb=20150224214424</w:t>
      </w:r>
    </w:p>
    <w:p>
      <w:r>
        <w:t>なんだ?何か策でもあるのか?</w:t>
      </w:r>
    </w:p>
    <w:p>
      <w:r>
        <w:t>What? Do you have a plan?</w:t>
      </w:r>
    </w:p>
    <w:p>
      <w:r>
        <w:t>-----Kai Ni-----</w:t>
      </w:r>
    </w:p>
    <w:p>
      <w:r>
        <w:t>https://vignette.wikia.nocookie.net/kancolle/images/c/c2/NachiKai2-Secretary_1.ogg/revision/latest?cb=20150224214459</w:t>
      </w:r>
    </w:p>
    <w:p>
      <w:r>
        <w:t>ん…では、今晩一緒に達磨でもどうだ?</w:t>
      </w:r>
    </w:p>
    <w:p>
      <w:r>
        <w:t>Mm.. Well then, how about we drink some whisky together tonight?</w:t>
      </w:r>
    </w:p>
    <w:p>
      <w:r>
        <w:t>-----Secretary 2-----</w:t>
      </w:r>
    </w:p>
    <w:p>
      <w:r>
        <w:t>https://vignette.wikia.nocookie.net/kancolle/images/5/58/Nachi-Secretary_2.ogg/revision/latest?cb=20150224214448</w:t>
      </w:r>
    </w:p>
    <w:p>
      <w:r>
        <w:t>一体何用か?</w:t>
      </w:r>
    </w:p>
    <w:p>
      <w:r>
        <w:t>What do you want?</w:t>
      </w:r>
    </w:p>
    <w:p>
      <w:r>
        <w:t>-----Kai Ni-----</w:t>
      </w:r>
    </w:p>
    <w:p>
      <w:r>
        <w:t>https://vignette.wikia.nocookie.net/kancolle/images/e/ed/NachiKai2-Secretary_2.ogg/revision/latest?cb=20150224214510</w:t>
      </w:r>
    </w:p>
    <w:p>
      <w:r>
        <w:t>何か用か?</w:t>
      </w:r>
    </w:p>
    <w:p>
      <w:r>
        <w:t>You need something?</w:t>
      </w:r>
    </w:p>
    <w:p>
      <w:r>
        <w:t>-----Secretary 3-----</w:t>
      </w:r>
    </w:p>
    <w:p>
      <w:r>
        <w:t>https://vignette.wikia.nocookie.net/kancolle/images/a/a0/Nachi-Secretary_3.ogg/revision/latest?cb=20150224214518</w:t>
      </w:r>
    </w:p>
    <w:p>
      <w:r>
        <w:t>ん?その行為は何だ?何かの戦術行動なのか?</w:t>
      </w:r>
    </w:p>
    <w:p>
      <w:r>
        <w:t>Hmm? What's that you're doing?  What kind of tactic is that?</w:t>
      </w:r>
    </w:p>
    <w:p>
      <w:r>
        <w:t>-----Idle (Kai)-----</w:t>
      </w:r>
    </w:p>
    <w:p>
      <w:r>
        <w:t>https://vignette.wikia.nocookie.net/kancolle/images/d/d4/NachiKai-Idle.ogg/revision/latest?cb=20150224215350</w:t>
      </w:r>
    </w:p>
    <w:p>
      <w:r>
        <w:t>いや、退屈はしていない。それなりに面白いぞ、貴様の様子を眺めているのもな</w:t>
      </w:r>
    </w:p>
    <w:p>
      <w:r>
        <w:t>No, I'm not bored. In fact i'm enjoying myself looking at what you're doing.</w:t>
      </w:r>
    </w:p>
    <w:p>
      <w:r>
        <w:t>-----Secretary Married-----</w:t>
      </w:r>
    </w:p>
    <w:p>
      <w:r>
        <w:t>https://vignette.wikia.nocookie.net/kancolle/images/c/c4/Nachi-Secretary_Married.ogg/revision/latest?cb=20150307041220</w:t>
      </w:r>
    </w:p>
    <w:p>
      <w:r>
        <w:t>貴様、調子はどうだ?…そうか、なら結構。まだまだ一緒に暴れられるな。</w:t>
      </w:r>
    </w:p>
    <w:p>
      <w:r>
        <w:t>You, how are you doing? ...I see, it relieves me. We can sortie more together!</w:t>
      </w:r>
    </w:p>
    <w:p>
      <w:r>
        <w:t>-----Wedding-----</w:t>
      </w:r>
    </w:p>
    <w:p>
      <w:r>
        <w:t>https://vignette.wikia.nocookie.net/kancolle/images/3/34/Nachi-Wedding.ogg/revision/latest?cb=20150224214931</w:t>
      </w:r>
    </w:p>
    <w:p>
      <w:r>
        <w:t>貴様…なんというか…嫌いでは、ない。 …そうっ、私と共に在れば、もっと大きな勝利を約束する。絶対だ。</w:t>
      </w:r>
    </w:p>
    <w:p>
      <w:r>
        <w:t>Hey you… Somehow… I don't hate you…. Yeah,  as long as I am with you, I can promise more great victories. Definitely.</w:t>
      </w:r>
    </w:p>
    <w:p>
      <w:r>
        <w:t>-----Looking At Scores-----</w:t>
      </w:r>
    </w:p>
    <w:p>
      <w:r>
        <w:t>https://vignette.wikia.nocookie.net/kancolle/images/8/89/Nachi-Looking_At_Scores.ogg/revision/latest?cb=20150224214953</w:t>
      </w:r>
    </w:p>
    <w:p>
      <w:r>
        <w:t>貴様に伝言だ</w:t>
      </w:r>
    </w:p>
    <w:p>
      <w:r>
        <w:t>You have a message.</w:t>
      </w:r>
    </w:p>
    <w:p>
      <w:r>
        <w:t>-----Joining A Fleet-----</w:t>
      </w:r>
    </w:p>
    <w:p>
      <w:r>
        <w:t>https://vignette.wikia.nocookie.net/kancolle/images/6/62/Nachi-Joining_A_Fleet.ogg/revision/latest?cb=20150224215003</w:t>
      </w:r>
    </w:p>
    <w:p>
      <w:r>
        <w:t>那智戦隊!出撃するぞ!!</w:t>
      </w:r>
    </w:p>
    <w:p>
      <w:r>
        <w:t>Nachi's squadron! Heading out!!</w:t>
      </w:r>
    </w:p>
    <w:p>
      <w:r>
        <w:t>-----Equipment 1-----</w:t>
      </w:r>
    </w:p>
    <w:p>
      <w:r>
        <w:t>https://vignette.wikia.nocookie.net/kancolle/images/6/63/Nachi-Equipment_1.ogg/revision/latest?cb=20150224215016</w:t>
      </w:r>
    </w:p>
    <w:p>
      <w:r>
        <w:t>楽しみだな</w:t>
      </w:r>
    </w:p>
    <w:p>
      <w:r>
        <w:t>Looking forward to it.</w:t>
      </w:r>
    </w:p>
    <w:p>
      <w:r>
        <w:t>-----Equipment 2-----</w:t>
      </w:r>
    </w:p>
    <w:p>
      <w:r>
        <w:t>https://vignette.wikia.nocookie.net/kancolle/images/8/8d/Nachi-Equipment_2.ogg/revision/latest?cb=20150224215030</w:t>
      </w:r>
    </w:p>
    <w:p>
      <w:r>
        <w:t>ふ~ん…この改造、仕様書は何処だ?</w:t>
      </w:r>
    </w:p>
    <w:p>
      <w:r>
        <w:t>Hmm, where did you get the blueprints for this remodeling?</w:t>
      </w:r>
    </w:p>
    <w:p>
      <w:r>
        <w:t>-----Kai Ni-----</w:t>
      </w:r>
    </w:p>
    <w:p>
      <w:r>
        <w:t>https://vignette.wikia.nocookie.net/kancolle/images/7/7e/NachiKai2-Equipment_2.ogg/revision/latest?cb=20150224215041</w:t>
      </w:r>
    </w:p>
    <w:p>
      <w:r>
        <w:t>なるほどな。悪くない。</w:t>
      </w:r>
    </w:p>
    <w:p>
      <w:r>
        <w:t>I see.. Not bad.</w:t>
      </w:r>
    </w:p>
    <w:p>
      <w:r>
        <w:t>-----Equipment 3-----</w:t>
      </w:r>
    </w:p>
    <w:p>
      <w:r>
        <w:t>https://vignette.wikia.nocookie.net/kancolle/images/b/bd/Nachi-Equipment_3.ogg/revision/latest?cb=20150224215108</w:t>
      </w:r>
    </w:p>
    <w:p>
      <w:r>
        <w:t>ん、悪くないな</w:t>
      </w:r>
    </w:p>
    <w:p>
      <w:r>
        <w:t>Hm, not bad.</w:t>
      </w:r>
    </w:p>
    <w:p>
      <w:r>
        <w:t>-----Supply-----</w:t>
      </w:r>
    </w:p>
    <w:p>
      <w:r>
        <w:t>https://vignette.wikia.nocookie.net/kancolle/images/d/d9/Nachi-Supply.ogg/revision/latest?cb=20150224215116</w:t>
      </w:r>
    </w:p>
    <w:p>
      <w:r>
        <w:t>ふむ。……悪くないな。</w:t>
      </w:r>
    </w:p>
    <w:p>
      <w:r>
        <w:t>Hmm... Not too bad.</w:t>
      </w:r>
    </w:p>
    <w:p>
      <w:r>
        <w:t>-----Kai-----</w:t>
      </w:r>
    </w:p>
    <w:p>
      <w:r>
        <w:t>https://vignette.wikia.nocookie.net/kancolle/images/4/49/NachiKai-Supply.ogg/revision/latest?cb=20150730201220</w:t>
      </w:r>
    </w:p>
    <w:p>
      <w:r>
        <w:t>補給か、ありがたいな。</w:t>
      </w:r>
    </w:p>
    <w:p>
      <w:r>
        <w:t>Supply? I really appreciate it to you.</w:t>
      </w:r>
    </w:p>
    <w:p>
      <w:r>
        <w:t>-----Docking Minor-----</w:t>
      </w:r>
    </w:p>
    <w:p>
      <w:r>
        <w:t>https://vignette.wikia.nocookie.net/kancolle/images/4/42/Nachi-Docking_Minor.ogg/revision/latest?cb=20150224215124</w:t>
      </w:r>
    </w:p>
    <w:p>
      <w:r>
        <w:t>今は私が前線に出るほどでもないか…</w:t>
      </w:r>
    </w:p>
    <w:p>
      <w:r>
        <w:t>Looks like I won't be appearing on the front lines for now, huh.</w:t>
      </w:r>
    </w:p>
    <w:p>
      <w:r>
        <w:t>-----Kai Ni-----</w:t>
      </w:r>
    </w:p>
    <w:p>
      <w:r>
        <w:t>https://vignette.wikia.nocookie.net/kancolle/images/4/46/NachiKai2-Docking_Minor.ogg/revision/latest?cb=20150224215137</w:t>
      </w:r>
    </w:p>
    <w:p>
      <w:r>
        <w:t>私は少し休むが、足柄は大丈夫か?</w:t>
      </w:r>
    </w:p>
    <w:p>
      <w:r>
        <w:t>I'll rest for a bit, but is Ashigara alright?</w:t>
      </w:r>
    </w:p>
    <w:p>
      <w:r>
        <w:t>-----Docking Major-----</w:t>
      </w:r>
    </w:p>
    <w:p>
      <w:r>
        <w:t>https://vignette.wikia.nocookie.net/kancolle/images/3/30/Nachi-Docking_Major.ogg/revision/latest?cb=20150224215153</w:t>
      </w:r>
    </w:p>
    <w:p>
      <w:r>
        <w:t>悪いが休ませてもらうぞ。休養も戦いだ。</w:t>
      </w:r>
    </w:p>
    <w:p>
      <w:r>
        <w:t>Apologies, but let me rest. Recess is part of a battle too.</w:t>
      </w:r>
    </w:p>
    <w:p>
      <w:r>
        <w:t>-----Docking Complete-----</w:t>
      </w:r>
    </w:p>
    <w:p>
      <w:r>
        <w:t>https://vignette.wikia.nocookie.net/kancolle/images/4/43/Nachi-Docking_Complete.ogg/revision/latest?cb=20150719163746</w:t>
      </w:r>
    </w:p>
    <w:p>
      <w:r>
        <w:t>修理が完了したそうだ。確認してみるか?</w:t>
      </w:r>
    </w:p>
    <w:p>
      <w:r>
        <w:t>Looks like the repairs have been completed. Do you wish to check on it?</w:t>
      </w:r>
    </w:p>
    <w:p>
      <w:r>
        <w:t>-----Construction-----</w:t>
      </w:r>
    </w:p>
    <w:p>
      <w:r>
        <w:t>https://vignette.wikia.nocookie.net/kancolle/images/0/01/Nachi-Construction.ogg/revision/latest?cb=20150224215212</w:t>
      </w:r>
    </w:p>
    <w:p>
      <w:r>
        <w:t>新しい艦が進水したようだ。楽しみだな。</w:t>
      </w:r>
    </w:p>
    <w:p>
      <w:r>
        <w:t>Looks like a new ship has been launched. Looking forward to it.</w:t>
      </w:r>
    </w:p>
    <w:p>
      <w:r>
        <w:t>-----Returning From Sortie-----</w:t>
      </w:r>
    </w:p>
    <w:p>
      <w:r>
        <w:t>https://vignette.wikia.nocookie.net/kancolle/images/c/c7/Nachi-Returning_From_Sortie.ogg/revision/latest?cb=20150224215219</w:t>
      </w:r>
    </w:p>
    <w:p>
      <w:r>
        <w:t>作戦結果の報告が入っている。聞くか?</w:t>
      </w:r>
    </w:p>
    <w:p>
      <w:r>
        <w:t>The report for the battle results is in. Want to hear about it?</w:t>
      </w:r>
    </w:p>
    <w:p>
      <w:r>
        <w:t>-----Starting A Sortie-----</w:t>
      </w:r>
    </w:p>
    <w:p>
      <w:r>
        <w:t>https://vignette.wikia.nocookie.net/kancolle/images/c/ca/Nachi-Starting_A_Sortie.ogg/revision/latest?cb=20150224215235</w:t>
      </w:r>
    </w:p>
    <w:p>
      <w:r>
        <w:t>出るぞ!怖気付く者は残っておれ!</w:t>
      </w:r>
    </w:p>
    <w:p>
      <w:r>
        <w:t>Let's go! Those who afraid just stay where you are!</w:t>
      </w:r>
    </w:p>
    <w:p>
      <w:r>
        <w:t>-----Battle Start-----</w:t>
      </w:r>
    </w:p>
    <w:p>
      <w:r>
        <w:t>https://vignette.wikia.nocookie.net/kancolle/images/4/4a/Nachi-Battle_Start.ogg/revision/latest?cb=20150224215243</w:t>
      </w:r>
    </w:p>
    <w:p>
      <w:r>
        <w:t>砲雷撃戦、用意!</w:t>
      </w:r>
    </w:p>
    <w:p>
      <w:r>
        <w:t>Naval battle, ready!</w:t>
      </w:r>
    </w:p>
    <w:p>
      <w:r>
        <w:t>-----Kai Ni-----</w:t>
      </w:r>
    </w:p>
    <w:p>
      <w:r>
        <w:t>https://vignette.wikia.nocookie.net/kancolle/images/6/61/NachiKai2-Battle_Start.ogg/revision/latest?cb=20150224215307</w:t>
      </w:r>
    </w:p>
    <w:p>
      <w:r>
        <w:t>さあ、那智の戦、見ててもらおうか!</w:t>
      </w:r>
    </w:p>
    <w:p>
      <w:r>
        <w:t>Now, witness my very own war!</w:t>
      </w:r>
    </w:p>
    <w:p>
      <w:r>
        <w:t>-----Attack-----</w:t>
      </w:r>
    </w:p>
    <w:p>
      <w:r>
        <w:t>https://vignette.wikia.nocookie.net/kancolle/images/9/95/Nachi-Attack.ogg/revision/latest?cb=20150224215314</w:t>
      </w:r>
    </w:p>
    <w:p>
      <w:r>
        <w:t>敵は右舷だ!しっかり狙え!!</w:t>
      </w:r>
    </w:p>
    <w:p>
      <w:r>
        <w:t>Enemy to starboard! Take aim carefully!</w:t>
      </w:r>
    </w:p>
    <w:p>
      <w:r>
        <w:t>-----Night Battle-----</w:t>
      </w:r>
    </w:p>
    <w:p>
      <w:r>
        <w:t>https://vignette.wikia.nocookie.net/kancolle/images/6/64/Nachi-Night_Battle.ogg/revision/latest?cb=20150224215322</w:t>
      </w:r>
    </w:p>
    <w:p>
      <w:r>
        <w:t>仲間達の仇だ!追撃する!!</w:t>
      </w:r>
    </w:p>
    <w:p>
      <w:r>
        <w:t>We will avenge our friends! Pursue them!</w:t>
      </w:r>
    </w:p>
    <w:p>
      <w:r>
        <w:t>-----Kai Ni-----</w:t>
      </w:r>
    </w:p>
    <w:p>
      <w:r>
        <w:t>https://vignette.wikia.nocookie.net/kancolle/images/f/f9/NachiKai2-Night_Battle.ogg/revision/latest?cb=20150224215329</w:t>
      </w:r>
    </w:p>
    <w:p>
      <w:r>
        <w:t>よし、一気に残敵を掃射するぞ!那智戦隊、突撃する!</w:t>
      </w:r>
    </w:p>
    <w:p>
      <w:r>
        <w:t>Alright, we'll sweep up the remnants of the enemy in one go! Nachi squadron, charge!</w:t>
      </w:r>
    </w:p>
    <w:p>
      <w:r>
        <w:t>-----Night Attack-----</w:t>
      </w:r>
    </w:p>
    <w:p>
      <w:r>
        <w:t>https://vignette.wikia.nocookie.net/kancolle/images/4/41/Nachi-Night_Attack.ogg/revision/latest?cb=20150224215405</w:t>
      </w:r>
    </w:p>
    <w:p>
      <w:r>
        <w:t>挟叉か…次は直撃させる!</w:t>
      </w:r>
    </w:p>
    <w:p>
      <w:r>
        <w:t>One more time... This will be the critical hit!</w:t>
      </w:r>
    </w:p>
    <w:p>
      <w:r>
        <w:t>-----MVP-----</w:t>
      </w:r>
    </w:p>
    <w:p>
      <w:r>
        <w:t>https://vignette.wikia.nocookie.net/kancolle/images/1/13/Nachi-MVP.ogg/revision/latest?cb=20150224215416</w:t>
      </w:r>
    </w:p>
    <w:p>
      <w:r>
        <w:t>勝利に喜んでばかりもいられないな…勝って兜のなんとやらだ。ただ、今夜ばかりは呑ませてもらおう!</w:t>
      </w:r>
    </w:p>
    <w:p>
      <w:r>
        <w:t>I can't be getting all excited about this victory now.. we can't let our guard down yet. Nonetheless, tonight let's drink the night away!</w:t>
      </w:r>
    </w:p>
    <w:p>
      <w:r>
        <w:t>-----Minor Damage 1-----</w:t>
      </w:r>
    </w:p>
    <w:p>
      <w:r>
        <w:t>https://vignette.wikia.nocookie.net/kancolle/images/f/f7/Nachi-Minor_Damage_1.ogg/revision/latest?cb=20150224215440</w:t>
      </w:r>
    </w:p>
    <w:p>
      <w:r>
        <w:t>ちぃっ</w:t>
      </w:r>
    </w:p>
    <w:p>
      <w:r>
        <w:t>Damn...!</w:t>
      </w:r>
    </w:p>
    <w:p>
      <w:r>
        <w:t>-----Minor Damage 2-----</w:t>
      </w:r>
    </w:p>
    <w:p>
      <w:r>
        <w:t>https://vignette.wikia.nocookie.net/kancolle/images/9/96/Nachi-Minor_Damage_2.ogg/revision/latest?cb=20150224215446</w:t>
      </w:r>
    </w:p>
    <w:p>
      <w:r>
        <w:t>ぐっ・・・ああっ!</w:t>
      </w:r>
    </w:p>
    <w:p>
      <w:r>
        <w:t>Ngh... Argh!</w:t>
      </w:r>
    </w:p>
    <w:p>
      <w:r>
        <w:t>-----Major Damage-----</w:t>
      </w:r>
    </w:p>
    <w:p>
      <w:r>
        <w:t>https://vignette.wikia.nocookie.net/kancolle/images/6/69/Nachi-Major_Damage.ogg/revision/latest?cb=20150224215453</w:t>
      </w:r>
    </w:p>
    <w:p>
      <w:r>
        <w:t>これくらいの傷……なんてことは、ない。</w:t>
      </w:r>
    </w:p>
    <w:p>
      <w:r>
        <w:t>A wound like this... It's nothing...</w:t>
      </w:r>
    </w:p>
    <w:p>
      <w:r>
        <w:t>-----Sunk-----</w:t>
      </w:r>
    </w:p>
    <w:p>
      <w:r>
        <w:t>https://vignette.wikia.nocookie.net/kancolle/images/3/3e/Nachi-Sunk.ogg/revision/latest?cb=20150224215500</w:t>
      </w:r>
    </w:p>
    <w:p>
      <w:r>
        <w:t>私が散るのか…それもいいだろう。さらば…だ…</w:t>
      </w:r>
    </w:p>
    <w:p>
      <w:r>
        <w:t>This is my end, huh... That's acceptable... Fare... thee... well...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