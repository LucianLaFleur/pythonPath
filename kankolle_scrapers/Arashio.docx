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https://vignette.wikia.nocookie.net/kancolle/images/a/ad/Arashio-Introduction.ogg/revision/latest?cb=20150301055856</w:t>
      </w:r>
    </w:p>
    <w:p>
      <w:r>
        <w:t>あら。自己紹介まだでしたかー。私、荒潮です。</w:t>
      </w:r>
    </w:p>
    <w:p>
      <w:r>
        <w:t>Oh, I haven't introduced myself yet, have I? My name is Arashio.</w:t>
      </w:r>
    </w:p>
    <w:p>
      <w:r>
        <w:t>-----Kai Ni-----</w:t>
      </w:r>
    </w:p>
    <w:p>
      <w:r>
        <w:t>https://vignette.wikia.nocookie.net/kancolle/images/8/8e/ArashioKai2-Introduction.ogg/revision/latest?cb=20170125181349</w:t>
      </w:r>
    </w:p>
    <w:p>
      <w:r>
        <w:t>荒潮ですー。改装済みなので、ちょ~っと手強いわよねー。よろしくね。うふふふっ。</w:t>
      </w:r>
    </w:p>
    <w:p>
      <w:r>
        <w:t>Arashio here~ My remodel was completed, so I'm pretty strong, you know~? Nice to see you~ Ufufu♪</w:t>
      </w:r>
    </w:p>
    <w:p>
      <w:r>
        <w:t>-----Library-----</w:t>
      </w:r>
    </w:p>
    <w:p>
      <w:r>
        <w:t>https://vignette.wikia.nocookie.net/kancolle/images/3/34/Arashio-Library.ogg/revision/latest?cb=20150301055902</w:t>
      </w:r>
    </w:p>
    <w:p>
      <w:r>
        <w:t>神戸娘の駆逐艦よ?そう、名前は荒潮。姉妹達とけっこう色々頑張ったのよ。でも、私の煙突に爆弾落とすのだけは、ちょっとやめてほしいわ。</w:t>
      </w:r>
    </w:p>
    <w:p>
      <w:r>
        <w:t>I'm the Kobe girl destroyer. Yes, I'm Arashio.My sisters and I worked hard in a lot of places.The only thing is, I really do dislike having my smokestack destroyed by bombers.</w:t>
      </w:r>
    </w:p>
    <w:p>
      <w:r>
        <w:t>-----Secretary 1-----</w:t>
      </w:r>
    </w:p>
    <w:p>
      <w:r>
        <w:t>https://vignette.wikia.nocookie.net/kancolle/images/7/7d/Arashio-Secretary_1.ogg/revision/latest?cb=20150301055908</w:t>
      </w:r>
    </w:p>
    <w:p>
      <w:r>
        <w:t>うふふふふ。補給まだぁ?</w:t>
      </w:r>
    </w:p>
    <w:p>
      <w:r>
        <w:t>Ufufu, not done with the resupply yet?</w:t>
      </w:r>
    </w:p>
    <w:p>
      <w:r>
        <w:t>-----Secretary 2-----</w:t>
      </w:r>
    </w:p>
    <w:p>
      <w:r>
        <w:t>https://vignette.wikia.nocookie.net/kancolle/images/0/05/Arashio-Secretary_2.ogg/revision/latest?cb=20150301055913</w:t>
      </w:r>
    </w:p>
    <w:p>
      <w:r>
        <w:t>次の作戦が楽しみねぇ~</w:t>
      </w:r>
    </w:p>
    <w:p>
      <w:r>
        <w:t>I'm looking forward for the next operation~</w:t>
      </w:r>
    </w:p>
    <w:p>
      <w:r>
        <w:t>-----Secretary 3-----</w:t>
      </w:r>
    </w:p>
    <w:p>
      <w:r>
        <w:t>https://vignette.wikia.nocookie.net/kancolle/images/9/9a/Arashio-Secretary_3.ogg/revision/latest?cb=20150301055920</w:t>
      </w:r>
    </w:p>
    <w:p>
      <w:r>
        <w:t>そんなことよりぃ、アレ。敵の飛行機じゃないのぉ?</w:t>
      </w:r>
    </w:p>
    <w:p>
      <w:r>
        <w:t>Rather than that, isn't that the enemy's plane?</w:t>
      </w:r>
    </w:p>
    <w:p>
      <w:r>
        <w:t>-----Idle (Kai)-----</w:t>
      </w:r>
    </w:p>
    <w:p>
      <w:r>
        <w:t>https://vignette.wikia.nocookie.net/kancolle/images/c/c8/ArashioKai-Idle.ogg/revision/latest?cb=20150301055926</w:t>
      </w:r>
    </w:p>
    <w:p>
      <w:r>
        <w:t>あらぁ…、荒潮のこと、忘れられちゃったかしらぁ…。困ったわねぇ…。</w:t>
      </w:r>
    </w:p>
    <w:p>
      <w:r>
        <w:t>Oh... has Arashio been forgotten, I wonder? How troubling...</w:t>
      </w:r>
    </w:p>
    <w:p>
      <w:r>
        <w:t>-----Secretary Married-----</w:t>
      </w:r>
    </w:p>
    <w:p>
      <w:r>
        <w:t>https://vignette.wikia.nocookie.net/kancolle/images/f/fe/Arashio-Secretary_Married.ogg/revision/latest?cb=20150301055932</w:t>
      </w:r>
    </w:p>
    <w:p>
      <w:r>
        <w:t>提督のこと、みんな褒めてるわよぉ?あの満潮ちゃんだって、本当はね?うふふふふ。</w:t>
      </w:r>
    </w:p>
    <w:p>
      <w:r>
        <w:t>Everybody admires the Admiral, you know? That Michishio, she really does, no?  Ufufufufu.</w:t>
      </w:r>
    </w:p>
    <w:p>
      <w:r>
        <w:t>-----Wedding-----</w:t>
      </w:r>
    </w:p>
    <w:p>
      <w:r>
        <w:t>https://vignette.wikia.nocookie.net/kancolle/images/4/4b/Arashio-Wedding.ogg/revision/latest?cb=20150301055939</w:t>
      </w:r>
    </w:p>
    <w:p>
      <w:r>
        <w:t>うふふふふ。私相当しつこいけど、耐えられるのかしらぁ…</w:t>
      </w:r>
    </w:p>
    <w:p>
      <w:r>
        <w:t>Ufufufufufu. I'm quite persistent, are you be able to withstand it, I wonder...</w:t>
      </w:r>
    </w:p>
    <w:p>
      <w:r>
        <w:t>-----Looking At Scores-----</w:t>
      </w:r>
    </w:p>
    <w:p>
      <w:r>
        <w:t>https://vignette.wikia.nocookie.net/kancolle/images/d/db/Arashio-Looking_At_Scores.ogg/revision/latest?cb=20150301055944</w:t>
      </w:r>
    </w:p>
    <w:p>
      <w:r>
        <w:t>お手紙でーす。</w:t>
      </w:r>
    </w:p>
    <w:p>
      <w:r>
        <w:t>A letter has arrived.</w:t>
      </w:r>
    </w:p>
    <w:p>
      <w:r>
        <w:t>-----Joining A Fleet-----</w:t>
      </w:r>
    </w:p>
    <w:p>
      <w:r>
        <w:t>https://vignette.wikia.nocookie.net/kancolle/images/4/45/Arashio-Joining_A_Fleet.ogg/revision/latest?cb=20150301055950</w:t>
      </w:r>
    </w:p>
    <w:p>
      <w:r>
        <w:t>荒潮、華麗に出撃よ</w:t>
      </w:r>
    </w:p>
    <w:p>
      <w:r>
        <w:t>Arashio, launching gorgeously.</w:t>
      </w:r>
    </w:p>
    <w:p>
      <w:r>
        <w:t>-----Kai Ni-----</w:t>
      </w:r>
    </w:p>
    <w:p>
      <w:r>
        <w:t>https://vignette.wikia.nocookie.net/kancolle/images/e/e9/ArashioKai2-Joining_A_Fleet.ogg/revision/latest?cb=20170125181354</w:t>
      </w:r>
    </w:p>
    <w:p>
      <w:r>
        <w:t>第八駆逐隊荒潮、華麗に出撃よ~。いくわよー。</w:t>
      </w:r>
    </w:p>
    <w:p>
      <w:r>
        <w:t>8th Destroyer Division, Arashio, launching gorgeously. I'm going!</w:t>
      </w:r>
    </w:p>
    <w:p>
      <w:r>
        <w:t>-----Equipment 1-----</w:t>
      </w:r>
    </w:p>
    <w:p>
      <w:r>
        <w:t>https://vignette.wikia.nocookie.net/kancolle/images/8/8c/Arashio-Equipment_1.ogg/revision/latest?cb=20150301055955</w:t>
      </w:r>
    </w:p>
    <w:p>
      <w:r>
        <w:t>うふふふふ。強化は大好き~</w:t>
      </w:r>
    </w:p>
    <w:p>
      <w:r>
        <w:t>Ufufufu. I love enhancements~</w:t>
      </w:r>
    </w:p>
    <w:p>
      <w:r>
        <w:t>-----Equipment 2-----</w:t>
      </w:r>
    </w:p>
    <w:p>
      <w:r>
        <w:t>https://vignette.wikia.nocookie.net/kancolle/images/9/90/Arashio-Equipment_2.ogg/revision/latest?cb=20150301060001</w:t>
      </w:r>
    </w:p>
    <w:p>
      <w:r>
        <w:t>あらあら、素敵なことするのねー</w:t>
      </w:r>
    </w:p>
    <w:p>
      <w:r>
        <w:t>Oh my, what a wonderful thing to do.</w:t>
      </w:r>
    </w:p>
    <w:p>
      <w:r>
        <w:t>-----Equipment 3-----</w:t>
      </w:r>
    </w:p>
    <w:p>
      <w:r>
        <w:t>https://vignette.wikia.nocookie.net/kancolle/images/e/e1/Arashio-Equipment_3.ogg/revision/latest?cb=20150301060007</w:t>
      </w:r>
    </w:p>
    <w:p>
      <w:r>
        <w:t>好きよ…</w:t>
      </w:r>
    </w:p>
    <w:p>
      <w:r>
        <w:t>I love it...</w:t>
      </w:r>
    </w:p>
    <w:p>
      <w:r>
        <w:t>-----Kai Ni-----</w:t>
      </w:r>
    </w:p>
    <w:p>
      <w:r>
        <w:t>https://vignette.wikia.nocookie.net/kancolle/images/e/e7/ArashioKai2-Equipment_3.ogg/revision/latest?cb=20170125181333</w:t>
      </w:r>
    </w:p>
    <w:p>
      <w:r>
        <w:t>うふふっ。好きよー。</w:t>
      </w:r>
    </w:p>
    <w:p>
      <w:r>
        <w:t>Ufufu. I love it...</w:t>
      </w:r>
    </w:p>
    <w:p>
      <w:r>
        <w:t>-----Supply-----</w:t>
      </w:r>
    </w:p>
    <w:p>
      <w:r>
        <w:t>https://vignette.wikia.nocookie.net/kancolle/images/7/76/Arashio-Supply.ogg/revision/latest?cb=20150301060016</w:t>
      </w:r>
    </w:p>
    <w:p>
      <w:r>
        <w:t>うふふふふ。強化は大好き~</w:t>
      </w:r>
    </w:p>
    <w:p>
      <w:r>
        <w:t>Ufufufu. I love enhancements~</w:t>
      </w:r>
    </w:p>
    <w:p>
      <w:r>
        <w:t>-----Kai-----</w:t>
      </w:r>
    </w:p>
    <w:p>
      <w:r>
        <w:t>https://vignette.wikia.nocookie.net/kancolle/images/8/82/ArashioKai-Supply.ogg/revision/latest?cb=20150526151830</w:t>
      </w:r>
    </w:p>
    <w:p>
      <w:r>
        <w:t>あらぁ…素敵~</w:t>
      </w:r>
    </w:p>
    <w:p>
      <w:r>
        <w:t>Ohh...wonderful~</w:t>
      </w:r>
    </w:p>
    <w:p>
      <w:r>
        <w:t>-----Docking Minor-----</w:t>
      </w:r>
    </w:p>
    <w:p>
      <w:r>
        <w:t>https://vignette.wikia.nocookie.net/kancolle/images/d/de/Arashio-Docking_Minor.ogg/revision/latest?cb=20150301060022</w:t>
      </w:r>
    </w:p>
    <w:p>
      <w:r>
        <w:t>ちょ~っと席外すわね。</w:t>
      </w:r>
    </w:p>
    <w:p>
      <w:r>
        <w:t>I'll take my leave for just a little.</w:t>
      </w:r>
    </w:p>
    <w:p>
      <w:r>
        <w:t>-----Docking Major-----</w:t>
      </w:r>
    </w:p>
    <w:p>
      <w:r>
        <w:t>https://vignette.wikia.nocookie.net/kancolle/images/a/a2/Arashio-Docking_Major.ogg/revision/latest?cb=20150301060028</w:t>
      </w:r>
    </w:p>
    <w:p>
      <w:r>
        <w:t>あらあら大変。けっこう壊しちゃったぁ。</w:t>
      </w:r>
    </w:p>
    <w:p>
      <w:r>
        <w:t>Oh my, how troublesome. I've taken a quite the damage.</w:t>
      </w:r>
    </w:p>
    <w:p>
      <w:r>
        <w:t>-----Docking Complete-----</w:t>
      </w:r>
    </w:p>
    <w:p>
      <w:r>
        <w:t>https://vignette.wikia.nocookie.net/kancolle/images/9/9c/Arashio-Docking_Complete.ogg/revision/latest?cb=20150719163506</w:t>
      </w:r>
    </w:p>
    <w:p>
      <w:r>
        <w:t>修理完了した艦が来まーす。</w:t>
      </w:r>
    </w:p>
    <w:p>
      <w:r>
        <w:t>Fully repaired ship is here.</w:t>
      </w:r>
    </w:p>
    <w:p>
      <w:r>
        <w:t>-----Construction-----</w:t>
      </w:r>
    </w:p>
    <w:p>
      <w:r>
        <w:t>https://vignette.wikia.nocookie.net/kancolle/images/3/3e/Arashio-Construction.ogg/revision/latest?cb=20150301060034</w:t>
      </w:r>
    </w:p>
    <w:p>
      <w:r>
        <w:t>新しい艦が届きまぁーす。</w:t>
      </w:r>
    </w:p>
    <w:p>
      <w:r>
        <w:t>A new ship has arrived.</w:t>
      </w:r>
    </w:p>
    <w:p>
      <w:r>
        <w:t>-----Returning From Sortie-----</w:t>
      </w:r>
    </w:p>
    <w:p>
      <w:r>
        <w:t>https://vignette.wikia.nocookie.net/kancolle/images/4/49/Arashio-Returning_From_Sortie.ogg/revision/latest?cb=20150301060040</w:t>
      </w:r>
    </w:p>
    <w:p>
      <w:r>
        <w:t>艦隊が戻ってきまぁ~す</w:t>
      </w:r>
    </w:p>
    <w:p>
      <w:r>
        <w:t>The fleet is returning.</w:t>
      </w:r>
    </w:p>
    <w:p>
      <w:r>
        <w:t>-----Starting A Sortie-----</w:t>
      </w:r>
    </w:p>
    <w:p>
      <w:r>
        <w:t>https://vignette.wikia.nocookie.net/kancolle/images/4/44/Arashio-Starting_A_Sortie.ogg/revision/latest?cb=20150301060046</w:t>
      </w:r>
    </w:p>
    <w:p>
      <w:r>
        <w:t>暴れまくるわよぉ~。</w:t>
      </w:r>
    </w:p>
    <w:p>
      <w:r>
        <w:t>I'll go on a rampage now~</w:t>
      </w:r>
    </w:p>
    <w:p>
      <w:r>
        <w:t>-----Battle Start-----</w:t>
      </w:r>
    </w:p>
    <w:p>
      <w:r>
        <w:t>https://vignette.wikia.nocookie.net/kancolle/images/6/65/Arashio-Battle_Start.ogg/revision/latest?cb=20150301060052</w:t>
      </w:r>
    </w:p>
    <w:p>
      <w:r>
        <w:t>そこね。</w:t>
      </w:r>
    </w:p>
    <w:p>
      <w:r>
        <w:t>Right there.</w:t>
      </w:r>
    </w:p>
    <w:p>
      <w:r>
        <w:t>-----Kai Ni-----</w:t>
      </w:r>
    </w:p>
    <w:p>
      <w:r>
        <w:t>https://vignette.wikia.nocookie.net/kancolle/images/5/5d/ArashioKai2-Battle_Start.ogg/revision/latest?cb=20170125181912</w:t>
      </w:r>
    </w:p>
    <w:p>
      <w:r>
        <w:t>あらぁ、もしかして~、て…き(敵)?うふふっ。そ…こ…ねぇ。見つけたわぁ。</w:t>
      </w:r>
    </w:p>
    <w:p>
      <w:r>
        <w:t>Oh my, could it be? The.. enemy? Ufufu, Over there? I found you.</w:t>
      </w:r>
    </w:p>
    <w:p>
      <w:r>
        <w:t>-----Attack-----</w:t>
      </w:r>
    </w:p>
    <w:p>
      <w:r>
        <w:t>https://vignette.wikia.nocookie.net/kancolle/images/4/4b/Arashio-Attack.ogg/revision/latest?cb=20150301060058</w:t>
      </w:r>
    </w:p>
    <w:p>
      <w:r>
        <w:t>かわいそうかしら</w:t>
      </w:r>
    </w:p>
    <w:p>
      <w:r>
        <w:t>How pitiable.</w:t>
      </w:r>
    </w:p>
    <w:p>
      <w:r>
        <w:t>-----Night Battle-----</w:t>
      </w:r>
    </w:p>
    <w:p>
      <w:r>
        <w:t>https://vignette.wikia.nocookie.net/kancolle/images/e/e4/Arashio-Night_Battle.ogg/revision/latest?cb=20150301060103</w:t>
      </w:r>
    </w:p>
    <w:p>
      <w:r>
        <w:t>逃げられないって言ったでしょ?</w:t>
      </w:r>
    </w:p>
    <w:p>
      <w:r>
        <w:t>I told you there's no escape, right?</w:t>
      </w:r>
    </w:p>
    <w:p>
      <w:r>
        <w:t>-----Kai Ni-----</w:t>
      </w:r>
    </w:p>
    <w:p>
      <w:r>
        <w:t>https://vignette.wikia.nocookie.net/kancolle/images/1/16/ArashioKai2-Night_Battle.ogg/revision/latest?cb=20170125181410</w:t>
      </w:r>
    </w:p>
    <w:p>
      <w:r>
        <w:t>夜かぁ、いいわねー。でもー、荒潮からは逃げられないって、いったでしょー?</w:t>
      </w:r>
    </w:p>
    <w:p>
      <w:r>
        <w:t>It's night, huh. Sounds good. But I said you cannot escape from me, right?</w:t>
      </w:r>
    </w:p>
    <w:p>
      <w:r>
        <w:t>-----Night Attack-----</w:t>
      </w:r>
    </w:p>
    <w:p>
      <w:r>
        <w:t>https://vignette.wikia.nocookie.net/kancolle/images/0/01/Arashio-Night_Attack.ogg/revision/latest?cb=20150301060110</w:t>
      </w:r>
    </w:p>
    <w:p>
      <w:r>
        <w:t>仕方ないわね~。</w:t>
      </w:r>
    </w:p>
    <w:p>
      <w:r>
        <w:t>I guess I have to~</w:t>
      </w:r>
    </w:p>
    <w:p>
      <w:r>
        <w:t>-----MVP-----</w:t>
      </w:r>
    </w:p>
    <w:p>
      <w:r>
        <w:t>https://vignette.wikia.nocookie.net/kancolle/images/4/40/Arashio-MVP.ogg/revision/latest?cb=20150301060115</w:t>
      </w:r>
    </w:p>
    <w:p>
      <w:r>
        <w:t>勝利の女神はここよ~。早く捕まえてぇ~。</w:t>
      </w:r>
    </w:p>
    <w:p>
      <w:r>
        <w:t>The goddess of victory is right here~ Catch me quickly~</w:t>
      </w:r>
    </w:p>
    <w:p>
      <w:r>
        <w:t>-----Minor Damage 1-----</w:t>
      </w:r>
    </w:p>
    <w:p>
      <w:r>
        <w:t>https://vignette.wikia.nocookie.net/kancolle/images/3/36/Arashio-Minor_Damage_1.ogg/revision/latest?cb=20150301060122</w:t>
      </w:r>
    </w:p>
    <w:p>
      <w:r>
        <w:t>あらあら。痛いじゃない。</w:t>
      </w:r>
    </w:p>
    <w:p>
      <w:r>
        <w:t>Oh my. That hurt.</w:t>
      </w:r>
    </w:p>
    <w:p>
      <w:r>
        <w:t>-----Minor Damage 2-----</w:t>
      </w:r>
    </w:p>
    <w:p>
      <w:r>
        <w:t>https://vignette.wikia.nocookie.net/kancolle/images/3/3b/Arashio-Minor_Damage_2.ogg/revision/latest?cb=20150301060127</w:t>
      </w:r>
    </w:p>
    <w:p>
      <w:r>
        <w:t>死んじゃうじゃない!</w:t>
      </w:r>
    </w:p>
    <w:p>
      <w:r>
        <w:t>I'll die at this rate!</w:t>
      </w:r>
    </w:p>
    <w:p>
      <w:r>
        <w:t>-----Major Damage-----</w:t>
      </w:r>
    </w:p>
    <w:p>
      <w:r>
        <w:t>https://vignette.wikia.nocookie.net/kancolle/images/a/a6/Arashio-Major_Damage.ogg/revision/latest?cb=20150301060133</w:t>
      </w:r>
    </w:p>
    <w:p>
      <w:r>
        <w:t>もう…ひどい格好ね。</w:t>
      </w:r>
    </w:p>
    <w:p>
      <w:r>
        <w:t>Geez... my appearance is ruined...</w:t>
      </w:r>
    </w:p>
    <w:p>
      <w:r>
        <w:t>-----Kai Ni-----</w:t>
      </w:r>
    </w:p>
    <w:p>
      <w:r>
        <w:t>https://vignette.wikia.nocookie.net/kancolle/images/8/8e/ArashioKai2-Major_Damage.ogg/revision/latest?cb=20170125181400</w:t>
      </w:r>
    </w:p>
    <w:p>
      <w:r>
        <w:t>もう、ひどい恰好。でも、いいわぁ。少し涼しくてー。うふふふふっ。</w:t>
      </w:r>
    </w:p>
    <w:p>
      <w:r>
        <w:t>Geez, look at the state I'm in. But it's fine. It's a little cooler this way. Ufufufufu.</w:t>
      </w:r>
    </w:p>
    <w:p>
      <w:r>
        <w:t>-----Sunk-----</w:t>
      </w:r>
    </w:p>
    <w:p>
      <w:r>
        <w:t>https://vignette.wikia.nocookie.net/kancolle/images/d/d2/Arashio-Sunk.ogg/revision/latest?cb=20150301060140</w:t>
      </w:r>
    </w:p>
    <w:p>
      <w:r>
        <w:t>あらあら…私を沈めるのね…覚えてなさいよ…</w:t>
      </w:r>
    </w:p>
    <w:p>
      <w:r>
        <w:t>Oh my... you've sunk me... you'll regret this...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