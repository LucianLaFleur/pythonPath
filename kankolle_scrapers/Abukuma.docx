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https://vignette.wikia.nocookie.net/kancolle/images/e/e2/Abukuma-Introduction.ogg/revision/latest?cb=20150303005348</w:t>
      </w:r>
    </w:p>
    <w:p>
      <w:r>
        <w:t>こ、こんにちは、軽巡、阿武隈です。</w:t>
      </w:r>
    </w:p>
    <w:p>
      <w:r>
        <w:t>H-hello, I'm Abukuma, a light cruiser.</w:t>
      </w:r>
    </w:p>
    <w:p>
      <w:r>
        <w:t>-----Kai Ni-----</w:t>
      </w:r>
    </w:p>
    <w:p>
      <w:r>
        <w:t>https://vignette.wikia.nocookie.net/kancolle/images/7/74/AbukumaKai2-Introduction.ogg/revision/latest?cb=20150717115253</w:t>
      </w:r>
    </w:p>
    <w:p>
      <w:r>
        <w:t>あたしの出番? そうこなくっちゃ! 阿武隈、出撃です!</w:t>
      </w:r>
    </w:p>
    <w:p>
      <w:r>
        <w:t>My turn to shine? That's gotta be it! Abukuma, sortieing!</w:t>
      </w:r>
    </w:p>
    <w:p>
      <w:r>
        <w:t>-----Library-----</w:t>
      </w:r>
    </w:p>
    <w:p>
      <w:r>
        <w:t>https://vignette.wikia.nocookie.net/kancolle/images/3/3c/Abukuma-Library.ogg/revision/latest?cb=20150303005355</w:t>
      </w:r>
    </w:p>
    <w:p>
      <w:r>
        <w:t>長良型軽巡洋艦の阿武隈です。はい…正直いって、北上さんは苦手です。なに、あの人…でも、艦首もきれいに直して頑張りました!潮ちゃんも…ありがとね…。</w:t>
      </w:r>
    </w:p>
    <w:p>
      <w:r>
        <w:t>I'm Abukuma of Nagara-class light cruisers.Yes... to be honest, I don't like Kitakami.What's with her... but, I endured and fixed my beautiful bow!Ushio too...thanks...</w:t>
      </w:r>
    </w:p>
    <w:p>
      <w:r>
        <w:t>-----Secretary 1-----</w:t>
      </w:r>
    </w:p>
    <w:p>
      <w:r>
        <w:t>https://vignette.wikia.nocookie.net/kancolle/images/d/d0/Abukuma-Secretary_1.ogg/revision/latest?cb=20150303005402</w:t>
      </w:r>
    </w:p>
    <w:p>
      <w:r>
        <w:t>阿武隈の名前、覚えてくれました?</w:t>
      </w:r>
    </w:p>
    <w:p>
      <w:r>
        <w:t>Abukuma's name, have you remembered it?.</w:t>
      </w:r>
    </w:p>
    <w:p>
      <w:r>
        <w:t>-----Secretary 2-----</w:t>
      </w:r>
    </w:p>
    <w:p>
      <w:r>
        <w:t>https://vignette.wikia.nocookie.net/kancolle/images/1/16/Abukuma-Secretary_2.ogg/revision/latest?cb=20150303005410</w:t>
      </w:r>
    </w:p>
    <w:p>
      <w:r>
        <w:t>あたしの名前、漢字で書けます?</w:t>
      </w:r>
    </w:p>
    <w:p>
      <w:r>
        <w:t>My name, can you write it in kanji?</w:t>
      </w:r>
    </w:p>
    <w:p>
      <w:r>
        <w:t>-----Kai Ni-----</w:t>
      </w:r>
    </w:p>
    <w:p>
      <w:r>
        <w:t>https://vignette.wikia.nocookie.net/kancolle/images/e/ea/AbukumaKai2-Secretary_2.ogg/revision/latest?cb=20150717115254</w:t>
      </w:r>
    </w:p>
    <w:p>
      <w:r>
        <w:t>阿武隈の漢字、覚えてくれました? 書いてみて…。 ん?違います!</w:t>
      </w:r>
    </w:p>
    <w:p>
      <w:r>
        <w:t>Abukuma's kanji, can you remember it? Try writing it out... Hmm? That's wrong!</w:t>
      </w:r>
    </w:p>
    <w:p>
      <w:r>
        <w:t>-----Secretary 3-----</w:t>
      </w:r>
    </w:p>
    <w:p>
      <w:r>
        <w:t>https://vignette.wikia.nocookie.net/kancolle/images/9/91/Abukuma-Secretary_3.ogg/revision/latest?cb=20150303005416</w:t>
      </w:r>
    </w:p>
    <w:p>
      <w:r>
        <w:t>わあぁ!あんまり触らないでくださいよぉ! あたしの前髪崩れやすいんだから。 提督、ちょっと北上さんみたいです。</w:t>
      </w:r>
    </w:p>
    <w:p>
      <w:r>
        <w:t>Uwa-wa! Please don't touch me too much!  My bangs are fragile you know!  Admiral, you're a bit like Kitakami.</w:t>
      </w:r>
    </w:p>
    <w:p>
      <w:r>
        <w:t>-----Kai Ni-----</w:t>
      </w:r>
    </w:p>
    <w:p>
      <w:r>
        <w:t>https://vignette.wikia.nocookie.net/kancolle/images/0/09/AbukumaKai2-Secretary_3.ogg/revision/latest?cb=20150717090729</w:t>
      </w:r>
    </w:p>
    <w:p>
      <w:r>
        <w:t>もぉぉぅ、提督まで私の前髪さわり過ぎなんですけどぉ!うぇぇやめてぇ!</w:t>
      </w:r>
    </w:p>
    <w:p>
      <w:r>
        <w:t>Geeez, Admiral likes to touch my bangs so much! Uwaaah, stop it!</w:t>
      </w:r>
    </w:p>
    <w:p>
      <w:r>
        <w:t>-----Idle-----</w:t>
      </w:r>
    </w:p>
    <w:p>
      <w:r>
        <w:t>https://vignette.wikia.nocookie.net/kancolle/images/9/94/Abukuma-Idle.ogg/revision/latest?cb=20150303005427</w:t>
      </w:r>
    </w:p>
    <w:p>
      <w:r>
        <w:t>もう! 忘れられちゃったかと思ったじゃない!</w:t>
      </w:r>
    </w:p>
    <w:p>
      <w:r>
        <w:t>Geez! I thought you might have forgotten about me!</w:t>
      </w:r>
    </w:p>
    <w:p>
      <w:r>
        <w:t>-----Secretary Married-----</w:t>
      </w:r>
    </w:p>
    <w:p>
      <w:r>
        <w:t>https://vignette.wikia.nocookie.net/kancolle/images/7/7e/Abukuma-Secretary_Married.ogg/revision/latest?cb=20150303005434</w:t>
      </w:r>
    </w:p>
    <w:p>
      <w:r>
        <w:t>提督、あんまり無理はしないでくださいね?</w:t>
      </w:r>
    </w:p>
    <w:p>
      <w:r>
        <w:t>Admiral, please don't overdo it, okay?</w:t>
      </w:r>
    </w:p>
    <w:p>
      <w:r>
        <w:t>-----Wedding-----</w:t>
      </w:r>
    </w:p>
    <w:p>
      <w:r>
        <w:t>https://vignette.wikia.nocookie.net/kancolle/images/3/3c/Abukuma-Wedding.ogg/revision/latest?cb=20150303005440</w:t>
      </w:r>
    </w:p>
    <w:p>
      <w:r>
        <w:t>提督ー、お待ちしてました! 一言お礼を言いたくて…大事に育ててくれたおかげで、あたし、少し自信もてるようになったんです。提督、ありがとう。</w:t>
      </w:r>
    </w:p>
    <w:p>
      <w:r>
        <w:t>Admiral~, thanks for waiting! I want to say couple of words of thanks to you… because you looked after me with such care, I got a bit more confident. Admiral, thank you.</w:t>
      </w:r>
    </w:p>
    <w:p>
      <w:r>
        <w:t>-----Looking At Scores-----</w:t>
      </w:r>
    </w:p>
    <w:p>
      <w:r>
        <w:t>https://vignette.wikia.nocookie.net/kancolle/images/7/74/Abukuma-Looking_At_Scores.ogg/revision/latest?cb=20150303005447</w:t>
      </w:r>
    </w:p>
    <w:p>
      <w:r>
        <w:t>提督!報告書よ。成績はどう?</w:t>
      </w:r>
    </w:p>
    <w:p>
      <w:r>
        <w:t>Admiral! It's a written report!  How are the results?</w:t>
      </w:r>
    </w:p>
    <w:p>
      <w:r>
        <w:t>-----Joining A Fleet-----</w:t>
      </w:r>
    </w:p>
    <w:p>
      <w:r>
        <w:t>https://vignette.wikia.nocookie.net/kancolle/images/0/0a/Abukuma-Joining_A_Fleet.ogg/revision/latest?cb=20150303005454</w:t>
      </w:r>
    </w:p>
    <w:p>
      <w:r>
        <w:t>えっ、やだ、私!? い、行けるけど</w:t>
      </w:r>
    </w:p>
    <w:p>
      <w:r>
        <w:t>Huh, no way, me?! I-I can go but...</w:t>
      </w:r>
    </w:p>
    <w:p>
      <w:r>
        <w:t>-----Kai Ni-----</w:t>
      </w:r>
    </w:p>
    <w:p>
      <w:r>
        <w:t>https://vignette.wikia.nocookie.net/kancolle/images/7/72/AbukumaKai2-Joining_A_Fleet.ogg/revision/latest?cb=20150717115253</w:t>
      </w:r>
    </w:p>
    <w:p>
      <w:r>
        <w:t>第一水雷戦隊、阿武隈。旗艦、先頭、出撃します!</w:t>
      </w:r>
    </w:p>
    <w:p>
      <w:r>
        <w:t>Torpedo Squadron 1, Abukuma. Flagship, front side, moving out!</w:t>
      </w:r>
    </w:p>
    <w:p>
      <w:r>
        <w:t>-----Equipment 1-----</w:t>
      </w:r>
    </w:p>
    <w:p>
      <w:r>
        <w:t>https://vignette.wikia.nocookie.net/kancolle/images/3/34/Abukuma-Equipment_1.ogg/revision/latest?cb=20150303005501</w:t>
      </w:r>
    </w:p>
    <w:p>
      <w:r>
        <w:t>あたしに期待してるの? そうなのね!</w:t>
      </w:r>
    </w:p>
    <w:p>
      <w:r>
        <w:t>Looking forward to it? I see!</w:t>
      </w:r>
    </w:p>
    <w:p>
      <w:r>
        <w:t>-----Kai Ni-----</w:t>
      </w:r>
    </w:p>
    <w:p>
      <w:r>
        <w:t>https://vignette.wikia.nocookie.net/kancolle/images/e/e1/AbukumaKai2-Equipment_1.ogg/revision/latest?cb=20150717115252</w:t>
      </w:r>
    </w:p>
    <w:p>
      <w:r>
        <w:t>まあ、あたし的に気に入っていたんですけど、主砲を換装しました、はい!</w:t>
      </w:r>
    </w:p>
    <w:p>
      <w:r>
        <w:t>Well, I like what I've been given, but I've changed my main cannon already, yes.</w:t>
      </w:r>
    </w:p>
    <w:p>
      <w:r>
        <w:t>-----Equipment 2-----</w:t>
      </w:r>
    </w:p>
    <w:p>
      <w:r>
        <w:t>https://vignette.wikia.nocookie.net/kancolle/images/1/15/Abukuma-Equipment_2.ogg/revision/latest?cb=20150303005508</w:t>
      </w:r>
    </w:p>
    <w:p>
      <w:r>
        <w:t>わかったわ! あたしの力が必要なのね</w:t>
      </w:r>
    </w:p>
    <w:p>
      <w:r>
        <w:t>I understand! My strength is necessary, right?</w:t>
      </w:r>
    </w:p>
    <w:p>
      <w:r>
        <w:t>-----Equipment 3-----</w:t>
      </w:r>
    </w:p>
    <w:p>
      <w:r>
        <w:t>https://vignette.wikia.nocookie.net/kancolle/images/2/23/Abukuma-Equipment_3.ogg/revision/latest?cb=20150303005514</w:t>
      </w:r>
    </w:p>
    <w:p>
      <w:r>
        <w:t>あたし的にはOKです!</w:t>
      </w:r>
    </w:p>
    <w:p>
      <w:r>
        <w:t>That's OK for me!</w:t>
      </w:r>
    </w:p>
    <w:p>
      <w:r>
        <w:t>-----Kai Ni-----</w:t>
      </w:r>
    </w:p>
    <w:p>
      <w:r>
        <w:t>https://vignette.wikia.nocookie.net/kancolle/images/7/76/AbukumaKai2-Equipment_3.ogg/revision/latest?cb=20150717115253</w:t>
      </w:r>
    </w:p>
    <w:p>
      <w:r>
        <w:t>あたし的には、とってもOKです!</w:t>
      </w:r>
    </w:p>
    <w:p>
      <w:r>
        <w:t>That's definitely OK for me!</w:t>
      </w:r>
    </w:p>
    <w:p>
      <w:r>
        <w:t>-----Supply-----</w:t>
      </w:r>
    </w:p>
    <w:p>
      <w:r>
        <w:t>https://vignette.wikia.nocookie.net/kancolle/images/b/b1/Abukuma-Supply.ogg/revision/latest?cb=20150303005521</w:t>
      </w:r>
    </w:p>
    <w:p>
      <w:r>
        <w:t>これでばっちり戦えます</w:t>
      </w:r>
    </w:p>
    <w:p>
      <w:r>
        <w:t>I'll fight perfectly with this.</w:t>
      </w:r>
    </w:p>
    <w:p>
      <w:r>
        <w:t>-----Docking Minor-----</w:t>
      </w:r>
    </w:p>
    <w:p>
      <w:r>
        <w:t>https://vignette.wikia.nocookie.net/kancolle/images/d/d1/Abukuma-Docking_Minor.ogg/revision/latest?cb=20150303005528</w:t>
      </w:r>
    </w:p>
    <w:p>
      <w:r>
        <w:t>お風呂は大好きー! ふふ~ん♪</w:t>
      </w:r>
    </w:p>
    <w:p>
      <w:r>
        <w:t>I love the bath~! Hu~hum~!</w:t>
      </w:r>
    </w:p>
    <w:p>
      <w:r>
        <w:t>-----Docking Major-----</w:t>
      </w:r>
    </w:p>
    <w:p>
      <w:r>
        <w:t>https://vignette.wikia.nocookie.net/kancolle/images/8/8c/Abukuma-Docking_Major.ogg/revision/latest?cb=20150303005533</w:t>
      </w:r>
    </w:p>
    <w:p>
      <w:r>
        <w:t>ちょっと長いお風呂になりそう…いいよね?</w:t>
      </w:r>
    </w:p>
    <w:p>
      <w:r>
        <w:t>Looks like it's going to be a bit of a long bath...is that fine?</w:t>
      </w:r>
    </w:p>
    <w:p>
      <w:r>
        <w:t>-----Docking Complete-----</w:t>
      </w:r>
    </w:p>
    <w:p>
      <w:r>
        <w:t>https://vignette.wikia.nocookie.net/kancolle/images/2/20/Abukuma-Docking_Complete.ogg/revision/latest?cb=20150720170155</w:t>
      </w:r>
    </w:p>
    <w:p>
      <w:r>
        <w:t>修理が完了したみたい!</w:t>
      </w:r>
    </w:p>
    <w:p>
      <w:r>
        <w:t>The repairs seem to have finished!</w:t>
      </w:r>
    </w:p>
    <w:p>
      <w:r>
        <w:t>-----Construction-----</w:t>
      </w:r>
    </w:p>
    <w:p>
      <w:r>
        <w:t>https://vignette.wikia.nocookie.net/kancolle/images/a/a7/Abukuma-Construction.ogg/revision/latest?cb=20150303005540</w:t>
      </w:r>
    </w:p>
    <w:p>
      <w:r>
        <w:t>建造が終了しました</w:t>
      </w:r>
    </w:p>
    <w:p>
      <w:r>
        <w:t>Construction is complete.</w:t>
      </w:r>
    </w:p>
    <w:p>
      <w:r>
        <w:t>-----Returning From Sortie-----</w:t>
      </w:r>
    </w:p>
    <w:p>
      <w:r>
        <w:t>https://vignette.wikia.nocookie.net/kancolle/images/f/fd/Abukuma-Returning_From_Sortie.ogg/revision/latest?cb=20150303005546</w:t>
      </w:r>
    </w:p>
    <w:p>
      <w:r>
        <w:t>艦隊が母港に帰還しました!</w:t>
      </w:r>
    </w:p>
    <w:p>
      <w:r>
        <w:t>The fleet has returned to the home port!</w:t>
      </w:r>
    </w:p>
    <w:p>
      <w:r>
        <w:t>-----Starting A Sortie-----</w:t>
      </w:r>
    </w:p>
    <w:p>
      <w:r>
        <w:t>https://vignette.wikia.nocookie.net/kancolle/images/5/5f/Abukuma-Starting_A_Sortie.ogg/revision/latest?cb=20150303005552</w:t>
      </w:r>
    </w:p>
    <w:p>
      <w:r>
        <w:t>待ってました! って、そんなに心待ちにしてたわけじゃないんだから</w:t>
      </w:r>
    </w:p>
    <w:p>
      <w:r>
        <w:t>I'm waiting for this!  B-but it's not like I'm looking forward to it that much.</w:t>
      </w:r>
    </w:p>
    <w:p>
      <w:r>
        <w:t>-----Kai Ni-----</w:t>
      </w:r>
    </w:p>
    <w:p>
      <w:r>
        <w:t>https://vignette.wikia.nocookie.net/kancolle/images/8/85/AbukumaKai2-Starting_A_Sortie.ogg/revision/latest?cb=20150717115254</w:t>
      </w:r>
    </w:p>
    <w:p>
      <w:r>
        <w:t>敵に気づかれないで侵入するの、あたし的には十八番なんです。任せて任せて!</w:t>
      </w:r>
    </w:p>
    <w:p>
      <w:r>
        <w:t>Getting into the enemy lines undetected is a specialty of mine. Leave it to me, leave it to me !</w:t>
      </w:r>
    </w:p>
    <w:p>
      <w:r>
        <w:t>-----Battle Start-----</w:t>
      </w:r>
    </w:p>
    <w:p>
      <w:r>
        <w:t>https://vignette.wikia.nocookie.net/kancolle/images/9/9a/Abukuma-Battle_Start.ogg/revision/latest?cb=20150303005559</w:t>
      </w:r>
    </w:p>
    <w:p>
      <w:r>
        <w:t>阿武隈、ご期待に応えます!</w:t>
      </w:r>
    </w:p>
    <w:p>
      <w:r>
        <w:t>Abukuma will meet your expectations!</w:t>
      </w:r>
    </w:p>
    <w:p>
      <w:r>
        <w:t>-----Attack-----</w:t>
      </w:r>
    </w:p>
    <w:p>
      <w:r>
        <w:t>https://vignette.wikia.nocookie.net/kancolle/images/6/65/Abukuma-Attack.ogg/revision/latest?cb=20150303005608</w:t>
      </w:r>
    </w:p>
    <w:p>
      <w:r>
        <w:t>やる時はやるんだから!</w:t>
      </w:r>
    </w:p>
    <w:p>
      <w:r>
        <w:t>When it's time to act, I will do it!</w:t>
      </w:r>
    </w:p>
    <w:p>
      <w:r>
        <w:t>-----Kai Ni-----</w:t>
      </w:r>
    </w:p>
    <w:p>
      <w:r>
        <w:t>https://vignette.wikia.nocookie.net/kancolle/images/4/49/AbukumaKai2-Attack.ogg/revision/latest?cb=20150717115252</w:t>
      </w:r>
    </w:p>
    <w:p>
      <w:r>
        <w:t>皆さん、あたしの指示に従ってください。んぅぅ、従ってくださぁいぃ!</w:t>
      </w:r>
    </w:p>
    <w:p>
      <w:r>
        <w:t>Everyone, follow my instructions. Nuuu, follow my instructions pleeease~!</w:t>
      </w:r>
    </w:p>
    <w:p>
      <w:r>
        <w:t>-----Night Battle-----</w:t>
      </w:r>
    </w:p>
    <w:p>
      <w:r>
        <w:t>https://vignette.wikia.nocookie.net/kancolle/images/3/34/Abukuma-Night_Battle.ogg/revision/latest?cb=20150303005619</w:t>
      </w:r>
    </w:p>
    <w:p>
      <w:r>
        <w:t>さぁて夜戦ね、どこかの夜戦バカには負けないんだから</w:t>
      </w:r>
    </w:p>
    <w:p>
      <w:r>
        <w:t>Well then, it's night battle, but I will not lose to some night battle idiot somewhere.</w:t>
      </w:r>
    </w:p>
    <w:p>
      <w:r>
        <w:t>-----Night Attack-----</w:t>
      </w:r>
    </w:p>
    <w:p>
      <w:r>
        <w:t>https://vignette.wikia.nocookie.net/kancolle/images/5/5e/Abukuma-Night_Attack.ogg/revision/latest?cb=20150303005625</w:t>
      </w:r>
    </w:p>
    <w:p>
      <w:r>
        <w:t>がら空きなんですけど!</w:t>
      </w:r>
    </w:p>
    <w:p>
      <w:r>
        <w:t>But you're defenseless though!</w:t>
      </w:r>
    </w:p>
    <w:p>
      <w:r>
        <w:t>-----Kai Ni-----</w:t>
      </w:r>
    </w:p>
    <w:p>
      <w:r>
        <w:t>https://vignette.wikia.nocookie.net/kancolle/images/2/23/AbukumaKai2-Night_Attack.ogg/revision/latest?cb=20150717115253</w:t>
      </w:r>
    </w:p>
    <w:p>
      <w:r>
        <w:t>ほ~らねっ、そこにいたでしょ?</w:t>
      </w:r>
    </w:p>
    <w:p>
      <w:r>
        <w:t>There you are, I knew you'd be here!</w:t>
      </w:r>
    </w:p>
    <w:p>
      <w:r>
        <w:t>-----MVP-----</w:t>
      </w:r>
    </w:p>
    <w:p>
      <w:r>
        <w:t>https://vignette.wikia.nocookie.net/kancolle/images/a/af/Abukuma-MVP.ogg/revision/latest?cb=20150303005632</w:t>
      </w:r>
    </w:p>
    <w:p>
      <w:r>
        <w:t>こんな私でもやれば出来る!ねっ、提督。本当にありがとう。</w:t>
      </w:r>
    </w:p>
    <w:p>
      <w:r>
        <w:t>Even someone like me can do it if I try! Right, Admiral? Thank you so much.</w:t>
      </w:r>
    </w:p>
    <w:p>
      <w:r>
        <w:t>-----Minor Damage 1-----</w:t>
      </w:r>
    </w:p>
    <w:p>
      <w:r>
        <w:t>https://vignette.wikia.nocookie.net/kancolle/images/8/85/Abukuma-Minor_Damage_1.ogg/revision/latest?cb=20150303005640</w:t>
      </w:r>
    </w:p>
    <w:p>
      <w:r>
        <w:t>きゃっ!嘘でしょ!?</w:t>
      </w:r>
    </w:p>
    <w:p>
      <w:r>
        <w:t>Yikes! No way!</w:t>
      </w:r>
    </w:p>
    <w:p>
      <w:r>
        <w:t>-----Minor Damage 2-----</w:t>
      </w:r>
    </w:p>
    <w:p>
      <w:r>
        <w:t>https://vignette.wikia.nocookie.net/kancolle/images/e/ef/Abukuma-Minor_Damage_2.ogg/revision/latest?cb=20150303005647</w:t>
      </w:r>
    </w:p>
    <w:p>
      <w:r>
        <w:t>やめてよぉ~!艦首直したばかりなのにぃ~!</w:t>
      </w:r>
    </w:p>
    <w:p>
      <w:r>
        <w:t>Stop it!  My bow has only just recovered!</w:t>
      </w:r>
    </w:p>
    <w:p>
      <w:r>
        <w:t>-----Major Damage-----</w:t>
      </w:r>
    </w:p>
    <w:p>
      <w:r>
        <w:t>https://vignette.wikia.nocookie.net/kancolle/images/9/9f/Abukuma-Major_Damage.ogg/revision/latest?cb=20150303005653</w:t>
      </w:r>
    </w:p>
    <w:p>
      <w:r>
        <w:t>やっぱあたしじゃムリ……? でもこのまま負けるなんてイヤ!</w:t>
      </w:r>
    </w:p>
    <w:p>
      <w:r>
        <w:t>Am I really just no good? But, I don't want to lose like this!</w:t>
      </w:r>
    </w:p>
    <w:p>
      <w:r>
        <w:t>-----Sunk-----</w:t>
      </w:r>
    </w:p>
    <w:p>
      <w:r>
        <w:t>https://vignette.wikia.nocookie.net/kancolle/images/a/a2/Abukuma-Sunk.ogg/revision/latest?cb=20150303005700</w:t>
      </w:r>
    </w:p>
    <w:p>
      <w:r>
        <w:t>やられた・・・ねぇ、潮ちゃん、傍にいる・・・?後の事、頼んでいいかな・・・</w:t>
      </w:r>
    </w:p>
    <w:p>
      <w:r>
        <w:t>I've been badly damaged... hey, Ushio-chan, are you by my side? Can I leave the rest with you...?</w:t>
      </w:r>
    </w:p>
    <w:p>
      <w:r>
        <w:t>-----00:00-----</w:t>
      </w:r>
    </w:p>
    <w:p>
      <w:r>
        <w:t>https://vignette.wikia.nocookie.net/kancolle/images/5/51/Abukuma-00.ogg/revision/latest?cb=20150316173320</w:t>
      </w:r>
    </w:p>
    <w:p>
      <w:r>
        <w:t>もう深夜0時よ!提督のばかぁ!</w:t>
      </w:r>
    </w:p>
    <w:p>
      <w:r>
        <w:t>It's already 12 o'clock midnight! Admiral, you idiot!</w:t>
      </w:r>
    </w:p>
    <w:p>
      <w:r>
        <w:t>-----01:00-----</w:t>
      </w:r>
    </w:p>
    <w:p>
      <w:r>
        <w:t>https://vignette.wikia.nocookie.net/kancolle/images/a/a8/Abukuma-01.ogg/revision/latest?cb=20150316173325</w:t>
      </w:r>
    </w:p>
    <w:p>
      <w:r>
        <w:t>1時よぉ?お肌が荒れちゃう・・・先に寝ま~す~</w:t>
      </w:r>
    </w:p>
    <w:p>
      <w:r>
        <w:t>It's  already 1 o'clock? My skin is getting chapped... I'll go sleep first~</w:t>
      </w:r>
    </w:p>
    <w:p>
      <w:r>
        <w:t>-----02:00-----</w:t>
      </w:r>
    </w:p>
    <w:p>
      <w:r>
        <w:t>https://vignette.wikia.nocookie.net/kancolle/images/9/9a/Abukuma-02.ogg/revision/latest?cb=20150316173329</w:t>
      </w:r>
    </w:p>
    <w:p>
      <w:r>
        <w:t>2時ぃ…?ん?提督ー?</w:t>
      </w:r>
    </w:p>
    <w:p>
      <w:r>
        <w:t>2 o'clock...? Eh? Admiral~?</w:t>
      </w:r>
    </w:p>
    <w:p>
      <w:r>
        <w:t>-----03:00-----</w:t>
      </w:r>
    </w:p>
    <w:p>
      <w:r>
        <w:t>https://vignette.wikia.nocookie.net/kancolle/images/9/9f/Abukuma-03.ogg/revision/latest?cb=20150316173336</w:t>
      </w:r>
    </w:p>
    <w:p>
      <w:r>
        <w:t>深夜の3時のおやつは要らないわ…</w:t>
      </w:r>
    </w:p>
    <w:p>
      <w:r>
        <w:t>A late night 3 o'clock snack is not necessary...</w:t>
      </w:r>
    </w:p>
    <w:p>
      <w:r>
        <w:t>-----04:00-----</w:t>
      </w:r>
    </w:p>
    <w:p>
      <w:r>
        <w:t>https://vignette.wikia.nocookie.net/kancolle/images/c/c6/Abukuma-04.ogg/revision/latest?cb=20150316173341</w:t>
      </w:r>
    </w:p>
    <w:p>
      <w:r>
        <w:t>朝の4時ぃ~!? もう、冗談でしょー…</w:t>
      </w:r>
    </w:p>
    <w:p>
      <w:r>
        <w:t>4 in the morning!? Geez, you've got to be kidding...</w:t>
      </w:r>
    </w:p>
    <w:p>
      <w:r>
        <w:t>-----05:00-----</w:t>
      </w:r>
    </w:p>
    <w:p>
      <w:r>
        <w:t>https://vignette.wikia.nocookie.net/kancolle/images/d/d4/Abukuma-05.ogg/revision/latest?cb=20150316173345</w:t>
      </w:r>
    </w:p>
    <w:p>
      <w:r>
        <w:t>提督ぅ~、5時ですー。そろそろまずくない~?</w:t>
      </w:r>
    </w:p>
    <w:p>
      <w:r>
        <w:t>Admiral, it's 5 o'clock. Isn't it going to start getting bad soon?</w:t>
      </w:r>
    </w:p>
    <w:p>
      <w:r>
        <w:t>-----06:00-----</w:t>
      </w:r>
    </w:p>
    <w:p>
      <w:r>
        <w:t>https://vignette.wikia.nocookie.net/kancolle/images/c/cc/Abukuma-06.ogg/revision/latest?cb=20150316173358</w:t>
      </w:r>
    </w:p>
    <w:p>
      <w:r>
        <w:t>もう6時かぁ。髪作ってくるね</w:t>
      </w:r>
    </w:p>
    <w:p>
      <w:r>
        <w:t>It's 6 o'clock already. I'll go do my hair</w:t>
      </w:r>
    </w:p>
    <w:p>
      <w:r>
        <w:t>-----07:00-----</w:t>
      </w:r>
    </w:p>
    <w:p>
      <w:r>
        <w:t>https://vignette.wikia.nocookie.net/kancolle/images/f/f6/Abukuma-07.ogg/revision/latest?cb=20150316173405</w:t>
      </w:r>
    </w:p>
    <w:p>
      <w:r>
        <w:t>朝7時かぁ。ねえねえ、あたしの前髪どうかなぁ?</w:t>
      </w:r>
    </w:p>
    <w:p>
      <w:r>
        <w:t>It's 7 o'clock in the morning. Hey, hey, how are my bangs?</w:t>
      </w:r>
    </w:p>
    <w:p>
      <w:r>
        <w:t>-----08:00-----</w:t>
      </w:r>
    </w:p>
    <w:p>
      <w:r>
        <w:t>https://vignette.wikia.nocookie.net/kancolle/images/0/04/Abukuma-08.ogg/revision/latest?cb=20150316173411</w:t>
      </w:r>
    </w:p>
    <w:p>
      <w:r>
        <w:t>8時、今日も提督と一緒にいていいかな?</w:t>
      </w:r>
    </w:p>
    <w:p>
      <w:r>
        <w:t>It's 8 o'clock. Admiral, shall we also go together today?</w:t>
      </w:r>
    </w:p>
    <w:p>
      <w:r>
        <w:t>-----09:00-----</w:t>
      </w:r>
    </w:p>
    <w:p>
      <w:r>
        <w:t>https://vignette.wikia.nocookie.net/kancolle/images/d/d6/Abukuma-09.ogg/revision/latest?cb=20150316173415</w:t>
      </w:r>
    </w:p>
    <w:p>
      <w:r>
        <w:t>9時です。今日はどうします?</w:t>
      </w:r>
    </w:p>
    <w:p>
      <w:r>
        <w:t>It's 9 o'clock. What should we do today?</w:t>
      </w:r>
    </w:p>
    <w:p>
      <w:r>
        <w:t>-----10:00-----</w:t>
      </w:r>
    </w:p>
    <w:p>
      <w:r>
        <w:t>https://vignette.wikia.nocookie.net/kancolle/images/0/0d/Abukuma-10.ogg/revision/latest?cb=20150316173423</w:t>
      </w:r>
    </w:p>
    <w:p>
      <w:r>
        <w:t>10時です。そろそろリアルする?</w:t>
      </w:r>
    </w:p>
    <w:p>
      <w:r>
        <w:t>It's 10 o'clock. Time for real life?</w:t>
      </w:r>
    </w:p>
    <w:p>
      <w:r>
        <w:t>-----11:00-----</w:t>
      </w:r>
    </w:p>
    <w:p>
      <w:r>
        <w:t>https://vignette.wikia.nocookie.net/kancolle/images/0/04/Abukuma-11.ogg/revision/latest?cb=20150316173427</w:t>
      </w:r>
    </w:p>
    <w:p>
      <w:r>
        <w:t>11時です。もうちょっとがんばったらランチしよ!</w:t>
      </w:r>
    </w:p>
    <w:p>
      <w:r>
        <w:t>It's 11 o'clock. A bit more to lunch!</w:t>
      </w:r>
    </w:p>
    <w:p>
      <w:r>
        <w:t>-----12:00-----</w:t>
      </w:r>
    </w:p>
    <w:p>
      <w:r>
        <w:t>https://vignette.wikia.nocookie.net/kancolle/images/6/61/Abukuma-12.ogg/revision/latest?cb=20150316173432</w:t>
      </w:r>
    </w:p>
    <w:p>
      <w:r>
        <w:t>12時になったよ。ねえ、美味しいもの食べたいなぁ!</w:t>
      </w:r>
    </w:p>
    <w:p>
      <w:r>
        <w:t>It's 12 o'clock. Hey, I want to eat delicious food!</w:t>
      </w:r>
    </w:p>
    <w:p>
      <w:r>
        <w:t>-----13:00-----</w:t>
      </w:r>
    </w:p>
    <w:p>
      <w:r>
        <w:t>https://vignette.wikia.nocookie.net/kancolle/images/2/22/Abukuma-13.ogg/revision/latest?cb=20150316173438</w:t>
      </w:r>
    </w:p>
    <w:p>
      <w:r>
        <w:t>午後1時です。午後の部突入~!</w:t>
      </w:r>
    </w:p>
    <w:p>
      <w:r>
        <w:t>1 o'clock. We're entering the afternoon!</w:t>
      </w:r>
    </w:p>
    <w:p>
      <w:r>
        <w:t>-----14:00-----</w:t>
      </w:r>
    </w:p>
    <w:p>
      <w:r>
        <w:t>https://vignette.wikia.nocookie.net/kancolle/images/c/c0/Abukuma-14.ogg/revision/latest?cb=20150316173447</w:t>
      </w:r>
    </w:p>
    <w:p>
      <w:r>
        <w:t>午後2時ってら(な)んかれ(ね)むくない?ふぁ?私だけ?</w:t>
      </w:r>
    </w:p>
    <w:p>
      <w:r>
        <w:t>It's 2 o'clock are you not sleepy? Ah? Only me?</w:t>
      </w:r>
    </w:p>
    <w:p>
      <w:r>
        <w:t>-----15:00-----</w:t>
      </w:r>
    </w:p>
    <w:p>
      <w:r>
        <w:t>https://vignette.wikia.nocookie.net/kancolle/images/c/c7/Abukuma-15.ogg/revision/latest?cb=20150316173452</w:t>
      </w:r>
    </w:p>
    <w:p>
      <w:r>
        <w:t>3時よ。お昼寝する?おやつにする?</w:t>
      </w:r>
    </w:p>
    <w:p>
      <w:r>
        <w:t>It's 3 o'clock. Are you going to take an afternoon nap? What about a snack?</w:t>
      </w:r>
    </w:p>
    <w:p>
      <w:r>
        <w:t>-----16:00-----</w:t>
      </w:r>
    </w:p>
    <w:p>
      <w:r>
        <w:t>https://vignette.wikia.nocookie.net/kancolle/images/6/6d/Abukuma-16.ogg/revision/latest?cb=20150316173457</w:t>
      </w:r>
    </w:p>
    <w:p>
      <w:r>
        <w:t>4時になりましたね。そろそろ疲れてきたなぁ…</w:t>
      </w:r>
    </w:p>
    <w:p>
      <w:r>
        <w:t>It is now 4 o'clock. The fatigue is slowly settling in...</w:t>
      </w:r>
    </w:p>
    <w:p>
      <w:r>
        <w:t>-----17:00-----</w:t>
      </w:r>
    </w:p>
    <w:p>
      <w:r>
        <w:t>https://vignette.wikia.nocookie.net/kancolle/images/0/0f/Abukuma-17.ogg/revision/latest?cb=20150316173503</w:t>
      </w:r>
    </w:p>
    <w:p>
      <w:r>
        <w:t>5時です!髪なおしてきますー。</w:t>
      </w:r>
    </w:p>
    <w:p>
      <w:r>
        <w:t>It's 5 o'clock! I'll go fix my hair~</w:t>
      </w:r>
    </w:p>
    <w:p>
      <w:r>
        <w:t>-----18:00-----</w:t>
      </w:r>
    </w:p>
    <w:p>
      <w:r>
        <w:t>https://vignette.wikia.nocookie.net/kancolle/images/3/37/Abukuma-18.ogg/revision/latest?cb=20150316173508</w:t>
      </w:r>
    </w:p>
    <w:p>
      <w:r>
        <w:t>6時です!おなかすきました!</w:t>
      </w:r>
    </w:p>
    <w:p>
      <w:r>
        <w:t>It's 6 o'clock! I'm hungry!</w:t>
      </w:r>
    </w:p>
    <w:p>
      <w:r>
        <w:t>-----19:00-----</w:t>
      </w:r>
    </w:p>
    <w:p>
      <w:r>
        <w:t>https://vignette.wikia.nocookie.net/kancolle/images/4/40/Abukuma-19.ogg/revision/latest?cb=20150316173513</w:t>
      </w:r>
    </w:p>
    <w:p>
      <w:r>
        <w:t>7時です!勉強、仕事!そして艦これ!</w:t>
      </w:r>
    </w:p>
    <w:p>
      <w:r>
        <w:t>It's 7 o'clock! Study, work! And then Kancolle!</w:t>
      </w:r>
    </w:p>
    <w:p>
      <w:r>
        <w:t>-----20:00-----</w:t>
      </w:r>
    </w:p>
    <w:p>
      <w:r>
        <w:t>https://vignette.wikia.nocookie.net/kancolle/images/6/60/Abukuma-20.ogg/revision/latest?cb=20150316173522</w:t>
      </w:r>
    </w:p>
    <w:p>
      <w:r>
        <w:t>夜の8時をお知らせします!提督ぅー、調子はどーおー?</w:t>
      </w:r>
    </w:p>
    <w:p>
      <w:r>
        <w:t>Evening 8 o'clock call! Admiral, how are you doo-ing-?</w:t>
      </w:r>
    </w:p>
    <w:p>
      <w:r>
        <w:t>-----21:00-----</w:t>
      </w:r>
    </w:p>
    <w:p>
      <w:r>
        <w:t>https://vignette.wikia.nocookie.net/kancolle/images/7/74/Abukuma-21.ogg/revision/latest?cb=20150316173527</w:t>
      </w:r>
    </w:p>
    <w:p>
      <w:r>
        <w:t>夜の9時になりました、そろそろ夜戦のお時間です</w:t>
      </w:r>
    </w:p>
    <w:p>
      <w:r>
        <w:t>It is now 9 o'clock at night, soon it'll be time for a night battle</w:t>
      </w:r>
    </w:p>
    <w:p>
      <w:r>
        <w:t>-----22:00-----</w:t>
      </w:r>
    </w:p>
    <w:p>
      <w:r>
        <w:t>https://vignette.wikia.nocookie.net/kancolle/images/b/ba/Abukuma-22.ogg/revision/latest?cb=20150316173532</w:t>
      </w:r>
    </w:p>
    <w:p>
      <w:r>
        <w:t>10時です!ちょっと一息入れましょうよ。</w:t>
      </w:r>
    </w:p>
    <w:p>
      <w:r>
        <w:t>It's 10 o'clock! Let's take a short break.</w:t>
      </w:r>
    </w:p>
    <w:p>
      <w:r>
        <w:t>-----23:00-----</w:t>
      </w:r>
    </w:p>
    <w:p>
      <w:r>
        <w:t>https://vignette.wikia.nocookie.net/kancolle/images/3/3f/Abukuma-23.ogg/revision/latest?cb=20150316173536</w:t>
      </w:r>
    </w:p>
    <w:p>
      <w:r>
        <w:t>11時になりました。いよいよ正念場ね!</w:t>
      </w:r>
    </w:p>
    <w:p>
      <w:r>
        <w:t>It is now 11 o'clock. A very critical time!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