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https://vignette.wikia.nocookie.net/kancolle/images/5/5f/Kagerou-Introduction.ogg/revision/latest?cb=20150301225337</w:t>
      </w:r>
    </w:p>
    <w:p>
      <w:r>
        <w:t>やっと会えた!陽炎よ。よろしくねっ!</w:t>
      </w:r>
    </w:p>
    <w:p>
      <w:r>
        <w:t>We've finally met! I'm Kagerou. Treat me well!</w:t>
      </w:r>
    </w:p>
    <w:p>
      <w:r>
        <w:t>-----Kai Ni-----</w:t>
      </w:r>
    </w:p>
    <w:p>
      <w:r>
        <w:t>https://vignette.wikia.nocookie.net/kancolle/images/4/42/KagerouKai2-Introduction.ogg/revision/latest?cb=20180423163340</w:t>
      </w:r>
    </w:p>
    <w:p>
      <w:r>
        <w:t>司令、今日も合いた!しっかり改修した、新しい陽炎よ!行きましょう!</w:t>
      </w:r>
    </w:p>
    <w:p>
      <w:r>
        <w:t>We're together again today, Commander! I'm a whole new Kagerou now that I've been thoroughly remodeled! Let's go!</w:t>
      </w:r>
    </w:p>
    <w:p>
      <w:r>
        <w:t>-----Library-----</w:t>
      </w:r>
    </w:p>
    <w:p>
      <w:r>
        <w:t>https://vignette.wikia.nocookie.net/kancolle/images/0/0e/Kagerou-Library.ogg/revision/latest?cb=20150301225516</w:t>
      </w:r>
    </w:p>
    <w:p>
      <w:r>
        <w:t>第四次軍備充実計画で建造された陽炎型駆逐艦、ネームシップの陽炎よ。新鋭の主力駆逐艦として、ハワイ攻撃機動部隊を始め、様々な作戦に参加したわ!よろしくね!</w:t>
      </w:r>
    </w:p>
    <w:p>
      <w:r>
        <w:t>Constructed for the Circle-4 programe, Kagerou-class nameship, Kagerou.As the main power of the newly-made ships, staring off with the Hawaii attack force, I was in lots of varied battles!Treat me well!</w:t>
      </w:r>
    </w:p>
    <w:p>
      <w:r>
        <w:t>-----Secretary 1-----</w:t>
      </w:r>
    </w:p>
    <w:p>
      <w:r>
        <w:t>https://vignette.wikia.nocookie.net/kancolle/images/0/0e/Kagerou-Secretary_1.ogg/revision/latest?cb=20150301225522</w:t>
      </w:r>
    </w:p>
    <w:p>
      <w:r>
        <w:t>出番かしら?</w:t>
      </w:r>
    </w:p>
    <w:p>
      <w:r>
        <w:t>Time to go?</w:t>
      </w:r>
    </w:p>
    <w:p>
      <w:r>
        <w:t>-----Kai-----</w:t>
      </w:r>
    </w:p>
    <w:p>
      <w:r>
        <w:t>https://vignette.wikia.nocookie.net/kancolle/images/4/41/KagerouKai-Secretary_1.ogg/revision/latest?cb=20150301225529</w:t>
      </w:r>
    </w:p>
    <w:p>
      <w:r>
        <w:t>陽炎の出番なの?</w:t>
      </w:r>
    </w:p>
    <w:p>
      <w:r>
        <w:t>Is it Kagerou's turn?</w:t>
      </w:r>
    </w:p>
    <w:p>
      <w:r>
        <w:t>-----Secretary 2-----</w:t>
      </w:r>
    </w:p>
    <w:p>
      <w:r>
        <w:t>https://vignette.wikia.nocookie.net/kancolle/images/d/d9/Kagerou-Secretary_2.ogg/revision/latest?cb=20150301225538</w:t>
      </w:r>
    </w:p>
    <w:p>
      <w:r>
        <w:t>なーに?お話したいの?</w:t>
      </w:r>
    </w:p>
    <w:p>
      <w:r>
        <w:t>Wha~t? You want to talk?</w:t>
      </w:r>
    </w:p>
    <w:p>
      <w:r>
        <w:t>-----Kai Ni-----</w:t>
      </w:r>
    </w:p>
    <w:p>
      <w:r>
        <w:t>https://vignette.wikia.nocookie.net/kancolle/images/6/69/KagerouKai2-Secretary_2.ogg/revision/latest?cb=20180423163345</w:t>
      </w:r>
    </w:p>
    <w:p>
      <w:r>
        <w:t>陽炎の出番?やった!</w:t>
      </w:r>
    </w:p>
    <w:p>
      <w:r>
        <w:t>It's my turn? Awright!</w:t>
      </w:r>
    </w:p>
    <w:p>
      <w:r>
        <w:t>-----Secretary 3-----</w:t>
      </w:r>
    </w:p>
    <w:p>
      <w:r>
        <w:t>https://vignette.wikia.nocookie.net/kancolle/images/f/f5/Kagerou-Secretary_3.ogg/revision/latest?cb=20150301225544</w:t>
      </w:r>
    </w:p>
    <w:p>
      <w:r>
        <w:t>ちょっあまり触ると怒るわよ、もぅ</w:t>
      </w:r>
    </w:p>
    <w:p>
      <w:r>
        <w:t>I'll get angry if you touch me too much, you know?</w:t>
      </w:r>
    </w:p>
    <w:p>
      <w:r>
        <w:t>-----Idle (Kai)-----</w:t>
      </w:r>
    </w:p>
    <w:p>
      <w:r>
        <w:t>https://vignette.wikia.nocookie.net/kancolle/images/b/be/KagerouKai-Idle.ogg/revision/latest?cb=20150301225701</w:t>
      </w:r>
    </w:p>
    <w:p>
      <w:r>
        <w:t>司令、話聞いてる?司令?司令ったら!もう私無視するなんてどういうつもり!?</w:t>
      </w:r>
    </w:p>
    <w:p>
      <w:r>
        <w:t>Commander, are you listening? Commander? Oh, come on, Commander! What's the big idea, ignoring me?!</w:t>
      </w:r>
    </w:p>
    <w:p>
      <w:r>
        <w:t>-----Secretary Married-----</w:t>
      </w:r>
    </w:p>
    <w:p>
      <w:r>
        <w:t>https://vignette.wikia.nocookie.net/kancolle/images/0/08/Kagerou-Secretary_Married.ogg/revision/latest?cb=20150822170203</w:t>
      </w:r>
    </w:p>
    <w:p>
      <w:r>
        <w:t>やったぁ!</w:t>
      </w:r>
    </w:p>
    <w:p>
      <w:r>
        <w:t>Yay!</w:t>
      </w:r>
    </w:p>
    <w:p>
      <w:r>
        <w:t>-----Kai-----</w:t>
      </w:r>
    </w:p>
    <w:p>
      <w:r>
        <w:t>https://vignette.wikia.nocookie.net/kancolle/images/6/6a/KagerouKai-Secretary_Married.ogg/revision/latest?cb=20150822170313</w:t>
      </w:r>
    </w:p>
    <w:p>
      <w:r>
        <w:t>司令…んーまぁ頑張ってるじゃない?うん。私も頑張らないと、一緒にね♪</w:t>
      </w:r>
    </w:p>
    <w:p>
      <w:r>
        <w:t>Commander... You've really been doing your best, haven't you? Yeah. I have do my best too, alongside you.</w:t>
      </w:r>
    </w:p>
    <w:p>
      <w:r>
        <w:t>-----Wedding-----</w:t>
      </w:r>
    </w:p>
    <w:p>
      <w:r>
        <w:t>https://vignette.wikia.nocookie.net/kancolle/images/a/ab/Kagerou-Wedding.ogg/revision/latest?cb=20150301225708</w:t>
      </w:r>
    </w:p>
    <w:p>
      <w:r>
        <w:t>あ、司令!お疲れ様ー…えーと…あっ!これ、ハワイ土産のチョコレートです!</w:t>
      </w:r>
    </w:p>
    <w:p>
      <w:r>
        <w:t>Ah, Commander! Great work!... Erm, right.. Um, here's a Hawaiian souvenir chocolate for you!</w:t>
      </w:r>
    </w:p>
    <w:p>
      <w:r>
        <w:t>-----Looking At Scores-----</w:t>
      </w:r>
    </w:p>
    <w:p>
      <w:r>
        <w:t>https://vignette.wikia.nocookie.net/kancolle/images/3/34/Kagerou-Looking_At_Scores.ogg/revision/latest?cb=20150301225714</w:t>
      </w:r>
    </w:p>
    <w:p>
      <w:r>
        <w:t>司令に電文が届いてるわ</w:t>
      </w:r>
    </w:p>
    <w:p>
      <w:r>
        <w:t>A telegram for the commander has arrived.</w:t>
      </w:r>
    </w:p>
    <w:p>
      <w:r>
        <w:t>-----Kai Ni-----</w:t>
      </w:r>
    </w:p>
    <w:p>
      <w:r>
        <w:t>https://vignette.wikia.nocookie.net/kancolle/images/5/5b/KagerouKai2-Looking_At_Scores.ogg/revision/latest?cb=20180423163342</w:t>
      </w:r>
    </w:p>
    <w:p>
      <w:r>
        <w:t>はいはい。情報でしょう?私に見せて上げるかな。</w:t>
      </w:r>
    </w:p>
    <w:p>
      <w:r>
        <w:t>I know, I know... you want the intelligence, right? I'll show it to you♪</w:t>
      </w:r>
    </w:p>
    <w:p>
      <w:r>
        <w:t>-----Joining A Fleet-----</w:t>
      </w:r>
    </w:p>
    <w:p>
      <w:r>
        <w:t>https://vignette.wikia.nocookie.net/kancolle/images/5/5d/Kagerou-Joining_A_Fleet.ogg/revision/latest?cb=20150301225720</w:t>
      </w:r>
    </w:p>
    <w:p>
      <w:r>
        <w:t>いよいよ、私の出番ね!</w:t>
      </w:r>
    </w:p>
    <w:p>
      <w:r>
        <w:t>At last, it's my turn!</w:t>
      </w:r>
    </w:p>
    <w:p>
      <w:r>
        <w:t>-----Equipment 1-----</w:t>
      </w:r>
    </w:p>
    <w:p>
      <w:r>
        <w:t>https://vignette.wikia.nocookie.net/kancolle/images/f/f6/Kagerou-Equipment_1.ogg/revision/latest?cb=20150301225726</w:t>
      </w:r>
    </w:p>
    <w:p>
      <w:r>
        <w:t>やったぁ!</w:t>
      </w:r>
    </w:p>
    <w:p>
      <w:r>
        <w:t>Yay!</w:t>
      </w:r>
    </w:p>
    <w:p>
      <w:r>
        <w:t>-----Kai Ni-----</w:t>
      </w:r>
    </w:p>
    <w:p>
      <w:r>
        <w:t>https://vignette.wikia.nocookie.net/kancolle/images/4/47/KagerouKai2-Equipment_1.ogg/revision/latest?cb=20180423163337</w:t>
      </w:r>
    </w:p>
    <w:p>
      <w:r>
        <w:t>サンキュ!これで行けるわ!?</w:t>
      </w:r>
    </w:p>
    <w:p>
      <w:r>
        <w:t>Thank you! I can make it with this!</w:t>
      </w:r>
    </w:p>
    <w:p>
      <w:r>
        <w:t>-----Equipment 2-----</w:t>
      </w:r>
    </w:p>
    <w:p>
      <w:r>
        <w:t>https://vignette.wikia.nocookie.net/kancolle/images/d/dd/Kagerou-Equipment_2.ogg/revision/latest?cb=20150301225732</w:t>
      </w:r>
    </w:p>
    <w:p>
      <w:r>
        <w:t>お?いいんじゃない?ありがとっ</w:t>
      </w:r>
    </w:p>
    <w:p>
      <w:r>
        <w:t>Oh? This is pretty good! Thanks.</w:t>
      </w:r>
    </w:p>
    <w:p>
      <w:r>
        <w:t>-----Equipment 3-----</w:t>
      </w:r>
    </w:p>
    <w:p>
      <w:r>
        <w:t>https://vignette.wikia.nocookie.net/kancolle/images/f/f9/Kagerou-Equipment_3.ogg/revision/latest?cb=20150301225738</w:t>
      </w:r>
    </w:p>
    <w:p>
      <w:r>
        <w:t>サンキュ!私の活躍、期待してね!</w:t>
      </w:r>
    </w:p>
    <w:p>
      <w:r>
        <w:t>Thank you! Expect great things from me!</w:t>
      </w:r>
    </w:p>
    <w:p>
      <w:r>
        <w:t>-----Supply-----</w:t>
      </w:r>
    </w:p>
    <w:p>
      <w:r>
        <w:t>https://vignette.wikia.nocookie.net/kancolle/images/e/e9/Kagerou-Supply.ogg/revision/latest?cb=20150301225744</w:t>
      </w:r>
    </w:p>
    <w:p>
      <w:r>
        <w:t>サンキュ!私の活躍、期待してね!</w:t>
      </w:r>
    </w:p>
    <w:p>
      <w:r>
        <w:t>Thank you! Expect great things from me!</w:t>
      </w:r>
    </w:p>
    <w:p>
      <w:r>
        <w:t>-----Kai-----</w:t>
      </w:r>
    </w:p>
    <w:p>
      <w:r>
        <w:t>https://vignette.wikia.nocookie.net/kancolle/images/2/2f/KagerouKai-Supply.ogg/revision/latest?cb=20150822164345</w:t>
      </w:r>
    </w:p>
    <w:p>
      <w:r>
        <w:t>補給か…、ありがと!</w:t>
      </w:r>
    </w:p>
    <w:p>
      <w:r>
        <w:t>Supplies? Thanks!</w:t>
      </w:r>
    </w:p>
    <w:p>
      <w:r>
        <w:t>-----Docking Minor-----</w:t>
      </w:r>
    </w:p>
    <w:p>
      <w:r>
        <w:t>https://vignette.wikia.nocookie.net/kancolle/images/b/b3/Kagerou-Docking_Minor.ogg/revision/latest?cb=20150301225752</w:t>
      </w:r>
    </w:p>
    <w:p>
      <w:r>
        <w:t>陽炎、休憩入りまーす!</w:t>
      </w:r>
    </w:p>
    <w:p>
      <w:r>
        <w:t>Kagerou, taking a brea~k!</w:t>
      </w:r>
    </w:p>
    <w:p>
      <w:r>
        <w:t>-----Docking Major-----</w:t>
      </w:r>
    </w:p>
    <w:p>
      <w:r>
        <w:t>https://vignette.wikia.nocookie.net/kancolle/images/6/63/Kagerou-Docking_Major.ogg/revision/latest?cb=20150301225759</w:t>
      </w:r>
    </w:p>
    <w:p>
      <w:r>
        <w:t>ちょっとお休みするね。ふぁーあ…</w:t>
      </w:r>
    </w:p>
    <w:p>
      <w:r>
        <w:t>I'll be away for a bit. *sigh*.</w:t>
      </w:r>
    </w:p>
    <w:p>
      <w:r>
        <w:t>-----Docking Complete-----</w:t>
      </w:r>
    </w:p>
    <w:p>
      <w:r>
        <w:t>https://vignette.wikia.nocookie.net/kancolle/images/b/b6/Kagerou-Docking_Complete.ogg/revision/latest?cb=20150719163652</w:t>
      </w:r>
    </w:p>
    <w:p>
      <w:r>
        <w:t>修理の終わった仲間がいるわね。</w:t>
      </w:r>
    </w:p>
    <w:p>
      <w:r>
        <w:t>Looks like a new friend has just finished repairs.</w:t>
      </w:r>
    </w:p>
    <w:p>
      <w:r>
        <w:t>-----Construction-----</w:t>
      </w:r>
    </w:p>
    <w:p>
      <w:r>
        <w:t>https://vignette.wikia.nocookie.net/kancolle/images/8/89/Kagerou-Construction.ogg/revision/latest?cb=20150301225805</w:t>
      </w:r>
    </w:p>
    <w:p>
      <w:r>
        <w:t>新しい仲間が到着したわ</w:t>
      </w:r>
    </w:p>
    <w:p>
      <w:r>
        <w:t>A new friend has arrived.</w:t>
      </w:r>
    </w:p>
    <w:p>
      <w:r>
        <w:t>-----Returning From Sortie-----</w:t>
      </w:r>
    </w:p>
    <w:p>
      <w:r>
        <w:t>https://vignette.wikia.nocookie.net/kancolle/images/3/39/Kagerou-Returning_From_Sortie.ogg/revision/latest?cb=20150301225812</w:t>
      </w:r>
    </w:p>
    <w:p>
      <w:r>
        <w:t>作戦完了よ</w:t>
      </w:r>
    </w:p>
    <w:p>
      <w:r>
        <w:t>Battle complete.</w:t>
      </w:r>
    </w:p>
    <w:p>
      <w:r>
        <w:t>-----Starting A Sortie-----</w:t>
      </w:r>
    </w:p>
    <w:p>
      <w:r>
        <w:t>https://vignette.wikia.nocookie.net/kancolle/images/0/05/Kagerou-Starting_A_Sortie.ogg/revision/latest?cb=20150301225818</w:t>
      </w:r>
    </w:p>
    <w:p>
      <w:r>
        <w:t>両舷全速、陽炎出撃しまーす!</w:t>
      </w:r>
    </w:p>
    <w:p>
      <w:r>
        <w:t>Both turbines to full speed! Kagerou, sortieing!</w:t>
      </w:r>
    </w:p>
    <w:p>
      <w:r>
        <w:t>-----Kai Ni-----</w:t>
      </w:r>
    </w:p>
    <w:p>
      <w:r>
        <w:t>https://vignette.wikia.nocookie.net/kancolle/images/9/9e/KagerouKai2-Starting_A_Sortie.ogg/revision/latest?cb=20180423163347</w:t>
      </w:r>
    </w:p>
    <w:p>
      <w:r>
        <w:t>十八駆、陽炎出撃よ!さあ、行くわよ!</w:t>
      </w:r>
    </w:p>
    <w:p>
      <w:r>
        <w:t>DesDiv18, Kagerou, sortieing! Now, let's go!</w:t>
      </w:r>
    </w:p>
    <w:p>
      <w:r>
        <w:t>-----Battle Start-----</w:t>
      </w:r>
    </w:p>
    <w:p>
      <w:r>
        <w:t>https://vignette.wikia.nocookie.net/kancolle/images/4/43/Kagerou-Battle_Start.ogg/revision/latest?cb=20150301225824</w:t>
      </w:r>
    </w:p>
    <w:p>
      <w:r>
        <w:t>砲雷撃戦、用意!</w:t>
      </w:r>
    </w:p>
    <w:p>
      <w:r>
        <w:t>Surface action preparations complete!</w:t>
      </w:r>
    </w:p>
    <w:p>
      <w:r>
        <w:t>-----Kai-----</w:t>
      </w:r>
    </w:p>
    <w:p>
      <w:r>
        <w:t>https://vignette.wikia.nocookie.net/kancolle/images/d/d9/KagerouKai-Battle_Start.ogg/revision/latest?cb=20150301225831</w:t>
      </w:r>
    </w:p>
    <w:p>
      <w:r>
        <w:t>敵艦隊発見! 突撃するわ! 陽炎についてらっしゃい!</w:t>
      </w:r>
    </w:p>
    <w:p>
      <w:r>
        <w:t>Enemy Fleet discovered! I'm going in! Stick with Kagerou!</w:t>
      </w:r>
    </w:p>
    <w:p>
      <w:r>
        <w:t>-----Kai Ni-----</w:t>
      </w:r>
    </w:p>
    <w:p>
      <w:r>
        <w:t>https://vignette.wikia.nocookie.net/kancolle/images/c/cc/KagerouKai2-Battle_Start.ogg/revision/latest?cb=20180423163335</w:t>
      </w:r>
    </w:p>
    <w:p>
      <w:r>
        <w:t>さぁて、皆、いい?改装陽炎型の威力、見せてあげるから!いけ!</w:t>
      </w:r>
    </w:p>
    <w:p>
      <w:r>
        <w:t>Alright. Ready, everyone? I'll show you the might of the remodeled Kagerou-class! Let's go!</w:t>
      </w:r>
    </w:p>
    <w:p>
      <w:r>
        <w:t>-----Attack-----</w:t>
      </w:r>
    </w:p>
    <w:p>
      <w:r>
        <w:t>https://vignette.wikia.nocookie.net/kancolle/images/9/9b/Kagerou-Attack.ogg/revision/latest?cb=20150301225838</w:t>
      </w:r>
    </w:p>
    <w:p>
      <w:r>
        <w:t>攻撃よ、砲撃!</w:t>
      </w:r>
    </w:p>
    <w:p>
      <w:r>
        <w:t>Attack!</w:t>
      </w:r>
    </w:p>
    <w:p>
      <w:r>
        <w:t>-----Night Battle-----</w:t>
      </w:r>
    </w:p>
    <w:p>
      <w:r>
        <w:t>https://vignette.wikia.nocookie.net/kancolle/images/9/92/Kagerou-Night_Battle.ogg/revision/latest?cb=20150301225845</w:t>
      </w:r>
    </w:p>
    <w:p>
      <w:r>
        <w:t>追撃戦に移行するわ!</w:t>
      </w:r>
    </w:p>
    <w:p>
      <w:r>
        <w:t>Switching to pursuit battle!</w:t>
      </w:r>
    </w:p>
    <w:p>
      <w:r>
        <w:t>-----Night Attack-----</w:t>
      </w:r>
    </w:p>
    <w:p>
      <w:r>
        <w:t>https://vignette.wikia.nocookie.net/kancolle/images/2/23/Kagerou-Night_Attack.ogg/revision/latest?cb=20150301225850</w:t>
      </w:r>
    </w:p>
    <w:p>
      <w:r>
        <w:t>悪いわね、貰ったわ!</w:t>
      </w:r>
    </w:p>
    <w:p>
      <w:r>
        <w:t>How bad for you, take this!</w:t>
      </w:r>
    </w:p>
    <w:p>
      <w:r>
        <w:t>-----MVP-----</w:t>
      </w:r>
    </w:p>
    <w:p>
      <w:r>
        <w:t>https://vignette.wikia.nocookie.net/kancolle/images/3/3f/Kagerou-MVP.ogg/revision/latest?cb=20150301225856</w:t>
      </w:r>
    </w:p>
    <w:p>
      <w:r>
        <w:t>どう、私の戦闘は。少しは参考になったかな?ああ、お礼なんていいのよ。</w:t>
      </w:r>
    </w:p>
    <w:p>
      <w:r>
        <w:t>How was it, my fighting? A text-book case? Ah, thanking me is enough.</w:t>
      </w:r>
    </w:p>
    <w:p>
      <w:r>
        <w:t>-----Minor Damage 1-----</w:t>
      </w:r>
    </w:p>
    <w:p>
      <w:r>
        <w:t>https://vignette.wikia.nocookie.net/kancolle/images/a/ad/Kagerou-Minor_Damage_1.ogg/revision/latest?cb=20150301225903</w:t>
      </w:r>
    </w:p>
    <w:p>
      <w:r>
        <w:t>ふんっ、これくらい!</w:t>
      </w:r>
    </w:p>
    <w:p>
      <w:r>
        <w:t>Hmmph, it'll take more than that!</w:t>
      </w:r>
    </w:p>
    <w:p>
      <w:r>
        <w:t>-----Minor Damage 2-----</w:t>
      </w:r>
    </w:p>
    <w:p>
      <w:r>
        <w:t>https://vignette.wikia.nocookie.net/kancolle/images/1/17/Kagerou-Minor_Damage_2.ogg/revision/latest?cb=20150301225909</w:t>
      </w:r>
    </w:p>
    <w:p>
      <w:r>
        <w:t>な、何なの~?</w:t>
      </w:r>
    </w:p>
    <w:p>
      <w:r>
        <w:t>W-what?</w:t>
      </w:r>
    </w:p>
    <w:p>
      <w:r>
        <w:t>-----Major Damage-----</w:t>
      </w:r>
    </w:p>
    <w:p>
      <w:r>
        <w:t>https://vignette.wikia.nocookie.net/kancolle/images/8/85/Kagerou-Major_Damage.ogg/revision/latest?cb=20150301225914</w:t>
      </w:r>
    </w:p>
    <w:p>
      <w:r>
        <w:t>陽炎型ネームシップの名が泣くわ…も~っ!</w:t>
      </w:r>
    </w:p>
    <w:p>
      <w:r>
        <w:t>I'm not worth of the position of the Kagerou nameship... *sigh*</w:t>
      </w:r>
    </w:p>
    <w:p>
      <w:r>
        <w:t>-----Sunk-----</w:t>
      </w:r>
    </w:p>
    <w:p>
      <w:r>
        <w:t>https://vignette.wikia.nocookie.net/kancolle/images/6/69/Kagerou-Sunk.ogg/revision/latest?cb=20150301225921</w:t>
      </w:r>
    </w:p>
    <w:p>
      <w:r>
        <w:t>私が沈むの?ホントに?嘘…</w:t>
      </w:r>
    </w:p>
    <w:p>
      <w:r>
        <w:t>I'm sinking? Really? No way...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