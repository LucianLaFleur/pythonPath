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https://vignette.wikia.nocookie.net/kancolle/images/d/d6/Pola-Introduction.ogg/revision/latest?cb=20160503010208</w:t>
      </w:r>
    </w:p>
    <w:p>
      <w:r>
        <w:t>Buon Giorno~。ザラ級重巡の三番艦~、ポーラです~。何にでも挑戦したいお年頃。頑張ります~。</w:t>
      </w:r>
    </w:p>
    <w:p>
      <w:r>
        <w:t>Buon Giorno. I'm the third ship of the Zara-Class heavy cruiser, Pola. I'm at an age where I want to challenge myself with everything. I'll do my best.</w:t>
      </w:r>
    </w:p>
    <w:p>
      <w:r>
        <w:t>-----Kai-----</w:t>
      </w:r>
    </w:p>
    <w:p>
      <w:r>
        <w:t>https://vignette.wikia.nocookie.net/kancolle/images/a/ae/PolaKai-Introduction.ogg/revision/latest?cb=20160521195621</w:t>
      </w:r>
    </w:p>
    <w:p>
      <w:r>
        <w:t>Buon Giorno~!ザラ級重巡三番艦~、ポーラです~。提督といっしょに何でも挑戦中で~す。頑張ります。</w:t>
      </w:r>
    </w:p>
    <w:p>
      <w:r>
        <w:t>Buon Giorno! I'm the third ship of the Zara-Class heavy cruiser, Pola. With the admiral I'll challenge anything. I'll do my best.</w:t>
      </w:r>
    </w:p>
    <w:p>
      <w:r>
        <w:t>-----Library-----</w:t>
      </w:r>
    </w:p>
    <w:p>
      <w:r>
        <w:t>https://vignette.wikia.nocookie.net/kancolle/images/1/1d/Pola-Library.ogg/revision/latest?cb=20160503010228</w:t>
      </w:r>
    </w:p>
    <w:p>
      <w:r>
        <w:t>ザラ級重巡洋艦の三番艦、ポーラです~。皆さん、覚えてくださいね~。装甲と防御重視の優れた重巡さんなんです~。水上戦闘にもちゃんと出撃したんですよ~。でも~、戦艦には勝てません。飲むしかないです~。</w:t>
      </w:r>
    </w:p>
    <w:p>
      <w:r>
        <w:t>I'm the third ship of the Zara-Class heavy cruiser, Pola. Everyone, be sure to remember me. I'm an excellent heavy cruiser focused on armor and defense. I properly participated in surface combat, but I wasn't able to defeat battleships. I can only drink it away.</w:t>
      </w:r>
    </w:p>
    <w:p>
      <w:r>
        <w:t>-----Secretary 1-----</w:t>
      </w:r>
    </w:p>
    <w:p>
      <w:r>
        <w:t>https://vignette.wikia.nocookie.net/kancolle/images/8/85/Pola-Secretary_1.ogg/revision/latest?cb=20160503010324</w:t>
      </w:r>
    </w:p>
    <w:p>
      <w:r>
        <w:t>はぁ…はい~。ポーラ、元気ですよ~。</w:t>
      </w:r>
    </w:p>
    <w:p>
      <w:r>
        <w:t>Hmm? Aye~ I'm all perky~</w:t>
      </w:r>
    </w:p>
    <w:p>
      <w:r>
        <w:t>-----Secretary 2-----</w:t>
      </w:r>
    </w:p>
    <w:p>
      <w:r>
        <w:t>https://vignette.wikia.nocookie.net/kancolle/images/8/84/Pola-Secretary_2.ogg/revision/latest?cb=20160503010328</w:t>
      </w:r>
    </w:p>
    <w:p>
      <w:r>
        <w:t>なんでしょう~。飲み会ですかぁ~?</w:t>
      </w:r>
    </w:p>
    <w:p>
      <w:r>
        <w:t>What is it~? Wanna have a drinking party~?</w:t>
      </w:r>
    </w:p>
    <w:p>
      <w:r>
        <w:t>-----Kai-----</w:t>
      </w:r>
    </w:p>
    <w:p>
      <w:r>
        <w:t>https://vignette.wikia.nocookie.net/kancolle/images/f/f6/PolaKai-Secretary_2.ogg/revision/latest?cb=20160521195836</w:t>
      </w:r>
    </w:p>
    <w:p>
      <w:r>
        <w:t>なんでしょう~、出撃も、飲み会も、いけますよぉ~。</w:t>
      </w:r>
    </w:p>
    <w:p>
      <w:r>
        <w:t>What is it? I'm ready for sortie or a drinking party.</w:t>
      </w:r>
    </w:p>
    <w:p>
      <w:r>
        <w:t>-----Secretary 3-----</w:t>
      </w:r>
    </w:p>
    <w:p>
      <w:r>
        <w:t>https://vignette.wikia.nocookie.net/kancolle/images/0/0f/Pola-Secretary_3.ogg/revision/latest?cb=20160503010333</w:t>
      </w:r>
    </w:p>
    <w:p>
      <w:r>
        <w:t>ザ~ラ姉さま大丈夫、ポーラ飲んでませんって~。おぉ、なんだ提督~</w:t>
      </w:r>
    </w:p>
    <w:p>
      <w:r>
        <w:t>I'm OK, Zara-neesama~. I ain't drinking~ Oh, its you, admiral~</w:t>
      </w:r>
    </w:p>
    <w:p>
      <w:r>
        <w:t>-----Idle-----</w:t>
      </w:r>
    </w:p>
    <w:p>
      <w:r>
        <w:t>https://vignette.wikia.nocookie.net/kancolle/images/a/a5/Pola-Idle.ogg/revision/latest?cb=20160503010203</w:t>
      </w:r>
    </w:p>
    <w:p>
      <w:r>
        <w:t>えーっと、あのヴィンテージどこに隠したっけかなぁ…あ、そうよ、あそこだわ!あ…あれ、ザラ姉さま?あの…ポーラ、いま非番で~。あ、あの~、あの~</w:t>
      </w:r>
    </w:p>
    <w:p>
      <w:r>
        <w:t>Hmm... Where did I hid that vintage wine...? Oh yeah, it's over there! Ah... Zara-neesama? Um... I'm not on duty right now, so... I... Uh...</w:t>
      </w:r>
    </w:p>
    <w:p>
      <w:r>
        <w:t>-----Secretary Married-----</w:t>
      </w:r>
    </w:p>
    <w:p>
      <w:r>
        <w:t>https://vignette.wikia.nocookie.net/kancolle/images/a/a8/Pola-Secretary_Married.ogg/revision/latest?cb=20160503010339</w:t>
      </w:r>
    </w:p>
    <w:p>
      <w:r>
        <w:t>ていとくぅ~、少し嫌なことあったの~?…そう、かわいそう。あ、そうだ!ポーラと一緒に少し飲みませんかぁ?そういう時はこれが一番なんですよ!はい、かんぱーい!</w:t>
      </w:r>
    </w:p>
    <w:p>
      <w:r>
        <w:t>Admiral, did something bad happened to you? I see. Poor thing... I know, how about a little drink between the both of us? It's the best thing to do when things are tumbling down. Cheers~!</w:t>
      </w:r>
    </w:p>
    <w:p>
      <w:r>
        <w:t>-----Wedding-----</w:t>
      </w:r>
    </w:p>
    <w:p>
      <w:r>
        <w:t>https://vignette.wikia.nocookie.net/kancolle/images/9/90/Pola-Wedding.ogg/revision/latest?cb=20160503010415</w:t>
      </w:r>
    </w:p>
    <w:p>
      <w:r>
        <w:t>ていとくぅ~、これってもしかして…そうなんですかぁ?ポーラに?うふふ、じゃあ、一緒に飲んでくれます?かんぱーい!</w:t>
      </w:r>
    </w:p>
    <w:p>
      <w:r>
        <w:t>Admiral, are you saying that... Really? It's for me? Hehehe~ Then how bout we have a drink. Cheers~</w:t>
      </w:r>
    </w:p>
    <w:p>
      <w:r>
        <w:t>-----Looking At Scores-----</w:t>
      </w:r>
    </w:p>
    <w:p>
      <w:r>
        <w:t>https://vignette.wikia.nocookie.net/kancolle/images/7/79/Pola-Looking_At_Scores.ogg/revision/latest?cb=20160503010233</w:t>
      </w:r>
    </w:p>
    <w:p>
      <w:r>
        <w:t>情報ですねぇ~。待ってて、今資料を…あ、うぁーー。あ、提督。ありがとー</w:t>
      </w:r>
    </w:p>
    <w:p>
      <w:r>
        <w:t>Information? Wait a bit. I'll get the files. Whoa... Thanks, admiral.</w:t>
      </w:r>
    </w:p>
    <w:p>
      <w:r>
        <w:t>-----Joining A Fleet-----</w:t>
      </w:r>
    </w:p>
    <w:p>
      <w:r>
        <w:t>https://vignette.wikia.nocookie.net/kancolle/images/3/37/Pola-Joining_A_Fleet.ogg/revision/latest?cb=20160503010212</w:t>
      </w:r>
    </w:p>
    <w:p>
      <w:r>
        <w:t>ザ~ラ姉ぇさまぁ、あんまり心配しないで~。ポーラ大丈夫だしぃ、ちゃ~んと出撃しますよ~♪</w:t>
      </w:r>
    </w:p>
    <w:p>
      <w:r>
        <w:t>Don't worry too much, Zara-neesama. I'm gonna be fine~ I'm sortieing out just fine~♪.</w:t>
      </w:r>
    </w:p>
    <w:p>
      <w:r>
        <w:t>-----Kai-----</w:t>
      </w:r>
    </w:p>
    <w:p>
      <w:r>
        <w:t>https://vignette.wikia.nocookie.net/kancolle/images/5/5a/PolaKai-Joining_A_Fleet.ogg/revision/latest?cb=20160521200124</w:t>
      </w:r>
    </w:p>
    <w:p>
      <w:r>
        <w:t>ザラ姉様!もう心配しないで。大丈夫!ポーラ、ちゃんと旗艦を勤めます!ばつびょ~う~♪</w:t>
      </w:r>
    </w:p>
    <w:p>
      <w:r>
        <w:t>Zara-neesama! Don't worry anymore. I'm OK! Pola will serve as flagship properly! Weigh anchor!</w:t>
      </w:r>
    </w:p>
    <w:p>
      <w:r>
        <w:t>-----Equipment 1-----</w:t>
      </w:r>
    </w:p>
    <w:p>
      <w:r>
        <w:t>https://vignette.wikia.nocookie.net/kancolle/images/4/49/Pola-Equipment_1.ogg/revision/latest?cb=20160503010107</w:t>
      </w:r>
    </w:p>
    <w:p>
      <w:r>
        <w:t>グラーチェグラーチェで~す。素敵な改装、提督。ポーラご機嫌で~す。</w:t>
      </w:r>
    </w:p>
    <w:p>
      <w:r>
        <w:t>Grazie, grazie~ A magnificent remodeling, admiral. I'm getting good~.</w:t>
      </w:r>
    </w:p>
    <w:p>
      <w:r>
        <w:t>-----Kai-----</w:t>
      </w:r>
    </w:p>
    <w:p>
      <w:r>
        <w:t>https://vignette.wikia.nocookie.net/kancolle/images/0/0a/PolaKai-Equipment_1.ogg/revision/latest?cb=20160521200155</w:t>
      </w:r>
    </w:p>
    <w:p>
      <w:r>
        <w:t>提督ぅ、Grazie、Grazieで~す。でも、あの…三番砲塔だけはこのままで…。</w:t>
      </w:r>
    </w:p>
    <w:p>
      <w:r>
        <w:t>Admiral Grazie, Grazie! But um,... Could you leave my third turret like this...</w:t>
      </w:r>
    </w:p>
    <w:p>
      <w:r>
        <w:t>-----Equipment 2-----</w:t>
      </w:r>
    </w:p>
    <w:p>
      <w:r>
        <w:t>https://vignette.wikia.nocookie.net/kancolle/images/6/6f/Pola-Equipment_2.ogg/revision/latest?cb=20160503010111</w:t>
      </w:r>
    </w:p>
    <w:p>
      <w:r>
        <w:t>雷撃兵装ですか?うーん、それもいいけれど…お酒の瓶、もう少し積みません?</w:t>
      </w:r>
    </w:p>
    <w:p>
      <w:r>
        <w:t>A torpedo refit? Hmm, that's fine, but can't we fit some more wine bottles?</w:t>
      </w:r>
    </w:p>
    <w:p>
      <w:r>
        <w:t>-----Kai-----</w:t>
      </w:r>
    </w:p>
    <w:p>
      <w:r>
        <w:t>https://vignette.wikia.nocookie.net/kancolle/images/5/5b/PolaKai-Equipment_2.ogg/revision/latest?cb=20160521200233</w:t>
      </w:r>
    </w:p>
    <w:p>
      <w:r>
        <w:t>素敵な改装!ポーラご機嫌で~す。ついでにお酒の瓶、もう少しだけ積みません?</w:t>
      </w:r>
    </w:p>
    <w:p>
      <w:r>
        <w:t>What a nice modification! Pola is feeling happy! Can I also store more bottles of alcohol?</w:t>
      </w:r>
    </w:p>
    <w:p>
      <w:r>
        <w:t>-----Equipment 3-----</w:t>
      </w:r>
    </w:p>
    <w:p>
      <w:r>
        <w:t>https://vignette.wikia.nocookie.net/kancolle/images/f/f5/Pola-Equipment_3.ogg/revision/latest?cb=20160503010114</w:t>
      </w:r>
    </w:p>
    <w:p>
      <w:r>
        <w:t>提~督~も飲みます~?体熱くなりますよ~?</w:t>
      </w:r>
    </w:p>
    <w:p>
      <w:r>
        <w:t>Admiral, do you want to drink too? It will make your body feel warm.</w:t>
      </w:r>
    </w:p>
    <w:p>
      <w:r>
        <w:t>-----Supply-----</w:t>
      </w:r>
    </w:p>
    <w:p>
      <w:r>
        <w:t>https://vignette.wikia.nocookie.net/kancolle/images/1/12/Pola-Supply.ogg/revision/latest?cb=20160503010354</w:t>
      </w:r>
    </w:p>
    <w:p>
      <w:r>
        <w:t>はぁ……ふぅ。Grazieですねぇ~。</w:t>
      </w:r>
    </w:p>
    <w:p>
      <w:r>
        <w:t>*phew*, Grazie~</w:t>
      </w:r>
    </w:p>
    <w:p>
      <w:r>
        <w:t>-----Docking Minor-----</w:t>
      </w:r>
    </w:p>
    <w:p>
      <w:r>
        <w:t>https://vignette.wikia.nocookie.net/kancolle/images/6/62/Pola-Docking_Minor.ogg/revision/latest?cb=20160503010101</w:t>
      </w:r>
    </w:p>
    <w:p>
      <w:r>
        <w:t>提督、ポーラ、お風呂いただきま~す。</w:t>
      </w:r>
    </w:p>
    <w:p>
      <w:r>
        <w:t>Admiral, I'm going to the bath tub~</w:t>
      </w:r>
    </w:p>
    <w:p>
      <w:r>
        <w:t>-----Kai-----</w:t>
      </w:r>
    </w:p>
    <w:p>
      <w:r>
        <w:t>https://vignette.wikia.nocookie.net/kancolle/images/0/0b/PolaKai-Docking_Minor.ogg/revision/latest?cb=20160521200415</w:t>
      </w:r>
    </w:p>
    <w:p>
      <w:r>
        <w:t>提督、大丈夫!ポーラ、もうお風呂の時、お酒持って入りません!安心して!</w:t>
      </w:r>
    </w:p>
    <w:p>
      <w:r>
        <w:t>Admiral it's OK! Pola won't bring alcohol into the baths! Don't worry!</w:t>
      </w:r>
    </w:p>
    <w:p>
      <w:r>
        <w:t>-----Docking Major-----</w:t>
      </w:r>
    </w:p>
    <w:p>
      <w:r>
        <w:t>https://vignette.wikia.nocookie.net/kancolle/images/4/4b/Pola-Docking_Major.ogg/revision/latest?cb=20160503010057</w:t>
      </w:r>
    </w:p>
    <w:p>
      <w:r>
        <w:t>提督~がぁ~ふたりぃ~♪ヘヘヘヘ♪ちょっとだけ飲んじゃった…服が邪魔♪</w:t>
      </w:r>
    </w:p>
    <w:p>
      <w:r>
        <w:t>There are~ two Admirals~ Ehehehe. I may have had a bit to drink... My clothes are in the way.</w:t>
      </w:r>
    </w:p>
    <w:p>
      <w:r>
        <w:t>-----Construction-----</w:t>
      </w:r>
    </w:p>
    <w:p>
      <w:r>
        <w:t>https://vignette.wikia.nocookie.net/kancolle/images/5/5a/Pola-Construction.ogg/revision/latest?cb=20160503010052</w:t>
      </w:r>
    </w:p>
    <w:p>
      <w:r>
        <w:t>提督、新しい娘来たんですって~。</w:t>
      </w:r>
    </w:p>
    <w:p>
      <w:r>
        <w:t>Admiral, I heard a new girl got here.</w:t>
      </w:r>
    </w:p>
    <w:p>
      <w:r>
        <w:t>-----Returning From Sortie-----</w:t>
      </w:r>
    </w:p>
    <w:p>
      <w:r>
        <w:t>https://vignette.wikia.nocookie.net/kancolle/images/6/64/Pola-Returning_From_Sortie.ogg/revision/latest?cb=20160503010318</w:t>
      </w:r>
    </w:p>
    <w:p>
      <w:r>
        <w:t>ていとくぅ~。Operaが終わったって~。……あっ違う。作戦完了ですって~。</w:t>
      </w:r>
    </w:p>
    <w:p>
      <w:r>
        <w:t>Admiral, the opera is over~ I mean, The operation is over~</w:t>
      </w:r>
    </w:p>
    <w:p>
      <w:r>
        <w:t>-----Starting A Sortie-----</w:t>
      </w:r>
    </w:p>
    <w:p>
      <w:r>
        <w:t>https://vignette.wikia.nocookie.net/kancolle/images/f/f1/Pola-Starting_A_Sortie.ogg/revision/latest?cb=20160503010343</w:t>
      </w:r>
    </w:p>
    <w:p>
      <w:r>
        <w:t>ザラ級三番艦ポーラ、出撃しま~す。皆さん、ご一緒に参りましょ~。お~!</w:t>
      </w:r>
    </w:p>
    <w:p>
      <w:r>
        <w:t>Zara-class number 3, Pola, Heading out~. Everybody, Lets go together~. Aye~!</w:t>
      </w:r>
    </w:p>
    <w:p>
      <w:r>
        <w:t>-----Battle Start-----</w:t>
      </w:r>
    </w:p>
    <w:p>
      <w:r>
        <w:t>https://vignette.wikia.nocookie.net/kancolle/images/c/c3/Pola-Battle_Start.ogg/revision/latest?cb=20160503010047</w:t>
      </w:r>
    </w:p>
    <w:p>
      <w:r>
        <w:t>え?敵ですか~?どこどこ?うわ、ホントだ!たいへ~ん。砲撃戦準備です~。</w:t>
      </w:r>
    </w:p>
    <w:p>
      <w:r>
        <w:t>Eh? An enemy? Where where? Oh, you're right... Oh no, prepare for shelling~</w:t>
      </w:r>
    </w:p>
    <w:p>
      <w:r>
        <w:t>-----Attack-----</w:t>
      </w:r>
    </w:p>
    <w:p>
      <w:r>
        <w:t>https://vignette.wikia.nocookie.net/kancolle/images/c/c0/Pola-Attack.ogg/revision/latest?cb=20160503010043</w:t>
      </w:r>
    </w:p>
    <w:p>
      <w:r>
        <w:t>いいですか、撃ちますよ。FUOCO!</w:t>
      </w:r>
    </w:p>
    <w:p>
      <w:r>
        <w:t>Ready? I'm firing... FUOCO!</w:t>
      </w:r>
    </w:p>
    <w:p>
      <w:r>
        <w:t>-----Night Battle-----</w:t>
      </w:r>
    </w:p>
    <w:p>
      <w:r>
        <w:t>https://vignette.wikia.nocookie.net/kancolle/images/3/35/Pola-Night_Battle.ogg/revision/latest?cb=20160503010313</w:t>
      </w:r>
    </w:p>
    <w:p>
      <w:r>
        <w:t>やっせっん~! 行ってみ~ましょ~! やっせっん! すっすめ~!</w:t>
      </w:r>
    </w:p>
    <w:p>
      <w:r>
        <w:t>Night-Ba-ttle! Let's go! Night-Ba-ttle! Onward!</w:t>
      </w:r>
    </w:p>
    <w:p>
      <w:r>
        <w:t>-----Night Attack-----</w:t>
      </w:r>
    </w:p>
    <w:p>
      <w:r>
        <w:t>https://vignette.wikia.nocookie.net/kancolle/images/9/9d/Pola-Night_Attack.ogg/revision/latest?cb=20160503010304</w:t>
      </w:r>
    </w:p>
    <w:p>
      <w:r>
        <w:t>ポーラもザラ級ぅ~水上砲撃戦なら負けません!そのはずで~す</w:t>
      </w:r>
    </w:p>
    <w:p>
      <w:r>
        <w:t>I'm a Zara-class as well. My surface shelling skill is bar none~ supposedly...</w:t>
      </w:r>
    </w:p>
    <w:p>
      <w:r>
        <w:t>-----MVP-----</w:t>
      </w:r>
    </w:p>
    <w:p>
      <w:r>
        <w:t>https://vignette.wikia.nocookie.net/kancolle/images/5/51/Pola-MVP.ogg/revision/latest?cb=20160503010238</w:t>
      </w:r>
    </w:p>
    <w:p>
      <w:r>
        <w:t>ポーラですか? ポーラが一番なんですか? 勝利の美酒、飲んでもいいですか~!?</w:t>
      </w:r>
    </w:p>
    <w:p>
      <w:r>
        <w:t>Me? I'm number one? Can I drink the wine of victory~?</w:t>
      </w:r>
    </w:p>
    <w:p>
      <w:r>
        <w:t>-----Minor Damage 1-----</w:t>
      </w:r>
    </w:p>
    <w:p>
      <w:r>
        <w:t>https://vignette.wikia.nocookie.net/kancolle/images/6/6b/Pola-Minor_Damage_1.ogg/revision/latest?cb=20160503010251</w:t>
      </w:r>
    </w:p>
    <w:p>
      <w:r>
        <w:t>痛い痛い痛い痛い痛い痛い、いた~い~、や~だ~!</w:t>
      </w:r>
    </w:p>
    <w:p>
      <w:r>
        <w:t>Ow ow ow! Owh gawd~!</w:t>
      </w:r>
    </w:p>
    <w:p>
      <w:r>
        <w:t>-----Minor Damage 2-----</w:t>
      </w:r>
    </w:p>
    <w:p>
      <w:r>
        <w:t>https://vignette.wikia.nocookie.net/kancolle/images/6/64/Pola-Minor_Damage_2.ogg/revision/latest?cb=20160503010258</w:t>
      </w:r>
    </w:p>
    <w:p>
      <w:r>
        <w:t>やだやだ!痛すぎる!</w:t>
      </w:r>
    </w:p>
    <w:p>
      <w:r>
        <w:t>No no. It hurts so much.</w:t>
      </w:r>
    </w:p>
    <w:p>
      <w:r>
        <w:t>-----Major Damage-----</w:t>
      </w:r>
    </w:p>
    <w:p>
      <w:r>
        <w:t>https://vignette.wikia.nocookie.net/kancolle/images/5/55/Pola-Major_Damage.ogg/revision/latest?cb=20160503010246</w:t>
      </w:r>
    </w:p>
    <w:p>
      <w:r>
        <w:t>もぉ~痛すぎですぅ! 飲まないとやってられないぃ!……ひっく、熱くなってきたぁ~。</w:t>
      </w:r>
    </w:p>
    <w:p>
      <w:r>
        <w:t>Arrgh. It hurts too much. I can't go anymore without drinking! ... *hiccup* I'm getting hot.</w:t>
      </w:r>
    </w:p>
    <w:p>
      <w:r>
        <w:t>-----Sunk-----</w:t>
      </w:r>
    </w:p>
    <w:p>
      <w:r>
        <w:t>https://vignette.wikia.nocookie.net/kancolle/images/c/cd/Pola-Sunk.ogg/revision/latest?cb=20160503010348</w:t>
      </w:r>
    </w:p>
    <w:p>
      <w:r>
        <w:t>やっぱり裸だと寒い…ザラ姉さま、ポーラここでさよならみたいです…姉さま…</w:t>
      </w:r>
    </w:p>
    <w:p>
      <w:r>
        <w:t>It's actually colder being bare naked... Zara-neesama, looks like this is goodbye for me... nee-...sama...</w:t>
      </w:r>
    </w:p>
    <w:p>
      <w:r>
        <w:t>-----00:00-----</w:t>
      </w:r>
    </w:p>
    <w:p>
      <w:r>
        <w:t>https://vignette.wikia.nocookie.net/kancolle/images/e/e6/Pola-00.ogg/revision/latest?cb=20160503010706</w:t>
      </w:r>
    </w:p>
    <w:p>
      <w:r>
        <w:t>提督ぅ Buona sera。今日は私Polaがずっとそばで色々しますねぇ~。任せてぇ~。</w:t>
      </w:r>
    </w:p>
    <w:p>
      <w:r>
        <w:t>Admiral, Buona sera! Today I, Pola will do various stuff by your side. Leave it to me~</w:t>
      </w:r>
    </w:p>
    <w:p>
      <w:r>
        <w:t>-----01:00-----</w:t>
      </w:r>
    </w:p>
    <w:p>
      <w:r>
        <w:t>https://vignette.wikia.nocookie.net/kancolle/images/0/0b/Pola-01.ogg/revision/latest?cb=20160503010710</w:t>
      </w:r>
    </w:p>
    <w:p>
      <w:r>
        <w:t>えぇっと。マルぅ~ヒトぉ~マルぅ~マルぅ~。マぁ~ルぅ~マぁ~ルぅ~。提督ぅ どぉお?</w:t>
      </w:r>
    </w:p>
    <w:p>
      <w:r>
        <w:t>Uhmm... Zerooooo-Oneeeeee-zerooo-zerooooo... zerooooooo-zerooooooooooouh.... How's that, Admiral~?</w:t>
      </w:r>
    </w:p>
    <w:p>
      <w:r>
        <w:t>-----02:00-----</w:t>
      </w:r>
    </w:p>
    <w:p>
      <w:r>
        <w:t>https://vignette.wikia.nocookie.net/kancolle/images/c/c5/Pola-02.ogg/revision/latest?cb=20160503010716</w:t>
      </w:r>
    </w:p>
    <w:p>
      <w:r>
        <w:t>長すぎるってぇ?ん~わかりましたぁ。マルフタぁ~マルぅ~マルぅ~。これでぇどぉお?</w:t>
      </w:r>
    </w:p>
    <w:p>
      <w:r>
        <w:t>Too long? Hmm... very well. Oh-twooooooo-ohhhhhhh-ohhhhhhhh.... How bout that~</w:t>
      </w:r>
    </w:p>
    <w:p>
      <w:r>
        <w:t>-----03:00-----</w:t>
      </w:r>
    </w:p>
    <w:p>
      <w:r>
        <w:t>https://vignette.wikia.nocookie.net/kancolle/images/3/38/Pola-03.ogg/revision/latest?cb=20160503010720</w:t>
      </w:r>
    </w:p>
    <w:p>
      <w:r>
        <w:t>マルサン~マルマルぅ~。どぉお?これならいいでしょ~?そぉよ~飲み始めたから調子がいいのぉ~。えへへ 熱くなってきたぁ~。</w:t>
      </w:r>
    </w:p>
    <w:p>
      <w:r>
        <w:t>03...00. How's that~ It's good, eh? Yeah, I get carried away once I start drinking~ Ehehehe~ I'm warmed up~</w:t>
      </w:r>
    </w:p>
    <w:p>
      <w:r>
        <w:t>-----04:00-----</w:t>
      </w:r>
    </w:p>
    <w:p>
      <w:r>
        <w:t>https://vignette.wikia.nocookie.net/kancolle/images/c/c0/Pola-04.ogg/revision/latest?cb=20160503010723</w:t>
      </w:r>
    </w:p>
    <w:p>
      <w:r>
        <w:t>マルヨンマルマルぅ~。あぁもぉ暑いし服がすごい邪魔ぁ~。あれ?提督ぅなんで邪魔するのぉ?Pola暑いのぉ。</w:t>
      </w:r>
    </w:p>
    <w:p>
      <w:r>
        <w:t>0400. Ahh... it's so hot. I need to get rid of these clothes... Eh, Admiral? Why are you stopping me? I'm getting hot in here!</w:t>
      </w:r>
    </w:p>
    <w:p>
      <w:r>
        <w:t>-----05:00-----</w:t>
      </w:r>
    </w:p>
    <w:p>
      <w:r>
        <w:t>https://vignette.wikia.nocookie.net/kancolle/images/5/56/Pola-05.ogg/revision/latest?cb=20160503010728</w:t>
      </w:r>
    </w:p>
    <w:p>
      <w:r>
        <w:t>マルゴーマルマルぅ~。提督なにぃ~?お水飲めって~?Polaお水よりお酒が…ぁはい、飲みます。お水。ング プハッ ヘェ。</w:t>
      </w:r>
    </w:p>
    <w:p>
      <w:r>
        <w:t>0500. What's that, Admiral. I should drink some water? I'd prefer booze over... okay, down the hatch. *gulp*</w:t>
      </w:r>
    </w:p>
    <w:p>
      <w:r>
        <w:t>-----06:00-----</w:t>
      </w:r>
    </w:p>
    <w:p>
      <w:r>
        <w:t>https://vignette.wikia.nocookie.net/kancolle/images/b/b5/Pola-06.ogg/revision/latest?cb=20160503010731</w:t>
      </w:r>
    </w:p>
    <w:p>
      <w:r>
        <w:t>ぉはよぉございますぅ~提督ぅ~。Polaなんかあまり記憶がないのぉ~。今は、マルロックマルマルですぅ。あら、もう朝ですねぇ。</w:t>
      </w:r>
    </w:p>
    <w:p>
      <w:r>
        <w:t>Ghood Mornin' Admiral~ Somehow I don't remember anything... and it's now 0600. Oh, it's already morning.</w:t>
      </w:r>
    </w:p>
    <w:p>
      <w:r>
        <w:t>-----07:00-----</w:t>
      </w:r>
    </w:p>
    <w:p>
      <w:r>
        <w:t>https://vignette.wikia.nocookie.net/kancolle/images/4/4c/Pola-07.ogg/revision/latest?cb=20160503010735</w:t>
      </w:r>
    </w:p>
    <w:p>
      <w:r>
        <w:t>マルナナマルマルぅ~。提督ぅ~Pola頭がなぜかガンガンしますぅ。あ!エスプレッソのいい香り!Zara姉様ありがとぉ~。</w:t>
      </w:r>
    </w:p>
    <w:p>
      <w:r>
        <w:t>0700... Admiral, for some reason my head hurts so bad. Ah, I smell the fragrance of espresso. Thank you, Zara-neesama.</w:t>
      </w:r>
    </w:p>
    <w:p>
      <w:r>
        <w:t>-----08:00-----</w:t>
      </w:r>
    </w:p>
    <w:p>
      <w:r>
        <w:t>https://vignette.wikia.nocookie.net/kancolle/images/1/14/Pola-08.ogg/revision/latest?cb=20160503010740</w:t>
      </w:r>
    </w:p>
    <w:p>
      <w:r>
        <w:t>マルハチマルマルぅ~。Zara姉様のエスプレッソとクロワッサン、ほんとにおいしぃ~!おいひぃ~(モゴモゴ</w:t>
      </w:r>
    </w:p>
    <w:p>
      <w:r>
        <w:t>0800. Zara-neesama's espresso and croissant is delicious. *nom* Thifh ishf goohfd bhrfsfhasft...</w:t>
      </w:r>
    </w:p>
    <w:p>
      <w:r>
        <w:t>-----09:00-----</w:t>
      </w:r>
    </w:p>
    <w:p>
      <w:r>
        <w:t>https://vignette.wikia.nocookie.net/kancolle/images/2/21/Pola-09.ogg/revision/latest?cb=20160503010746</w:t>
      </w:r>
    </w:p>
    <w:p>
      <w:r>
        <w:t>マルキューマルマルぅ~。あぁはいぃ~Zara姉様ぁ、心配しないでぇ~?Pola、勤務中はもちろんお酒は飲みません。ねぇ~提督ぅ~?</w:t>
      </w:r>
    </w:p>
    <w:p>
      <w:r>
        <w:t>0900. Yes, Zara-neesama. No need to worry. I won't drink any booze to make me feel relaxed. Ain't that right, Admiral~?</w:t>
      </w:r>
    </w:p>
    <w:p>
      <w:r>
        <w:t>-----10:00-----</w:t>
      </w:r>
    </w:p>
    <w:p>
      <w:r>
        <w:t>https://vignette.wikia.nocookie.net/kancolle/images/8/89/Pola-10.ogg/revision/latest?cb=20160503010749</w:t>
      </w:r>
    </w:p>
    <w:p>
      <w:r>
        <w:t>ヒトマルマルマルぅ~。提督ぅ遠征艦隊のご指示どうされますかぁ~?ネーズーミーユソーかしら?カァィジョーゴエー?</w:t>
      </w:r>
    </w:p>
    <w:p>
      <w:r>
        <w:t>1000. Admiral, do you have any preference for this fleet composition? Will it be Maauuse transport? Or Fuleet Escort~?</w:t>
      </w:r>
    </w:p>
    <w:p>
      <w:r>
        <w:t>-----11:00-----</w:t>
      </w:r>
    </w:p>
    <w:p>
      <w:r>
        <w:t>https://vignette.wikia.nocookie.net/kancolle/images/e/ef/Pola-11.ogg/revision/latest?cb=20160503010756</w:t>
      </w:r>
    </w:p>
    <w:p>
      <w:r>
        <w:t>ヒトヒトマルマルぅ~。そうですよねぇ~。サンソギョラ~イ、Polaも少し興味はあります。雷撃戦訓練もぉしなきゃだけどぉ…</w:t>
      </w:r>
    </w:p>
    <w:p>
      <w:r>
        <w:t>1100. That's right. I have some interest in Oxygen Thorpidos~. But all I get are shelling exercises...</w:t>
      </w:r>
    </w:p>
    <w:p>
      <w:r>
        <w:t>-----12:00-----</w:t>
      </w:r>
    </w:p>
    <w:p>
      <w:r>
        <w:t>https://vignette.wikia.nocookie.net/kancolle/images/5/5b/Pola-12.ogg/revision/latest?cb=20160503010802</w:t>
      </w:r>
    </w:p>
    <w:p>
      <w:r>
        <w:t>ヒトフタぁマルマルぅ~。Zara姉様の新作Pastaおいしぃ~!んぅ このBiancoは白ワインの香りが効いてて モニュモニュ おいひぃ~!</w:t>
      </w:r>
    </w:p>
    <w:p>
      <w:r>
        <w:t>1200. Zara-neesama's new creation pasta tastes good~ *nom* The shmell of this bhianco whith gohs vehry whell~ Shoo ghood~!</w:t>
      </w:r>
    </w:p>
    <w:p>
      <w:r>
        <w:t>-----13:00-----</w:t>
      </w:r>
    </w:p>
    <w:p>
      <w:r>
        <w:t>https://vignette.wikia.nocookie.net/kancolle/images/5/57/Pola-13.ogg/revision/latest?cb=20160503010828</w:t>
      </w:r>
    </w:p>
    <w:p>
      <w:r>
        <w:t>ヒトサンマルマルぅ~。艦隊戦ですかぁ?はいぃ~!少しは経験ありますよぉ。紅茶の国の戦艦がぁ、やっぱり強いですよねぇ…</w:t>
      </w:r>
    </w:p>
    <w:p>
      <w:r>
        <w:t>1300. Fleet battle? Yes, I have some experience, but those tea-drinking battleships sure are powerful...</w:t>
      </w:r>
    </w:p>
    <w:p>
      <w:r>
        <w:t>-----14:00-----</w:t>
      </w:r>
    </w:p>
    <w:p>
      <w:r>
        <w:t>https://vignette.wikia.nocookie.net/kancolle/images/8/8f/Pola-14.ogg/revision/latest?cb=20160503010834</w:t>
      </w:r>
    </w:p>
    <w:p>
      <w:r>
        <w:t>ヒトヨン…ん?んん~?彼女は少し紅茶の国の戦艦に似てますねぇ。日本の戦艦ですかぁ?そうなんですねぇ…?ふぅ~ん??</w:t>
      </w:r>
    </w:p>
    <w:p>
      <w:r>
        <w:t>14- Hmm...? For some reason she looks like that tea-drinking battleship I've met. She's a Japanese Battleship? Is that so? Hmm...</w:t>
      </w:r>
    </w:p>
    <w:p>
      <w:r>
        <w:t>-----15:00-----</w:t>
      </w:r>
    </w:p>
    <w:p>
      <w:r>
        <w:t>https://vignette.wikia.nocookie.net/kancolle/images/8/82/Pola-15.ogg/revision/latest?cb=20160503010839</w:t>
      </w:r>
    </w:p>
    <w:p>
      <w:r>
        <w:t>ヒトゴー…おぁ!Littorioさん、お疲れさまで~す。え?名前が?おぁ、そうなんですねぇ。ところでぇ~、あの戦艦なんですがぁ…</w:t>
      </w:r>
    </w:p>
    <w:p>
      <w:r>
        <w:t>15. Oh, Littorio-san. A job well done. Oh, you changed your name? Oh, I see... by the way, about that battleship...</w:t>
      </w:r>
    </w:p>
    <w:p>
      <w:r>
        <w:t>-----16:00-----</w:t>
      </w:r>
    </w:p>
    <w:p>
      <w:r>
        <w:t>https://vignette.wikia.nocookie.net/kancolle/images/e/e7/Pola-16.ogg/revision/latest?cb=20160503010844</w:t>
      </w:r>
    </w:p>
    <w:p>
      <w:r>
        <w:t>ヒトロクゥマルマルぅ~。あの強そぉな日本の戦艦は、コンゴォ↑~というのですねぇ。Pola、少し興味が出てきました。</w:t>
      </w:r>
    </w:p>
    <w:p>
      <w:r>
        <w:t>1600. So that powerful Japanese battleship is called "Congo". I'm starting to have interest in her.</w:t>
      </w:r>
    </w:p>
    <w:p>
      <w:r>
        <w:t>-----17:00-----</w:t>
      </w:r>
    </w:p>
    <w:p>
      <w:r>
        <w:t>https://vignette.wikia.nocookie.net/kancolle/images/8/8f/Pola-17.ogg/revision/latest?cb=20160503010851</w:t>
      </w:r>
    </w:p>
    <w:p>
      <w:r>
        <w:t>ヒトナナマルマル。提督、水平線に落ちる夕日がキレイです。ロッソ、赤ワインみたいな、キレイな色ですねぇ、んふふ</w:t>
      </w:r>
    </w:p>
    <w:p>
      <w:r>
        <w:t>1700. Admiral, the sunset over the horizon sure is beautiful. It's like the color of Rosso red wine~ Hehehe...</w:t>
      </w:r>
    </w:p>
    <w:p>
      <w:r>
        <w:t>-----18:00-----</w:t>
      </w:r>
    </w:p>
    <w:p>
      <w:r>
        <w:t>https://vignette.wikia.nocookie.net/kancolle/images/0/05/Pola-18.ogg/revision/latest?cb=20160503010857</w:t>
      </w:r>
    </w:p>
    <w:p>
      <w:r>
        <w:t>ヒトハチ、マルマル。お夕飯を、ぉぉぁ、外食ですねぇ~。えへへ、お供しま~す。お店は…マーミヤ?トラットリアでしょうか?</w:t>
      </w:r>
    </w:p>
    <w:p>
      <w:r>
        <w:t>1800. About dinner... Ah, we're eating out? Ehehe... I'll accompany you. And the store is... Maamiya? Is that a Trattoria?</w:t>
      </w:r>
    </w:p>
    <w:p>
      <w:r>
        <w:t>-----19:00-----</w:t>
      </w:r>
    </w:p>
    <w:p>
      <w:r>
        <w:t>https://vignette.wikia.nocookie.net/kancolle/images/6/66/Pola-19.ogg/revision/latest?cb=20160503010902</w:t>
      </w:r>
    </w:p>
    <w:p>
      <w:r>
        <w:t>ヒトキューマルマル。提督、トラットリアマーミヤ、最高で~す。お酒もお料理も美味し~い。あ、ワインもう一本頼みますねぇ。</w:t>
      </w:r>
    </w:p>
    <w:p>
      <w:r>
        <w:t>1900. Admiral, Trattoria Maamiya is the best. The food and drinks are delicious. Ah, can I have more wine?</w:t>
      </w:r>
    </w:p>
    <w:p>
      <w:r>
        <w:t>-----20:00-----</w:t>
      </w:r>
    </w:p>
    <w:p>
      <w:r>
        <w:t>https://vignette.wikia.nocookie.net/kancolle/images/4/46/Pola-20.ogg/revision/latest?cb=20160503010908</w:t>
      </w:r>
    </w:p>
    <w:p>
      <w:r>
        <w:t>フタマルマルマルぅ~。提督ぅ飲んでるぅ~?あ、ごちそうさまがぁきこえな~い。これも飲んでぇ?うぇへははふふ。楽しい。楽しいですねぇ。</w:t>
      </w:r>
    </w:p>
    <w:p>
      <w:r>
        <w:t>2000. Hey admiral, wanna drink~? Ahh~ I can't hear you over the sound of my full stomach~ Drink up~ Ahahahahaha~ This is fun, isn't it~?</w:t>
      </w:r>
    </w:p>
    <w:p>
      <w:r>
        <w:t>-----21:00-----</w:t>
      </w:r>
    </w:p>
    <w:p>
      <w:r>
        <w:t>https://vignette.wikia.nocookie.net/kancolle/images/4/41/Pola-21.ogg/revision/latest?cb=20160503010912</w:t>
      </w:r>
    </w:p>
    <w:p>
      <w:r>
        <w:t>フタヒト……ぅあ~めんどくさい。ワイン赤と白、もう1本おねがぁ~い。ぅぁ…熱い…服が邪魔ぁ、へっ…って……!!!ザラ姉様!!あのぉ~…</w:t>
      </w:r>
    </w:p>
    <w:p>
      <w:r>
        <w:t>21... Ahhh... Too troublesome. One more bottle of red and white wine please! Ah... It's hot! My clothes are in the way! Eh... Zara-neesama! I-uh...</w:t>
      </w:r>
    </w:p>
    <w:p>
      <w:r>
        <w:t>-----22:00-----</w:t>
      </w:r>
    </w:p>
    <w:p>
      <w:r>
        <w:t>https://vignette.wikia.nocookie.net/kancolle/images/6/63/Pola-22.ogg/revision/latest?cb=20160503010919</w:t>
      </w:r>
    </w:p>
    <w:p>
      <w:r>
        <w:t>フタフタ、マルマル…ものすごくものすごく~~怒られました、ザラ姉様に。ポーラ、そんなに飲んでました?おかしいな…。</w:t>
      </w:r>
    </w:p>
    <w:p>
      <w:r>
        <w:t>22...00 I got scolded so, so, soooooo~ bad by Zara-neesama. Did I drink too much~? How strange...</w:t>
      </w:r>
    </w:p>
    <w:p>
      <w:r>
        <w:t>-----23:00-----</w:t>
      </w:r>
    </w:p>
    <w:p>
      <w:r>
        <w:t>https://vignette.wikia.nocookie.net/kancolle/images/5/52/Pola-23.ogg/revision/latest?cb=20160503010925</w:t>
      </w:r>
    </w:p>
    <w:p>
      <w:r>
        <w:t>フタサンマルマル。今日も何事もなく無事終了ですね、提督。Buona notteです。</w:t>
      </w:r>
    </w:p>
    <w:p>
      <w:r>
        <w:t>2300. The day has almost ended without anything bad happening. Buona notte, admiral~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