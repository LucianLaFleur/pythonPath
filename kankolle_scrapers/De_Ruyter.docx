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https://vignette.wikia.nocookie.net/kancolle/images/2/27/Ship_Voice_De_Ruyter_Introduction.ogg/revision/latest?cb=20191130051028</w:t>
      </w:r>
    </w:p>
    <w:p>
      <w:r>
        <w:t>Hoi ! 貴方が噂のこの艦隊の提督ね!私は、オランダ軽巡 De Ruyter!  わかる?わかるわかる? そ、結構、いいから、私! 任せて。</w:t>
      </w:r>
    </w:p>
    <w:p/>
    <w:p>
      <w:r>
        <w:t>-----Library-----</w:t>
      </w:r>
    </w:p>
    <w:p>
      <w:r>
        <w:t>https://vignette.wikia.nocookie.net/kancolle/images/e/eb/Ship_Voice_De_Ruyter_Library.ogg/revision/latest?cb=20191130051136</w:t>
      </w:r>
    </w:p>
    <w:p/>
    <w:p/>
    <w:p>
      <w:r>
        <w:t>-----Secretary 1-----</w:t>
      </w:r>
    </w:p>
    <w:p>
      <w:r>
        <w:t>https://vignette.wikia.nocookie.net/kancolle/images/5/55/Ship_Voice_De_Ruyter_Secretary_1.ogg/revision/latest?cb=20191130051156</w:t>
      </w:r>
    </w:p>
    <w:p/>
    <w:p/>
    <w:p>
      <w:r>
        <w:t>-----Secretary 2-----</w:t>
      </w:r>
    </w:p>
    <w:p>
      <w:r>
        <w:t>https://vignette.wikia.nocookie.net/kancolle/images/5/5b/Ship_Voice_De_Ruyter_Secretary_2.ogg/revision/latest?cb=20191130051158</w:t>
      </w:r>
    </w:p>
    <w:p/>
    <w:p/>
    <w:p>
      <w:r>
        <w:t>-----Secretary 3-----</w:t>
      </w:r>
    </w:p>
    <w:p>
      <w:r>
        <w:t>https://vignette.wikia.nocookie.net/kancolle/images/b/b3/Ship_Voice_De_Ruyter_Secretary_3.ogg/revision/latest?cb=20191130051200</w:t>
      </w:r>
    </w:p>
    <w:p/>
    <w:p/>
    <w:p>
      <w:r>
        <w:t>-----Secretary Married-----</w:t>
      </w:r>
    </w:p>
    <w:p>
      <w:r>
        <w:t>https://vignette.wikia.nocookie.net/kancolle/images/5/54/Ship_Voice_De_Ruyter_Secretary_Married.ogg/revision/latest?cb=20191130051203</w:t>
      </w:r>
    </w:p>
    <w:p/>
    <w:p/>
    <w:p>
      <w:r>
        <w:t>-----Wedding-----</w:t>
      </w:r>
    </w:p>
    <w:p>
      <w:r>
        <w:t>https://vignette.wikia.nocookie.net/kancolle/images/8/8a/Ship_Voice_De_Ruyter_Wedding.ogg/revision/latest?cb=20191130051212</w:t>
      </w:r>
    </w:p>
    <w:p/>
    <w:p/>
    <w:p>
      <w:r>
        <w:t>-----Looking At Scores-----</w:t>
      </w:r>
    </w:p>
    <w:p>
      <w:r>
        <w:t>https://vignette.wikia.nocookie.net/kancolle/images/6/65/Ship_Voice_De_Ruyter_Looking_At_Scores.ogg/revision/latest?cb=20191130051138</w:t>
      </w:r>
    </w:p>
    <w:p/>
    <w:p/>
    <w:p>
      <w:r>
        <w:t>-----Joining A Fleet-----</w:t>
      </w:r>
    </w:p>
    <w:p>
      <w:r>
        <w:t>https://vignette.wikia.nocookie.net/kancolle/images/9/92/Ship_Voice_De_Ruyter_Joining_A_Fleet.ogg/revision/latest?cb=20191130051030</w:t>
      </w:r>
    </w:p>
    <w:p/>
    <w:p/>
    <w:p>
      <w:r>
        <w:t>-----Equipment 1-----</w:t>
      </w:r>
    </w:p>
    <w:p>
      <w:r>
        <w:t>https://vignette.wikia.nocookie.net/kancolle/images/b/be/Ship_Voice_De_Ruyter_Equipment_1.ogg/revision/latest?cb=20191130051019</w:t>
      </w:r>
    </w:p>
    <w:p/>
    <w:p/>
    <w:p>
      <w:r>
        <w:t>-----Equipment 2-----</w:t>
      </w:r>
    </w:p>
    <w:p>
      <w:r>
        <w:t>https://vignette.wikia.nocookie.net/kancolle/images/0/09/Ship_Voice_De_Ruyter_Equipment_2.ogg/revision/latest?cb=20191130051021</w:t>
      </w:r>
    </w:p>
    <w:p/>
    <w:p/>
    <w:p>
      <w:r>
        <w:t>-----Equipment 3-----</w:t>
      </w:r>
    </w:p>
    <w:p>
      <w:r>
        <w:t>https://vignette.wikia.nocookie.net/kancolle/images/a/a4/Ship_Voice_De_Ruyter_Equipment_3.ogg/revision/latest?cb=20191130051023</w:t>
      </w:r>
    </w:p>
    <w:p/>
    <w:p/>
    <w:p>
      <w:r>
        <w:t>-----Supply-----</w:t>
      </w:r>
    </w:p>
    <w:p>
      <w:r>
        <w:t>https://vignette.wikia.nocookie.net/kancolle/images/a/a1/Ship_Voice_De_Ruyter_Supply.ogg/revision/latest?cb=20191130051210</w:t>
      </w:r>
    </w:p>
    <w:p/>
    <w:p/>
    <w:p>
      <w:r>
        <w:t>-----Docking Minor-----</w:t>
      </w:r>
    </w:p>
    <w:p>
      <w:r>
        <w:t>https://vignette.wikia.nocookie.net/kancolle/images/4/49/Ship_Voice_De_Ruyter_Docking_Minor.ogg/revision/latest?cb=20191130051017</w:t>
      </w:r>
    </w:p>
    <w:p/>
    <w:p/>
    <w:p>
      <w:r>
        <w:t>-----Docking Major-----</w:t>
      </w:r>
    </w:p>
    <w:p>
      <w:r>
        <w:t>https://vignette.wikia.nocookie.net/kancolle/images/4/45/Ship_Voice_De_Ruyter_Docking_Major.ogg/revision/latest?cb=20191130051015</w:t>
      </w:r>
    </w:p>
    <w:p/>
    <w:p/>
    <w:p>
      <w:r>
        <w:t>-----Construction-----</w:t>
      </w:r>
    </w:p>
    <w:p>
      <w:r>
        <w:t>https://vignette.wikia.nocookie.net/kancolle/images/f/fa/Ship_Voice_De_Ruyter_Construction.ogg/revision/latest?cb=20191130051013</w:t>
      </w:r>
    </w:p>
    <w:p/>
    <w:p/>
    <w:p>
      <w:r>
        <w:t>-----Returning From Sortie-----</w:t>
      </w:r>
    </w:p>
    <w:p>
      <w:r>
        <w:t>https://vignette.wikia.nocookie.net/kancolle/images/c/c0/Ship_Voice_De_Ruyter_Returning_From_Sortie.ogg/revision/latest?cb=20191130051153</w:t>
      </w:r>
    </w:p>
    <w:p/>
    <w:p/>
    <w:p>
      <w:r>
        <w:t>-----Starting A Sortie-----</w:t>
      </w:r>
    </w:p>
    <w:p>
      <w:r>
        <w:t>https://vignette.wikia.nocookie.net/kancolle/images/a/ae/Ship_Voice_De_Ruyter_Starting_A_Sortie.ogg/revision/latest?cb=20191130051205</w:t>
      </w:r>
    </w:p>
    <w:p/>
    <w:p/>
    <w:p>
      <w:r>
        <w:t>-----Battle Start-----</w:t>
      </w:r>
    </w:p>
    <w:p>
      <w:r>
        <w:t>https://vignette.wikia.nocookie.net/kancolle/images/0/09/Ship_Voice_De_Ruyter_Battle_Start.ogg/revision/latest?cb=20191130051010</w:t>
      </w:r>
    </w:p>
    <w:p/>
    <w:p/>
    <w:p>
      <w:r>
        <w:t>-----Attack-----</w:t>
      </w:r>
    </w:p>
    <w:p>
      <w:r>
        <w:t>https://vignette.wikia.nocookie.net/kancolle/images/7/72/Ship_Voice_De_Ruyter_Attack.ogg/revision/latest?cb=20191130051007</w:t>
      </w:r>
    </w:p>
    <w:p/>
    <w:p/>
    <w:p>
      <w:r>
        <w:t>-----Night Battle-----</w:t>
      </w:r>
    </w:p>
    <w:p>
      <w:r>
        <w:t>https://vignette.wikia.nocookie.net/kancolle/images/b/bd/Ship_Voice_De_Ruyter_Night_Battle.ogg/revision/latest?cb=20191130051151</w:t>
      </w:r>
    </w:p>
    <w:p/>
    <w:p/>
    <w:p>
      <w:r>
        <w:t>-----MVP-----</w:t>
      </w:r>
    </w:p>
    <w:p>
      <w:r>
        <w:t>https://vignette.wikia.nocookie.net/kancolle/images/f/f6/Ship_Voice_De_Ruyter_MVP.ogg/revision/latest?cb=20191130051140</w:t>
      </w:r>
    </w:p>
    <w:p/>
    <w:p/>
    <w:p>
      <w:r>
        <w:t>-----Minor Damage 1-----</w:t>
      </w:r>
    </w:p>
    <w:p>
      <w:r>
        <w:t>https://vignette.wikia.nocookie.net/kancolle/images/3/3d/Ship_Voice_De_Ruyter_Minor_Damage_1.ogg/revision/latest?cb=20191130051145</w:t>
      </w:r>
    </w:p>
    <w:p/>
    <w:p/>
    <w:p>
      <w:r>
        <w:t>-----Minor Damage 2-----</w:t>
      </w:r>
    </w:p>
    <w:p>
      <w:r>
        <w:t>https://vignette.wikia.nocookie.net/kancolle/images/7/76/Ship_Voice_De_Ruyter_Minor_Damage_2.ogg/revision/latest?cb=20191130051147</w:t>
      </w:r>
    </w:p>
    <w:p/>
    <w:p/>
    <w:p>
      <w:r>
        <w:t>-----Major Damage-----</w:t>
      </w:r>
    </w:p>
    <w:p>
      <w:r>
        <w:t>https://vignette.wikia.nocookie.net/kancolle/images/9/96/Ship_Voice_De_Ruyter_Major_Damage.ogg/revision/latest?cb=20191130051143</w:t>
      </w:r>
    </w:p>
    <w:p/>
    <w:p/>
    <w:p>
      <w:r>
        <w:t>-----Sunk-----</w:t>
      </w:r>
    </w:p>
    <w:p>
      <w:r>
        <w:t>https://vignette.wikia.nocookie.net/kancolle/images/3/38/Ship_Voice_De_Ruyter_Sunk.ogg/revision/latest?cb=20191130051208</w:t>
      </w:r>
    </w:p>
    <w:p/>
    <w:p/>
    <w:p>
      <w:r>
        <w:t>-----00:00-----</w:t>
      </w:r>
    </w:p>
    <w:p>
      <w:r>
        <w:t>https://vignette.wikia.nocookie.net/kancolle/images/b/b0/Ship_Voice_De_Ruyter_Kai_00.ogg/revision/latest?cb=20191130051032</w:t>
      </w:r>
    </w:p>
    <w:p/>
    <w:p/>
    <w:p>
      <w:r>
        <w:t>-----01:00-----</w:t>
      </w:r>
    </w:p>
    <w:p>
      <w:r>
        <w:t>https://vignette.wikia.nocookie.net/kancolle/images/a/a3/Ship_Voice_De_Ruyter_Kai_01.ogg/revision/latest?cb=20191130051034</w:t>
      </w:r>
    </w:p>
    <w:p/>
    <w:p/>
    <w:p>
      <w:r>
        <w:t>-----02:00-----</w:t>
      </w:r>
    </w:p>
    <w:p>
      <w:r>
        <w:t>https://vignette.wikia.nocookie.net/kancolle/images/e/ed/Ship_Voice_De_Ruyter_Kai_02.ogg/revision/latest?cb=20191130051037</w:t>
      </w:r>
    </w:p>
    <w:p/>
    <w:p/>
    <w:p>
      <w:r>
        <w:t>-----03:00-----</w:t>
      </w:r>
    </w:p>
    <w:p>
      <w:r>
        <w:t>https://vignette.wikia.nocookie.net/kancolle/images/8/88/Ship_Voice_De_Ruyter_Kai_03.ogg/revision/latest?cb=20191130051039</w:t>
      </w:r>
    </w:p>
    <w:p/>
    <w:p/>
    <w:p>
      <w:r>
        <w:t>-----04:00-----</w:t>
      </w:r>
    </w:p>
    <w:p>
      <w:r>
        <w:t>https://vignette.wikia.nocookie.net/kancolle/images/5/54/Ship_Voice_De_Ruyter_Kai_04.ogg/revision/latest?cb=20191130051042</w:t>
      </w:r>
    </w:p>
    <w:p/>
    <w:p/>
    <w:p>
      <w:r>
        <w:t>-----05:00-----</w:t>
      </w:r>
    </w:p>
    <w:p>
      <w:r>
        <w:t>https://vignette.wikia.nocookie.net/kancolle/images/1/1a/Ship_Voice_De_Ruyter_Kai_05.ogg/revision/latest?cb=20191130051044</w:t>
      </w:r>
    </w:p>
    <w:p/>
    <w:p/>
    <w:p>
      <w:r>
        <w:t>-----06:00-----</w:t>
      </w:r>
    </w:p>
    <w:p>
      <w:r>
        <w:t>https://vignette.wikia.nocookie.net/kancolle/images/a/aa/Ship_Voice_De_Ruyter_Kai_06.ogg/revision/latest?cb=20191130051046</w:t>
      </w:r>
    </w:p>
    <w:p/>
    <w:p/>
    <w:p>
      <w:r>
        <w:t>-----07:00-----</w:t>
      </w:r>
    </w:p>
    <w:p>
      <w:r>
        <w:t>https://vignette.wikia.nocookie.net/kancolle/images/9/90/Ship_Voice_De_Ruyter_Kai_07.ogg/revision/latest?cb=20191130051049</w:t>
      </w:r>
    </w:p>
    <w:p/>
    <w:p/>
    <w:p>
      <w:r>
        <w:t>-----08:00-----</w:t>
      </w:r>
    </w:p>
    <w:p>
      <w:r>
        <w:t>https://vignette.wikia.nocookie.net/kancolle/images/e/ec/Ship_Voice_De_Ruyter_Kai_08.ogg/revision/latest?cb=20191130051051</w:t>
      </w:r>
    </w:p>
    <w:p/>
    <w:p/>
    <w:p>
      <w:r>
        <w:t>-----09:00-----</w:t>
      </w:r>
    </w:p>
    <w:p>
      <w:r>
        <w:t>https://vignette.wikia.nocookie.net/kancolle/images/2/2a/Ship_Voice_De_Ruyter_Kai_09.ogg/revision/latest?cb=20191130051053</w:t>
      </w:r>
    </w:p>
    <w:p/>
    <w:p/>
    <w:p>
      <w:r>
        <w:t>-----10:00-----</w:t>
      </w:r>
    </w:p>
    <w:p>
      <w:r>
        <w:t>https://vignette.wikia.nocookie.net/kancolle/images/8/82/Ship_Voice_De_Ruyter_Kai_10.ogg/revision/latest?cb=20191130051056</w:t>
      </w:r>
    </w:p>
    <w:p/>
    <w:p/>
    <w:p>
      <w:r>
        <w:t>-----11:00-----</w:t>
      </w:r>
    </w:p>
    <w:p>
      <w:r>
        <w:t>https://vignette.wikia.nocookie.net/kancolle/images/1/1d/Ship_Voice_De_Ruyter_Kai_11.ogg/revision/latest?cb=20191130051058</w:t>
      </w:r>
    </w:p>
    <w:p/>
    <w:p/>
    <w:p>
      <w:r>
        <w:t>-----12:00-----</w:t>
      </w:r>
    </w:p>
    <w:p>
      <w:r>
        <w:t>https://vignette.wikia.nocookie.net/kancolle/images/f/fd/Ship_Voice_De_Ruyter_Kai_12.ogg/revision/latest?cb=20191130051100</w:t>
      </w:r>
    </w:p>
    <w:p/>
    <w:p/>
    <w:p>
      <w:r>
        <w:t>-----13:00-----</w:t>
      </w:r>
    </w:p>
    <w:p>
      <w:r>
        <w:t>https://vignette.wikia.nocookie.net/kancolle/images/e/e5/Ship_Voice_De_Ruyter_Kai_13.ogg/revision/latest?cb=20191130051104</w:t>
      </w:r>
    </w:p>
    <w:p/>
    <w:p/>
    <w:p>
      <w:r>
        <w:t>-----14:00-----</w:t>
      </w:r>
    </w:p>
    <w:p>
      <w:r>
        <w:t>https://vignette.wikia.nocookie.net/kancolle/images/1/19/Ship_Voice_De_Ruyter_Kai_14.ogg/revision/latest?cb=20191130051106</w:t>
      </w:r>
    </w:p>
    <w:p/>
    <w:p/>
    <w:p>
      <w:r>
        <w:t>-----15:00-----</w:t>
      </w:r>
    </w:p>
    <w:p>
      <w:r>
        <w:t>https://vignette.wikia.nocookie.net/kancolle/images/2/28/Ship_Voice_De_Ruyter_Kai_15.ogg/revision/latest?cb=20191130051109</w:t>
      </w:r>
    </w:p>
    <w:p/>
    <w:p/>
    <w:p>
      <w:r>
        <w:t>-----16:00-----</w:t>
      </w:r>
    </w:p>
    <w:p>
      <w:r>
        <w:t>https://vignette.wikia.nocookie.net/kancolle/images/f/ff/Ship_Voice_De_Ruyter_Kai_16.ogg/revision/latest?cb=20191130051111</w:t>
      </w:r>
    </w:p>
    <w:p/>
    <w:p/>
    <w:p>
      <w:r>
        <w:t>-----17:00-----</w:t>
      </w:r>
    </w:p>
    <w:p>
      <w:r>
        <w:t>https://vignette.wikia.nocookie.net/kancolle/images/b/b8/Ship_Voice_De_Ruyter_Kai_17.ogg/revision/latest?cb=20191130051113</w:t>
      </w:r>
    </w:p>
    <w:p/>
    <w:p/>
    <w:p>
      <w:r>
        <w:t>-----18:00-----</w:t>
      </w:r>
    </w:p>
    <w:p>
      <w:r>
        <w:t>https://vignette.wikia.nocookie.net/kancolle/images/1/1c/Ship_Voice_De_Ruyter_Kai_18.ogg/revision/latest?cb=20191130051116</w:t>
      </w:r>
    </w:p>
    <w:p/>
    <w:p/>
    <w:p>
      <w:r>
        <w:t>-----19:00-----</w:t>
      </w:r>
    </w:p>
    <w:p>
      <w:r>
        <w:t>https://vignette.wikia.nocookie.net/kancolle/images/4/4f/Ship_Voice_De_Ruyter_Kai_19.ogg/revision/latest?cb=20191130051118</w:t>
      </w:r>
    </w:p>
    <w:p/>
    <w:p/>
    <w:p>
      <w:r>
        <w:t>-----20:00-----</w:t>
      </w:r>
    </w:p>
    <w:p>
      <w:r>
        <w:t>https://vignette.wikia.nocookie.net/kancolle/images/9/96/Ship_Voice_De_Ruyter_Kai_20.ogg/revision/latest?cb=20191130051120</w:t>
      </w:r>
    </w:p>
    <w:p/>
    <w:p/>
    <w:p>
      <w:r>
        <w:t>-----21:00-----</w:t>
      </w:r>
    </w:p>
    <w:p>
      <w:r>
        <w:t>https://vignette.wikia.nocookie.net/kancolle/images/c/c9/Ship_Voice_De_Ruyter_Kai_21.ogg/revision/latest?cb=20191130051123</w:t>
      </w:r>
    </w:p>
    <w:p/>
    <w:p/>
    <w:p>
      <w:r>
        <w:t>-----22:00-----</w:t>
      </w:r>
    </w:p>
    <w:p>
      <w:r>
        <w:t>https://vignette.wikia.nocookie.net/kancolle/images/b/b3/Ship_Voice_De_Ruyter_Kai_22.ogg/revision/latest?cb=20191130051125</w:t>
      </w:r>
    </w:p>
    <w:p/>
    <w:p/>
    <w:p>
      <w:r>
        <w:t>-----23:00-----</w:t>
      </w:r>
    </w:p>
    <w:p>
      <w:r>
        <w:t>https://vignette.wikia.nocookie.net/kancolle/images/e/e4/Ship_Voice_De_Ruyter_Kai_23.ogg/revision/latest?cb=20191130051127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