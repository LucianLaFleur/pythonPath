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https://vignette.wikia.nocookie.net/kancolle/images/5/55/Daitou-Introduction.ogg/revision/latest?cb=20180216212133</w:t>
      </w:r>
    </w:p>
    <w:p>
      <w:r>
        <w:t>日振型海防艦、その二番艦、大東さ!ちゃっくにーん! あんたが提督かー。へへ、いいね!あたいもよろしくなー! さ、いってみよー!</w:t>
      </w:r>
    </w:p>
    <w:p>
      <w:r>
        <w:t>I'm the 2nd ship of the Hiburi-class coastal defense ships, Daitou! Reporting for duty! So you're the Admiral. Hehe~! Great! Take care of me too. Now, let's get going!</w:t>
      </w:r>
    </w:p>
    <w:p>
      <w:r>
        <w:t>-----Kai-----</w:t>
      </w:r>
    </w:p>
    <w:p>
      <w:r>
        <w:t>https://vignette.wikia.nocookie.net/kancolle/images/8/8e/DaitouKai-Introduction.ogg/revision/latest?cb=20180216213606</w:t>
      </w:r>
    </w:p>
    <w:p>
      <w:r>
        <w:t>日振型海防艦、その二番艦、大東!ここにいるぜ!提督、へへぇ、いいじゃん、元気そうだ!今日もよろしくな。さっ、行ってみよう!</w:t>
      </w:r>
    </w:p>
    <w:p>
      <w:r>
        <w:t>2nd ship of the Hiburi-class coastal defense ships, Daitou! I'm right here! Hehe, you're looking good, Admiral, isn't that great! Now, let's get going!</w:t>
      </w:r>
    </w:p>
    <w:p>
      <w:r>
        <w:t>-----Library-----</w:t>
      </w:r>
    </w:p>
    <w:p>
      <w:r>
        <w:t>https://vignette.wikia.nocookie.net/kancolle/images/e/e6/Daitou-Library.ogg/revision/latest?cb=20180216212139</w:t>
      </w:r>
    </w:p>
    <w:p>
      <w:r>
        <w:t>日振型海防艦、その二番艦、大東さ!そうよ、もう大変なんだよ、色々なこと。海上護衛、掃海任務、頑張ったけどね。……あぁ、なんだよ?そんな顔すんなって。提督、安全な海っていいよな、あたいも大好きさ。そういうの……ってさ。まぁ、いっか。あたいのことも、覚えておきなよ!</w:t>
      </w:r>
    </w:p>
    <w:p>
      <w:r>
        <w:t>I'm the 2nd ship of the Hiburi-class coastal defense ships, Daitou! That's right, I had some rough times. I worked hard on surface escorts and minesweeping missions... Huh, what? Don't make that face. Admiral, safe seas are great, right? I like them too. So you know... Well, forget it. Just remember what I told you about me!</w:t>
      </w:r>
    </w:p>
    <w:p>
      <w:r>
        <w:t>-----Secretary 1-----</w:t>
      </w:r>
    </w:p>
    <w:p>
      <w:r>
        <w:t>https://vignette.wikia.nocookie.net/kancolle/images/d/d2/Daitou-Secretary_1.ogg/revision/latest?cb=20180216212204</w:t>
      </w:r>
    </w:p>
    <w:p>
      <w:r>
        <w:t>あたい、呼んだ?</w:t>
      </w:r>
    </w:p>
    <w:p>
      <w:r>
        <w:t>Did you call me?</w:t>
      </w:r>
    </w:p>
    <w:p>
      <w:r>
        <w:t>-----Secretary 2-----</w:t>
      </w:r>
    </w:p>
    <w:p>
      <w:r>
        <w:t>https://vignette.wikia.nocookie.net/kancolle/images/b/b7/Daitou-Secretary_2.ogg/revision/latest?cb=20180216212206</w:t>
      </w:r>
    </w:p>
    <w:p>
      <w:r>
        <w:t>あぁ、これ?爆雷。あぁ、これ?これも爆雷。あいつらと戦うための、あたいの武器さ。</w:t>
      </w:r>
    </w:p>
    <w:p>
      <w:r>
        <w:t>Ah, this? It's a depth charge. Ah, this? It's a depth charge too. They're my weapons for fighting those things.</w:t>
      </w:r>
    </w:p>
    <w:p>
      <w:r>
        <w:t>-----Kai-----</w:t>
      </w:r>
    </w:p>
    <w:p>
      <w:r>
        <w:t>https://vignette.wikia.nocookie.net/kancolle/images/a/a9/DaitouKai-Secretary_2.ogg/revision/latest?cb=20180216213614</w:t>
      </w:r>
    </w:p>
    <w:p>
      <w:r>
        <w:t>あぁ、これ?爆雷。あぁ、これ?これも爆雷。あいつらと戦うための、あたいの道具!一つ、要る?</w:t>
      </w:r>
    </w:p>
    <w:p>
      <w:r>
        <w:t>Ah, this? It's a depth charge. Ah, this? It's a depth charge too. They're my means of fighting those things. Want one?</w:t>
      </w:r>
    </w:p>
    <w:p>
      <w:r>
        <w:t>-----Secretary 3-----</w:t>
      </w:r>
    </w:p>
    <w:p>
      <w:r>
        <w:t>https://vignette.wikia.nocookie.net/kancolle/images/f/fe/Daitou-Secretary_3.ogg/revision/latest?cb=20180216212209</w:t>
      </w:r>
    </w:p>
    <w:p>
      <w:r>
        <w:t>あぁ…そだな、海を守るってさ、いろいろ案だよね。今もそれは変わんないよ。大事な、仕事さ。何かを駆ける、意味は「愛」よ。なぁ!</w:t>
      </w:r>
    </w:p>
    <w:p>
      <w:r>
        <w:t>Sigh... Yeah, that's right, I've put a lot of thought into defending the seas. That still hasn't changed. It's my important duty. If I have to give a reason for it, it'd be "love". Right!</w:t>
      </w:r>
    </w:p>
    <w:p>
      <w:r>
        <w:t>-----Idle-----</w:t>
      </w:r>
    </w:p>
    <w:p>
      <w:r>
        <w:t>https://vignette.wikia.nocookie.net/kancolle/images/6/6e/Daitou-Idle.ogg/revision/latest?cb=20180216212130</w:t>
      </w:r>
    </w:p>
    <w:p>
      <w:r>
        <w:t>ん?あぁ、掃海の話?いいよ、しても。今も昔も大事な任務さ。海は、綺麗にして未来に渡したいじゃん。ん?おぉい、聞いてっか!?</w:t>
      </w:r>
    </w:p>
    <w:p>
      <w:r>
        <w:t>Hmm? Ah, a minesweeping story? Fine, I don't mind. It was an important mission back then, just like it is today. I wanted to pass a clean sea down to future generations. Hmm? Oi~, are you listening!?</w:t>
      </w:r>
    </w:p>
    <w:p>
      <w:r>
        <w:t>-----Secretary Married-----</w:t>
      </w:r>
    </w:p>
    <w:p>
      <w:r>
        <w:t>https://vignette.wikia.nocookie.net/kancolle/images/c/c6/Daitou-Secretary_Married.ogg/revision/latest?cb=20180216212211</w:t>
      </w:r>
    </w:p>
    <w:p>
      <w:r>
        <w:t>なんだよ、あたい、別に優しくなんかしないぜ。あぁ…おぁ……いいんだ、いつもの調子で……えへへ、優しい、な。</w:t>
      </w:r>
    </w:p>
    <w:p>
      <w:r>
        <w:t>What, I don't really need to be babied. Ah... Oh... It's fine, I'm feeling fine.... Ehehe, you're nice.</w:t>
      </w:r>
    </w:p>
    <w:p>
      <w:r>
        <w:t>-----Wedding-----</w:t>
      </w:r>
    </w:p>
    <w:p>
      <w:r>
        <w:t>https://vignette.wikia.nocookie.net/kancolle/images/5/5f/Daitou-Wedding.ogg/revision/latest?cb=20180216212222</w:t>
      </w:r>
    </w:p>
    <w:p>
      <w:r>
        <w:t>はぁ、あたいのこと、呼んだ?間違い?あぁ、そう…なーんだよ、言いたいことあんなら言えって!えぇ、なんだって?もっかい言ってよ、ほら!もっかいさ!</w:t>
      </w:r>
    </w:p>
    <w:p>
      <w:r>
        <w:t>Huh, did you call me? You didn't? I see... What, if you have something to say, say it! Eh, what was that? Say it again, hey! One more time!</w:t>
      </w:r>
    </w:p>
    <w:p>
      <w:r>
        <w:t>-----Looking At Scores-----</w:t>
      </w:r>
    </w:p>
    <w:p>
      <w:r>
        <w:t>https://vignette.wikia.nocookie.net/kancolle/images/1/17/Daitou-Looking_At_Scores.ogg/revision/latest?cb=20180216212142</w:t>
      </w:r>
    </w:p>
    <w:p>
      <w:r>
        <w:t>あぁ?情報?仕方ねぇ、取ってやんよ。これでいいかい?</w:t>
      </w:r>
    </w:p>
    <w:p>
      <w:r>
        <w:t>Hmm? Intelligence? Well, I'll have to get it for you then. Is this fine?</w:t>
      </w:r>
    </w:p>
    <w:p>
      <w:r>
        <w:t>-----Joining A Fleet-----</w:t>
      </w:r>
    </w:p>
    <w:p>
      <w:r>
        <w:t>https://vignette.wikia.nocookie.net/kancolle/images/5/50/Daitou-Joining_A_Fleet.ogg/revision/latest?cb=20180216212136</w:t>
      </w:r>
    </w:p>
    <w:p>
      <w:r>
        <w:t>第一海上護衛隊、大東、出撃するぜ!ついて来な!</w:t>
      </w:r>
    </w:p>
    <w:p>
      <w:r>
        <w:t>1st Surface Escort Division, Daitou, sortieing now! Follow me!</w:t>
      </w:r>
    </w:p>
    <w:p>
      <w:r>
        <w:t>-----Kai-----</w:t>
      </w:r>
    </w:p>
    <w:p>
      <w:r>
        <w:t>https://vignette.wikia.nocookie.net/kancolle/images/4/40/DaitouKai-Joining_A_Fleet.ogg/revision/latest?cb=20180216213609</w:t>
      </w:r>
    </w:p>
    <w:p>
      <w:r>
        <w:t>第百一戦隊、大東、出撃だ!ついて来なぁ!</w:t>
      </w:r>
    </w:p>
    <w:p>
      <w:r>
        <w:t>101st Escort Squadron, Daitou, sortieing! Follow me!</w:t>
      </w:r>
    </w:p>
    <w:p>
      <w:r>
        <w:t>-----Equipment 1-----</w:t>
      </w:r>
    </w:p>
    <w:p>
      <w:r>
        <w:t>https://vignette.wikia.nocookie.net/kancolle/images/2/2e/Daitou-Equipment_1.ogg/revision/latest?cb=20180216212122</w:t>
      </w:r>
    </w:p>
    <w:p>
      <w:r>
        <w:t>おぉ!いいじゃん、あんがと!</w:t>
      </w:r>
    </w:p>
    <w:p>
      <w:r>
        <w:t>Ooh! This is nice, thanks!</w:t>
      </w:r>
    </w:p>
    <w:p>
      <w:r>
        <w:t>-----Equipment 2-----</w:t>
      </w:r>
    </w:p>
    <w:p>
      <w:r>
        <w:t>https://vignette.wikia.nocookie.net/kancolle/images/e/e8/Daitou-Equipment_2.ogg/revision/latest?cb=20180216212124</w:t>
      </w:r>
    </w:p>
    <w:p>
      <w:r>
        <w:t>いや~、これもいいね、いいじゃん!</w:t>
      </w:r>
    </w:p>
    <w:p>
      <w:r>
        <w:t>Wow~ this is nice too, it really is!</w:t>
      </w:r>
    </w:p>
    <w:p>
      <w:r>
        <w:t>-----Equipment 3-----</w:t>
      </w:r>
    </w:p>
    <w:p>
      <w:r>
        <w:t>https://vignette.wikia.nocookie.net/kancolle/images/2/28/Daitou-Equipment_3.ogg/revision/latest?cb=20180216212127</w:t>
      </w:r>
    </w:p>
    <w:p>
      <w:r>
        <w:t>あぁ、いいんじゃない。</w:t>
      </w:r>
    </w:p>
    <w:p>
      <w:r>
        <w:t>Ah, isn't this fine.</w:t>
      </w:r>
    </w:p>
    <w:p>
      <w:r>
        <w:t>-----Supply-----</w:t>
      </w:r>
    </w:p>
    <w:p>
      <w:r>
        <w:t>https://vignette.wikia.nocookie.net/kancolle/images/b/bf/Daitou-Supply.ogg/revision/latest?cb=20180216212219</w:t>
      </w:r>
    </w:p>
    <w:p>
      <w:r>
        <w:t>あんがと、提督!</w:t>
      </w:r>
    </w:p>
    <w:p>
      <w:r>
        <w:t>Thanks, Admiral!</w:t>
      </w:r>
    </w:p>
    <w:p>
      <w:r>
        <w:t>-----Docking Minor-----</w:t>
      </w:r>
    </w:p>
    <w:p>
      <w:r>
        <w:t>https://vignette.wikia.nocookie.net/kancolle/images/b/ba/Daitou-Docking_Minor.ogg/revision/latest?cb=20180216212119</w:t>
      </w:r>
    </w:p>
    <w:p>
      <w:r>
        <w:t>お風呂入るわ。</w:t>
      </w:r>
    </w:p>
    <w:p>
      <w:r>
        <w:t>I'm going to take a bath.</w:t>
      </w:r>
    </w:p>
    <w:p>
      <w:r>
        <w:t>-----Docking Major-----</w:t>
      </w:r>
    </w:p>
    <w:p>
      <w:r>
        <w:t>https://vignette.wikia.nocookie.net/kancolle/images/6/62/Daitou-Docking_Major.ogg/revision/latest?cb=20180216212116</w:t>
      </w:r>
    </w:p>
    <w:p>
      <w:r>
        <w:t>ちぃっ…汚れた!破れた!むっかーっ!提督、ちょっと休むぜ。いいだろう!?</w:t>
      </w:r>
    </w:p>
    <w:p>
      <w:r>
        <w:t>Tch... I'm all filthy and torn up. Dammit! Admiral, I'll be resting for a while. That's fine, right!?</w:t>
      </w:r>
    </w:p>
    <w:p>
      <w:r>
        <w:t>-----Construction-----</w:t>
      </w:r>
    </w:p>
    <w:p>
      <w:r>
        <w:t>https://vignette.wikia.nocookie.net/kancolle/images/d/d7/Daitou-Construction.ogg/revision/latest?cb=20180216212113</w:t>
      </w:r>
    </w:p>
    <w:p>
      <w:r>
        <w:t>できた見てよ、新しいやつ。</w:t>
      </w:r>
    </w:p>
    <w:p>
      <w:r>
        <w:t>Looks like some new girl's done.</w:t>
      </w:r>
    </w:p>
    <w:p>
      <w:r>
        <w:t>-----Returning From Sortie-----</w:t>
      </w:r>
    </w:p>
    <w:p>
      <w:r>
        <w:t>https://vignette.wikia.nocookie.net/kancolle/images/c/c8/Daitou-Returning_From_Sortie.ogg/revision/latest?cb=20180216212201</w:t>
      </w:r>
    </w:p>
    <w:p>
      <w:r>
        <w:t>ふぇ~、艦隊帰投だぜ。いいよな港って〜。なんだかんだでほっとすんだよ、えへへ。</w:t>
      </w:r>
    </w:p>
    <w:p>
      <w:r>
        <w:t>Whew~ the fleet has returned. Being in harbour feels good~ Somehow makes me feel relieved. Ehehe.</w:t>
      </w:r>
    </w:p>
    <w:p>
      <w:r>
        <w:t>-----Starting A Sortie-----</w:t>
      </w:r>
    </w:p>
    <w:p>
      <w:r>
        <w:t>https://vignette.wikia.nocookie.net/kancolle/images/a/a6/Daitou-Starting_A_Sortie.ogg/revision/latest?cb=20180216212214</w:t>
      </w:r>
    </w:p>
    <w:p>
      <w:r>
        <w:t>あたいが守ってやるよ!船団、抜錨!みんな、空と海中、よ~く見張ってな!いくぜ!</w:t>
      </w:r>
    </w:p>
    <w:p>
      <w:r>
        <w:t>I'll protect you! Fleet, weigh anchor! Keep a caaaareful watch on the sea and sky, everyone! Let's go!</w:t>
      </w:r>
    </w:p>
    <w:p>
      <w:r>
        <w:t>-----Battle Start-----</w:t>
      </w:r>
    </w:p>
    <w:p>
      <w:r>
        <w:t>https://vignette.wikia.nocookie.net/kancolle/images/0/02/Daitou-Battle_Start.ogg/revision/latest?cb=20180216212111</w:t>
      </w:r>
    </w:p>
    <w:p>
      <w:r>
        <w:t>敵かよ。しっかたねぇ、やるぞ!護衛隊、前へ!いいか、あたいらが、守るんだ!</w:t>
      </w:r>
    </w:p>
    <w:p>
      <w:r>
        <w:t>It's the enemy. We gotta do this! Escort Division, forwards! Listen up, I'll protect you!</w:t>
      </w:r>
    </w:p>
    <w:p>
      <w:r>
        <w:t>-----Attack-----</w:t>
      </w:r>
    </w:p>
    <w:p>
      <w:r>
        <w:t>https://vignette.wikia.nocookie.net/kancolle/images/c/cf/Daitou-Attack.ogg/revision/latest?cb=20180216212107</w:t>
      </w:r>
    </w:p>
    <w:p>
      <w:r>
        <w:t>まだだ…待て…よし、打ち方、始めい!ってぇ!</w:t>
      </w:r>
    </w:p>
    <w:p>
      <w:r>
        <w:t>Not yet... Wait... Now, open fire! Fire!</w:t>
      </w:r>
    </w:p>
    <w:p>
      <w:r>
        <w:t>-----Night Battle-----</w:t>
      </w:r>
    </w:p>
    <w:p>
      <w:r>
        <w:t>https://vignette.wikia.nocookie.net/kancolle/images/3/38/Daitou-Night_Battle.ogg/revision/latest?cb=20180216212158</w:t>
      </w:r>
    </w:p>
    <w:p>
      <w:r>
        <w:t>はぁ…夜かい?魚雷ねぇけどな。でも、行くさ。皆、用意はいいか?艦隊、増速、追撃するぜ!</w:t>
      </w:r>
    </w:p>
    <w:p>
      <w:r>
        <w:t>Sigh... Night, huh? Not like I have torpedoes. But, I'll still go. Are you ready, everyone? Fleet, increase speed, we're charging in!</w:t>
      </w:r>
    </w:p>
    <w:p>
      <w:r>
        <w:t>-----Night Attack-----</w:t>
      </w:r>
    </w:p>
    <w:p>
      <w:r>
        <w:t>https://vignette.wikia.nocookie.net/kancolle/images/4/45/Daitou-Night_Attack.ogg/revision/latest?cb=20180216212156</w:t>
      </w:r>
    </w:p>
    <w:p>
      <w:r>
        <w:t>この大東さんはなめんなよ!守ってやるって、んなろう!</w:t>
      </w:r>
    </w:p>
    <w:p>
      <w:r>
        <w:t>Don't underestimate me! I said I'd protect everyone, didn't I!</w:t>
      </w:r>
    </w:p>
    <w:p>
      <w:r>
        <w:t>-----MVP-----</w:t>
      </w:r>
    </w:p>
    <w:p>
      <w:r>
        <w:t>https://vignette.wikia.nocookie.net/kancolle/images/a/af/Daitou-MVP.ogg/revision/latest?cb=20180216212145</w:t>
      </w:r>
    </w:p>
    <w:p>
      <w:r>
        <w:t>へぇん、だから、海防艦だからってなめんなって。あたいが守ってやるって言ったろうが。へへぇ〜、な!</w:t>
      </w:r>
    </w:p>
    <w:p>
      <w:r>
        <w:t>Hmph, Didn't I tell you not to underestimate coastal defense ships? I did say I'd protect you. Heheh, right!</w:t>
      </w:r>
    </w:p>
    <w:p>
      <w:r>
        <w:t>-----Minor Damage 1-----</w:t>
      </w:r>
    </w:p>
    <w:p>
      <w:r>
        <w:t>https://vignette.wikia.nocookie.net/kancolle/images/2/2d/Daitou-Minor_Damage_1.ogg/revision/latest?cb=20180216212150</w:t>
      </w:r>
    </w:p>
    <w:p>
      <w:r>
        <w:t>いてて、やめろって!</w:t>
      </w:r>
    </w:p>
    <w:p>
      <w:r>
        <w:t>Owow, stop that!</w:t>
      </w:r>
    </w:p>
    <w:p>
      <w:r>
        <w:t>-----Minor Damage 2-----</w:t>
      </w:r>
    </w:p>
    <w:p>
      <w:r>
        <w:t>https://vignette.wikia.nocookie.net/kancolle/images/c/cb/Daitou-Minor_Damage_2.ogg/revision/latest?cb=20180216212153</w:t>
      </w:r>
    </w:p>
    <w:p>
      <w:r>
        <w:t>いてぇ…ちっくしょ!</w:t>
      </w:r>
    </w:p>
    <w:p>
      <w:r>
        <w:t>Ouch... Goddammit!</w:t>
      </w:r>
    </w:p>
    <w:p>
      <w:r>
        <w:t>-----Kai-----</w:t>
      </w:r>
    </w:p>
    <w:p>
      <w:r>
        <w:t>https://vignette.wikia.nocookie.net/kancolle/images/7/7f/DaitouKai-Minor_Damage_2.ogg/revision/latest?cb=20180216213611</w:t>
      </w:r>
    </w:p>
    <w:p>
      <w:r>
        <w:t>いてぇ…ちっくしょ!マジむかつく!</w:t>
      </w:r>
    </w:p>
    <w:p>
      <w:r>
        <w:t>Ouch... goddammit! This really pisses me off!</w:t>
      </w:r>
    </w:p>
    <w:p>
      <w:r>
        <w:t>-----Major Damage-----</w:t>
      </w:r>
    </w:p>
    <w:p>
      <w:r>
        <w:t>https://vignette.wikia.nocookie.net/kancolle/images/6/6c/Daitou-Major_Damage.ogg/revision/latest?cb=20180216212147</w:t>
      </w:r>
    </w:p>
    <w:p>
      <w:r>
        <w:t>いやぁ!やめろって言ってんのに!今に見てろよ、てめぇら!</w:t>
      </w:r>
    </w:p>
    <w:p>
      <w:r>
        <w:t>Nooo! I told you to stop it! Just you wait, you bastards!</w:t>
      </w:r>
    </w:p>
    <w:p>
      <w:r>
        <w:t>-----Sunk-----</w:t>
      </w:r>
    </w:p>
    <w:p>
      <w:r>
        <w:t>https://vignette.wikia.nocookie.net/kancolle/images/d/d7/Daitou-Sunk.ogg/revision/latest?cb=20180216212217</w:t>
      </w:r>
    </w:p>
    <w:p>
      <w:r>
        <w:t>えはぁ……マジかよ、こんなとこでか……あたいは、戦いが終わっても、やることが……なのによ……</w:t>
      </w:r>
    </w:p>
    <w:p>
      <w:r>
        <w:t>Argh... Am I seriously falling in a place like this... I still have... so many things to do... after the fighting ends...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