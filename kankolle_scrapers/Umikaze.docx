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https://vignette.wikia.nocookie.net/kancolle/images/9/94/Umikaze-Introduction.ogg/revision/latest?cb=20150810193148</w:t>
      </w:r>
    </w:p>
    <w:p>
      <w:r>
        <w:t>白露型駆逐艦七番艦、そして、改白露型一番艦となる、海風です。提督、どうぞよろしくお願いします!</w:t>
      </w:r>
    </w:p>
    <w:p>
      <w:r>
        <w:t>I am Umikaze, the Seventh of the Shiratsuyu-class Destroyer, and the First of the Revised Shiratsuyu-class. I'll be in your care, Admiral!</w:t>
      </w:r>
    </w:p>
    <w:p>
      <w:r>
        <w:t>-----Kai Ni-----</w:t>
      </w:r>
    </w:p>
    <w:p>
      <w:r>
        <w:t>https://vignette.wikia.nocookie.net/kancolle/images/a/a4/Ship_Voice_Umikaze_Kai_Ni_Introduction.ogg/revision/latest?cb=20190625140957</w:t>
      </w:r>
    </w:p>
    <w:p>
      <w:r>
        <w:t>改白露型駆逐艦一番艦、海風です。提督、本日もよろしくお願いします。</w:t>
      </w:r>
    </w:p>
    <w:p>
      <w:r>
        <w:t>I am the first ship of the revised Shiratsuyu-class, Umikaze. Admiral, I will be in your care as well today.</w:t>
      </w:r>
    </w:p>
    <w:p>
      <w:r>
        <w:t>-----Library-----</w:t>
      </w:r>
    </w:p>
    <w:p>
      <w:r>
        <w:t>https://vignette.wikia.nocookie.net/kancolle/images/3/35/Umikaze-Library.ogg/revision/latest?cb=20150810193148</w:t>
      </w:r>
    </w:p>
    <w:p>
      <w:r>
        <w:t>白露型駆逐艦七番艦、改白露型としては一番艦となる海風です。マル2計画によって建造されました。第二水雷戦隊の一翼として、ソロモン海の戦いにも参加しました。提督、どうぞよろしくお願い致します。</w:t>
      </w:r>
    </w:p>
    <w:p>
      <w:r>
        <w:t>I am Umikaze, the Seventh of the Shiratsuyu-class Destroyer, and the First of the Revised Shiratsuyu-class.I was built according to the 2nd Naval Armaments Supplement Program.I participated in the Battle of Guadalcanal, as part of the 2nd Torpedo Squadron.I will be in your care, Admiral.</w:t>
      </w:r>
    </w:p>
    <w:p>
      <w:r>
        <w:t>-----Secretary 1-----</w:t>
      </w:r>
    </w:p>
    <w:p>
      <w:r>
        <w:t>https://vignette.wikia.nocookie.net/kancolle/images/0/04/Umikaze-Secretary_1.ogg/revision/latest?cb=20150810193220</w:t>
      </w:r>
    </w:p>
    <w:p>
      <w:r>
        <w:t>海風、お呼びでしょうか?</w:t>
      </w:r>
    </w:p>
    <w:p>
      <w:r>
        <w:t>Are you looking for Umikaze?</w:t>
      </w:r>
    </w:p>
    <w:p>
      <w:r>
        <w:t>-----Secretary 2-----</w:t>
      </w:r>
    </w:p>
    <w:p>
      <w:r>
        <w:t>https://vignette.wikia.nocookie.net/kancolle/images/5/58/Umikaze-Secretary_2.ogg/revision/latest?cb=20150810193221</w:t>
      </w:r>
    </w:p>
    <w:p>
      <w:r>
        <w:t>江風?もーなんですか? ふぇっ!? 提督!? 失礼しました! ふぇ? え、ええと…</w:t>
      </w:r>
    </w:p>
    <w:p>
      <w:r>
        <w:t>Kawakaze? Well, what is it? Whoa!? Admiral!? Please, excuse me! Huh? Uhm....</w:t>
      </w:r>
    </w:p>
    <w:p>
      <w:r>
        <w:t>-----Secretary 3-----</w:t>
      </w:r>
    </w:p>
    <w:p>
      <w:r>
        <w:t>https://vignette.wikia.nocookie.net/kancolle/images/a/ae/Umikaze-Secretary_3.ogg/revision/latest?cb=20150810193221</w:t>
      </w:r>
    </w:p>
    <w:p>
      <w:r>
        <w:t>あ、艦橋ですか? はい、一応海風型としては…あぁ、ごめんなさい。改白露型です。</w:t>
      </w:r>
    </w:p>
    <w:p>
      <w:r>
        <w:t>Ah, the Bridge? Yes, as for the Umikaze-class... Ah, I'm sorry. It's Revised Shiratsuyu-class.</w:t>
      </w:r>
    </w:p>
    <w:p>
      <w:r>
        <w:t>-----Kai Ni-----</w:t>
      </w:r>
    </w:p>
    <w:p>
      <w:r>
        <w:t>https://vignette.wikia.nocookie.net/kancolle/images/6/64/Ship_Voice_Umikaze_Kai_Ni_Secretary_3.ogg/revision/latest?cb=20190625140958</w:t>
      </w:r>
    </w:p>
    <w:p>
      <w:r>
        <w:t>改白露型駆逐艦、その後期方兵装です。どうでしょう?いいバランスですよねぇ。</w:t>
      </w:r>
    </w:p>
    <w:p>
      <w:r>
        <w:t>Of the revised Shiratsuyu-class destroyers, those later ships, this is their equipment. What do you think? Doesn't it have a good balance.</w:t>
      </w:r>
    </w:p>
    <w:p>
      <w:r>
        <w:t>-----Idle-----</w:t>
      </w:r>
    </w:p>
    <w:p>
      <w:r>
        <w:t>https://vignette.wikia.nocookie.net/kancolle/images/d/d3/Umikaze-Idle.ogg/revision/latest?cb=20150810193148</w:t>
      </w:r>
    </w:p>
    <w:p>
      <w:r>
        <w:t>提督? ていと…く? お忙しそう。今のうちに江風の様子を見てこようかしら。でも、いつお呼びがかかるか分からないし…</w:t>
      </w:r>
    </w:p>
    <w:p>
      <w:r>
        <w:t>Admiral? Admi...ral? He seems busy. Maybe I should go see how Kawakaze is doing? But there is no way to know when he will need me...</w:t>
      </w:r>
    </w:p>
    <w:p>
      <w:r>
        <w:t>-----Kai Ni-----</w:t>
      </w:r>
    </w:p>
    <w:p>
      <w:r>
        <w:t>https://vignette.wikia.nocookie.net/kancolle/images/e/e8/Ship_Voice_Umikaze_Kai_Ni_Idle.ogg/revision/latest?cb=20190625140956</w:t>
      </w:r>
    </w:p>
    <w:p>
      <w:r>
        <w:t>提督、おいしいお茶を入れしますね。熱いですから気を付けて。</w:t>
      </w:r>
    </w:p>
    <w:p>
      <w:r>
        <w:t>Admiral, let me fill in some delicious tea for you. Please take care because it is hot.</w:t>
      </w:r>
    </w:p>
    <w:p>
      <w:r>
        <w:t>-----Secretary Married-----</w:t>
      </w:r>
    </w:p>
    <w:p>
      <w:r>
        <w:t>https://vignette.wikia.nocookie.net/kancolle/images/a/ab/Umikaze-Secretary_Married.ogg/revision/latest?cb=20150810193221</w:t>
      </w:r>
    </w:p>
    <w:p>
      <w:r>
        <w:t>提督、お疲れではないですか? そお? 大丈夫? 大切なお体です。無理はしないでください。あ、海風、お茶を淹れますね?</w:t>
      </w:r>
    </w:p>
    <w:p>
      <w:r>
        <w:t>Admiral, are you not tired? Really? Are you okay? Your health is important. Please do not push yourself too hard. Ah, Umikaze will make some tea.</w:t>
      </w:r>
    </w:p>
    <w:p>
      <w:r>
        <w:t>-----Wedding-----</w:t>
      </w:r>
    </w:p>
    <w:p>
      <w:r>
        <w:t>https://vignette.wikia.nocookie.net/kancolle/images/c/c3/Umikaze-Wedding.ogg/revision/latest?cb=20150810193222</w:t>
      </w:r>
    </w:p>
    <w:p>
      <w:r>
        <w:t>提督、海風をお呼びでしょうか? 改白露型に招集をかけ…あ、違うのですか?これは…本当に?わぁ…嬉しいです。</w:t>
      </w:r>
    </w:p>
    <w:p>
      <w:r>
        <w:t>Did you call for Umikaze, Admiral? You plan to summon the Revised Shiratsuyu-class and.. Ah, that's not it? This is... Really? Wow, I'm so happy!</w:t>
      </w:r>
    </w:p>
    <w:p>
      <w:r>
        <w:t>-----Looking At Scores-----</w:t>
      </w:r>
    </w:p>
    <w:p>
      <w:r>
        <w:t>https://vignette.wikia.nocookie.net/kancolle/images/5/55/Umikaze-Looking_At_Scores.ogg/revision/latest?cb=20150810193149</w:t>
      </w:r>
    </w:p>
    <w:p>
      <w:r>
        <w:t>提督、情報ですね? はい、海風がお持ちいたします</w:t>
      </w:r>
    </w:p>
    <w:p>
      <w:r>
        <w:t>The information, Admiral? Yes, Umikaze will bring it for you.</w:t>
      </w:r>
    </w:p>
    <w:p>
      <w:r>
        <w:t>-----Joining A Fleet-----</w:t>
      </w:r>
    </w:p>
    <w:p>
      <w:r>
        <w:t>https://vignette.wikia.nocookie.net/kancolle/images/c/cf/Umikaze-Joining_A_Fleet.ogg/revision/latest?cb=20150810193148</w:t>
      </w:r>
    </w:p>
    <w:p>
      <w:r>
        <w:t>改白露型一番艦、海風、抜錨します!</w:t>
      </w:r>
    </w:p>
    <w:p>
      <w:r>
        <w:t>First of the Upgraded Shiratsuyu-class, Umikaze, setting sail!</w:t>
      </w:r>
    </w:p>
    <w:p>
      <w:r>
        <w:t>-----Equipment 1-----</w:t>
      </w:r>
    </w:p>
    <w:p>
      <w:r>
        <w:t>https://vignette.wikia.nocookie.net/kancolle/images/1/1c/Umikaze-Equipment_1.ogg/revision/latest?cb=20150810193147</w:t>
      </w:r>
    </w:p>
    <w:p>
      <w:r>
        <w:t>提督、ありがとうございます。強化嬉しいですね。</w:t>
      </w:r>
    </w:p>
    <w:p>
      <w:r>
        <w:t>Thank you very much, Admiral. I'm happy to become stronger.</w:t>
      </w:r>
    </w:p>
    <w:p>
      <w:r>
        <w:t>-----Equipment 2-----</w:t>
      </w:r>
    </w:p>
    <w:p>
      <w:r>
        <w:t>https://vignette.wikia.nocookie.net/kancolle/images/0/0a/Umikaze-Equipment_2.ogg/revision/latest?cb=20150810193147</w:t>
      </w:r>
    </w:p>
    <w:p>
      <w:r>
        <w:t>あ、あの、もし可能でしたら、江風にもお願いできると…あの、嬉しいです。</w:t>
      </w:r>
    </w:p>
    <w:p>
      <w:r>
        <w:t>Uh... Uhm. If it is okay, I would be happy if the same can be done for Kawakaze.</w:t>
      </w:r>
    </w:p>
    <w:p>
      <w:r>
        <w:t>-----Equipment 3-----</w:t>
      </w:r>
    </w:p>
    <w:p>
      <w:r>
        <w:t>https://vignette.wikia.nocookie.net/kancolle/images/b/b5/Umikaze-Equipment_3.ogg/revision/latest?cb=20150810193147</w:t>
      </w:r>
    </w:p>
    <w:p>
      <w:r>
        <w:t>あ、すみません。</w:t>
      </w:r>
    </w:p>
    <w:p>
      <w:r>
        <w:t>Ah, excuse me.</w:t>
      </w:r>
    </w:p>
    <w:p>
      <w:r>
        <w:t>-----Supply-----</w:t>
      </w:r>
    </w:p>
    <w:p>
      <w:r>
        <w:t>https://vignette.wikia.nocookie.net/kancolle/images/3/3f/Umikaze-Supply.ogg/revision/latest?cb=20150810193222</w:t>
      </w:r>
    </w:p>
    <w:p>
      <w:r>
        <w:t>あ、補給ありがとうございます。助かります。</w:t>
      </w:r>
    </w:p>
    <w:p>
      <w:r>
        <w:t>Ah, thank you for the resupply. It helps.</w:t>
      </w:r>
    </w:p>
    <w:p>
      <w:r>
        <w:t>-----Docking Minor-----</w:t>
      </w:r>
    </w:p>
    <w:p>
      <w:r>
        <w:t>https://vignette.wikia.nocookie.net/kancolle/images/a/ae/Umikaze-Docking_Minor.ogg/revision/latest?cb=20150810193147</w:t>
      </w:r>
    </w:p>
    <w:p>
      <w:r>
        <w:t>すみません。少し入渠してまいります。</w:t>
      </w:r>
    </w:p>
    <w:p>
      <w:r>
        <w:t>I'm sorry. I'll be in the dock for a bit.</w:t>
      </w:r>
    </w:p>
    <w:p>
      <w:r>
        <w:t>-----Docking Major-----</w:t>
      </w:r>
    </w:p>
    <w:p>
      <w:r>
        <w:t>https://vignette.wikia.nocookie.net/kancolle/images/8/8d/Umikaze-Docking_Major.ogg/revision/latest?cb=20150810193146</w:t>
      </w:r>
    </w:p>
    <w:p>
      <w:r>
        <w:t>ごめんなさい…お言葉に甘えて、しっかり傷を直しますね。</w:t>
      </w:r>
    </w:p>
    <w:p>
      <w:r>
        <w:t>I'm sorry... I'll take your word and let my wounds heal thoroughly.</w:t>
      </w:r>
    </w:p>
    <w:p>
      <w:r>
        <w:t>-----Construction-----</w:t>
      </w:r>
    </w:p>
    <w:p>
      <w:r>
        <w:t>https://vignette.wikia.nocookie.net/kancolle/images/5/56/Umikaze-Construction.ogg/revision/latest?cb=20150810193146</w:t>
      </w:r>
    </w:p>
    <w:p>
      <w:r>
        <w:t>新しい方が到着したみたいですね</w:t>
      </w:r>
    </w:p>
    <w:p>
      <w:r>
        <w:t>It seems that a new ship girl has arrived.</w:t>
      </w:r>
    </w:p>
    <w:p>
      <w:r>
        <w:t>-----Returning From Sortie-----</w:t>
      </w:r>
    </w:p>
    <w:p>
      <w:r>
        <w:t>https://vignette.wikia.nocookie.net/kancolle/images/e/e7/Umikaze-Returning_From_Sortie.ogg/revision/latest?cb=20150810193150</w:t>
      </w:r>
    </w:p>
    <w:p>
      <w:r>
        <w:t>艦隊、無事母港に帰投しました。大変お疲れ様でした。ふぅ…</w:t>
      </w:r>
    </w:p>
    <w:p>
      <w:r>
        <w:t>Fleet has returned safely to port. Thank you for the hard work! Phew...</w:t>
      </w:r>
    </w:p>
    <w:p>
      <w:r>
        <w:t>-----Starting A Sortie-----</w:t>
      </w:r>
    </w:p>
    <w:p>
      <w:r>
        <w:t>https://vignette.wikia.nocookie.net/kancolle/images/0/03/Umikaze-Starting_A_Sortie.ogg/revision/latest?cb=20150810193221</w:t>
      </w:r>
    </w:p>
    <w:p>
      <w:r>
        <w:t>第24駆逐隊、出撃します!皆さん、続いてください!</w:t>
      </w:r>
    </w:p>
    <w:p>
      <w:r>
        <w:t>24th Destroyer Division, leaving port! Everyone, follow me please!</w:t>
      </w:r>
    </w:p>
    <w:p>
      <w:r>
        <w:t>-----Kai Ni-----</w:t>
      </w:r>
    </w:p>
    <w:p>
      <w:r>
        <w:t>https://vignette.wikia.nocookie.net/kancolle/images/8/80/Ship_Voice_Umikaze_Kai_Ni_Starting_A_Sortie.ogg/revision/latest?cb=20190625140958</w:t>
      </w:r>
    </w:p>
    <w:p>
      <w:r>
        <w:t>第24駆逐隊旗艦、海風…出撃します!皆さん、続いてください!</w:t>
      </w:r>
    </w:p>
    <w:p>
      <w:r>
        <w:t>Flagship of the 24th Destroyer Division, Umikaze... leaving port! Everyone, follow me please!</w:t>
      </w:r>
    </w:p>
    <w:p>
      <w:r>
        <w:t>-----Battle Start-----</w:t>
      </w:r>
    </w:p>
    <w:p>
      <w:r>
        <w:t>https://vignette.wikia.nocookie.net/kancolle/images/d/d5/Umikaze-Battle_Start.ogg/revision/latest?cb=20150810193146</w:t>
      </w:r>
    </w:p>
    <w:p>
      <w:r>
        <w:t>敵艦隊、発見しました。撃ち方、はじめ!</w:t>
      </w:r>
    </w:p>
    <w:p>
      <w:r>
        <w:t>Enemy fleet spotted. Open fire!</w:t>
      </w:r>
    </w:p>
    <w:p>
      <w:r>
        <w:t>-----Attack-----</w:t>
      </w:r>
    </w:p>
    <w:p>
      <w:r>
        <w:t>https://vignette.wikia.nocookie.net/kancolle/images/c/c6/Umikaze-Attack.ogg/revision/latest?cb=20150810193145</w:t>
      </w:r>
    </w:p>
    <w:p>
      <w:r>
        <w:t>まるでソロモンのよう…今度は、戦います!</w:t>
      </w:r>
    </w:p>
    <w:p>
      <w:r>
        <w:t>It is just like the Solomons... I will fight this time!</w:t>
      </w:r>
    </w:p>
    <w:p>
      <w:r>
        <w:t>-----Kai Ni-----</w:t>
      </w:r>
    </w:p>
    <w:p>
      <w:r>
        <w:t>https://vignette.wikia.nocookie.net/kancolle/images/6/60/Ship_Voice_Umikaze_Kai_Ni_Attack.ogg/revision/latest?cb=20190625140956</w:t>
      </w:r>
    </w:p>
    <w:p>
      <w:r>
        <w:t>まるでソロモンのよう…今度は負けますしません。てー!</w:t>
      </w:r>
    </w:p>
    <w:p>
      <w:r>
        <w:t>It is just like the Solomons...This time I will not lose. Fire!</w:t>
      </w:r>
    </w:p>
    <w:p>
      <w:r>
        <w:t>-----Night Battle-----</w:t>
      </w:r>
    </w:p>
    <w:p>
      <w:r>
        <w:t>https://vignette.wikia.nocookie.net/kancolle/images/e/e3/Umikaze-Night_Battle.ogg/revision/latest?cb=20150810193150</w:t>
      </w:r>
    </w:p>
    <w:p>
      <w:r>
        <w:t>夜戦で、残敵を掃討します!全艦突撃!続いてください!</w:t>
      </w:r>
    </w:p>
    <w:p>
      <w:r>
        <w:t>We will clear the remaining enemy through night battle! All fleet charge! Follow me please!</w:t>
      </w:r>
    </w:p>
    <w:p>
      <w:r>
        <w:t>-----Night Attack-----</w:t>
      </w:r>
    </w:p>
    <w:p>
      <w:r>
        <w:t>https://vignette.wikia.nocookie.net/kancolle/images/f/fa/Umikaze-Night_Attack.ogg/revision/latest?cb=20150810193150</w:t>
      </w:r>
    </w:p>
    <w:p>
      <w:r>
        <w:t>よく狙って、てー!</w:t>
      </w:r>
    </w:p>
    <w:p>
      <w:r>
        <w:t>Take aim, Fire!</w:t>
      </w:r>
    </w:p>
    <w:p>
      <w:r>
        <w:t>-----MVP-----</w:t>
      </w:r>
    </w:p>
    <w:p>
      <w:r>
        <w:t>https://vignette.wikia.nocookie.net/kancolle/images/2/25/Umikaze-MVP.ogg/revision/latest?cb=20150810193150</w:t>
      </w:r>
    </w:p>
    <w:p>
      <w:r>
        <w:t>海風が…一番ですか?あ、ありがとうございます!なんだか恥ずかしい…</w:t>
      </w:r>
    </w:p>
    <w:p>
      <w:r>
        <w:t>Umikaze is the top? Th-thank you! It's a bit embarrassing...</w:t>
      </w:r>
    </w:p>
    <w:p>
      <w:r>
        <w:t>-----Minor Damage 1-----</w:t>
      </w:r>
    </w:p>
    <w:p>
      <w:r>
        <w:t>https://vignette.wikia.nocookie.net/kancolle/images/1/1f/Umikaze-Minor_Damage_1.ogg/revision/latest?cb=20150810193149</w:t>
      </w:r>
    </w:p>
    <w:p>
      <w:r>
        <w:t>いやぁっ!被弾?な、なに?</w:t>
      </w:r>
    </w:p>
    <w:p>
      <w:r>
        <w:t>No! I'm hit? Wh-what is it?</w:t>
      </w:r>
    </w:p>
    <w:p>
      <w:r>
        <w:t>-----Minor Damage 2-----</w:t>
      </w:r>
    </w:p>
    <w:p>
      <w:r>
        <w:t>https://vignette.wikia.nocookie.net/kancolle/images/c/c8/Umikaze-Minor_Damage_2.ogg/revision/latest?cb=20150810193149</w:t>
      </w:r>
    </w:p>
    <w:p>
      <w:r>
        <w:t>ああぁぁ~っ!な、なに?魚雷?敵船?!</w:t>
      </w:r>
    </w:p>
    <w:p>
      <w:r>
        <w:t>Kyaa! What is it? Torpedo? Enemy ship?!</w:t>
      </w:r>
    </w:p>
    <w:p>
      <w:r>
        <w:t>-----Major Damage-----</w:t>
      </w:r>
    </w:p>
    <w:p>
      <w:r>
        <w:t>https://vignette.wikia.nocookie.net/kancolle/images/6/6b/Umikaze-Major_Damage.ogg/revision/latest?cb=20150810193149</w:t>
      </w:r>
    </w:p>
    <w:p>
      <w:r>
        <w:t>やられてしまいました。ここは…危険です。</w:t>
      </w:r>
    </w:p>
    <w:p>
      <w:r>
        <w:t>I was hit heavily. This place is... dangerous.</w:t>
      </w:r>
    </w:p>
    <w:p>
      <w:r>
        <w:t>-----Sunk-----</w:t>
      </w:r>
    </w:p>
    <w:p>
      <w:r>
        <w:t>https://vignette.wikia.nocookie.net/kancolle/images/e/ee/Umikaze-Sunk.ogg/revision/latest?cb=20150810193222</w:t>
      </w:r>
    </w:p>
    <w:p>
      <w:r>
        <w:t>海風…ここまでのようです…江風…あなたは…ゆっくり、来る……のよ?</w:t>
      </w:r>
    </w:p>
    <w:p>
      <w:r>
        <w:t>It seems like Umikaze... ends here... Kawakaze... you... take your time... okay?</w:t>
      </w:r>
    </w:p>
    <w:p>
      <w:r>
        <w:t>-----00:00-----</w:t>
      </w:r>
    </w:p>
    <w:p>
      <w:r>
        <w:t>https://vignette.wikia.nocookie.net/kancolle/images/6/62/Umikaze-00.ogg/revision/latest?cb=20150814023205</w:t>
      </w:r>
    </w:p>
    <w:p>
      <w:r>
        <w:t>提督、本日は海風がお側で時刻をお知らせしますね。 ああ、お茶、淹れ直しますね。</w:t>
      </w:r>
    </w:p>
    <w:p>
      <w:r>
        <w:t>Admiral, Umikaze will be by your side to alert you of the time today. Ah, I'll brew some more tea.</w:t>
      </w:r>
    </w:p>
    <w:p>
      <w:r>
        <w:t>-----01:00-----</w:t>
      </w:r>
    </w:p>
    <w:p>
      <w:r>
        <w:t>https://vignette.wikia.nocookie.net/kancolle/images/4/40/Umikaze-01.ogg/revision/latest?cb=20150814023206</w:t>
      </w:r>
    </w:p>
    <w:p>
      <w:r>
        <w:t>提督、マルヒトマルマルです。夜の艦隊も…静かですね。</w:t>
      </w:r>
    </w:p>
    <w:p>
      <w:r>
        <w:t>Admiral, it is 0100. Fleet in the night is... quiet as well.</w:t>
      </w:r>
    </w:p>
    <w:p>
      <w:r>
        <w:t>-----02:00-----</w:t>
      </w:r>
    </w:p>
    <w:p>
      <w:r>
        <w:t>https://vignette.wikia.nocookie.net/kancolle/images/8/82/Umikaze-02.ogg/revision/latest?cb=20150814023206</w:t>
      </w:r>
    </w:p>
    <w:p>
      <w:r>
        <w:t>提督、マルフタマルマルです。少し眠いですか?濃いお茶をお淹れしますね。</w:t>
      </w:r>
    </w:p>
    <w:p>
      <w:r>
        <w:t>Admiral, it is 0200. Do you feel a little sleepy? Then I will make a strong tea.</w:t>
      </w:r>
    </w:p>
    <w:p>
      <w:r>
        <w:t>-----03:00-----</w:t>
      </w:r>
    </w:p>
    <w:p>
      <w:r>
        <w:t>https://vignette.wikia.nocookie.net/kancolle/images/7/70/Umikaze-03.ogg/revision/latest?cb=20150814023206</w:t>
      </w:r>
    </w:p>
    <w:p>
      <w:r>
        <w:t>提督、マルサンマルマルです。たまには紅茶にしてみましょうか? ああ、いえ、やはり緑茶が一番ですね。さあ、どうぞ。</w:t>
      </w:r>
    </w:p>
    <w:p>
      <w:r>
        <w:t>Admiral, it is 0300. Should I make black tea sometimes? Ah, no. I guess green tea is the best. Here it is.</w:t>
      </w:r>
    </w:p>
    <w:p>
      <w:r>
        <w:t>-----04:00-----</w:t>
      </w:r>
    </w:p>
    <w:p>
      <w:r>
        <w:t>https://vignette.wikia.nocookie.net/kancolle/images/5/59/Umikaze-04.ogg/revision/latest?cb=20150814023206</w:t>
      </w:r>
    </w:p>
    <w:p>
      <w:r>
        <w:t>提督、マルヨンマルマルです。もうすぐ朝…提督、少し仮眠なされますか?海風が起きてますから、ここは大丈夫です。</w:t>
      </w:r>
    </w:p>
    <w:p>
      <w:r>
        <w:t>Admiral, it is 0400. It's almost morning... Admiral, do you want to take a short nap? It's alright because Umikaze will be awake.</w:t>
      </w:r>
    </w:p>
    <w:p>
      <w:r>
        <w:t>-----05:00-----</w:t>
      </w:r>
    </w:p>
    <w:p>
      <w:r>
        <w:t>https://vignette.wikia.nocookie.net/kancolle/images/f/f8/Umikaze-05.ogg/revision/latest?cb=20150814023207</w:t>
      </w:r>
    </w:p>
    <w:p>
      <w:r>
        <w:t>提督、マルゴーマルマルです。朝…になりましたね。 うーーーーん、気持ちのよい朝ですね。本日も頑張りましょう。</w:t>
      </w:r>
    </w:p>
    <w:p>
      <w:r>
        <w:t>Admiral, it is 0500. It is... morning. Mmmpph, it is a nice morning. Let's strive today as well.</w:t>
      </w:r>
    </w:p>
    <w:p>
      <w:r>
        <w:t>-----06:00-----</w:t>
      </w:r>
    </w:p>
    <w:p>
      <w:r>
        <w:t>https://vignette.wikia.nocookie.net/kancolle/images/e/e5/Umikaze-06.ogg/revision/latest?cb=20150814023207</w:t>
      </w:r>
    </w:p>
    <w:p>
      <w:r>
        <w:t>提督、マルロクマルマルです。艦隊に総員起こしかけますね。 艦隊、総員起こし!おはようございます!</w:t>
      </w:r>
    </w:p>
    <w:p>
      <w:r>
        <w:t>Admiral, it is 0600. I'll make the wake-up call to the fleet. All fleet, wake up! Good morning!</w:t>
      </w:r>
    </w:p>
    <w:p>
      <w:r>
        <w:t>-----07:00-----</w:t>
      </w:r>
    </w:p>
    <w:p>
      <w:r>
        <w:t>https://vignette.wikia.nocookie.net/kancolle/images/1/16/Umikaze-07.ogg/revision/latest?cb=20150814023207</w:t>
      </w:r>
    </w:p>
    <w:p>
      <w:r>
        <w:t>提督、マルナナマルマルです。提督の朝餉もご用意しました。本日のお魚はアジの開きです。今、お茶を淹れますね。</w:t>
      </w:r>
    </w:p>
    <w:p>
      <w:r>
        <w:t>Admiral, it is 0700. I've prepared your breakfast as well. Today's fish is split mackerel. I'll get the tea now.</w:t>
      </w:r>
    </w:p>
    <w:p>
      <w:r>
        <w:t>-----08:00-----</w:t>
      </w:r>
    </w:p>
    <w:p>
      <w:r>
        <w:t>https://vignette.wikia.nocookie.net/kancolle/images/a/ad/Umikaze-08.ogg/revision/latest?cb=20150814023207</w:t>
      </w:r>
    </w:p>
    <w:p>
      <w:r>
        <w:t>提督、マルハチマルマルです。洗濯を片付けたら、編成と遠征の確認、してしまいますね。すみません、お待ちください。</w:t>
      </w:r>
    </w:p>
    <w:p>
      <w:r>
        <w:t>Admiral, it is 0800. After I'm done with the laundry, I'll get to checking the fleet composition and expedition. I'm sorry, please wait.</w:t>
      </w:r>
    </w:p>
    <w:p>
      <w:r>
        <w:t>-----09:00-----</w:t>
      </w:r>
    </w:p>
    <w:p>
      <w:r>
        <w:t>https://vignette.wikia.nocookie.net/kancolle/images/2/25/Umikaze-09.ogg/revision/latest?cb=20150814023208</w:t>
      </w:r>
    </w:p>
    <w:p>
      <w:r>
        <w:t>提督、マルキュウマルマルです。本日の編成と遠征の確認、完了しました。午前中の出撃はどうされますか?</w:t>
      </w:r>
    </w:p>
    <w:p>
      <w:r>
        <w:t>Admiral, it is 0900. I have finished checking today's fleet composition and expeditions. What will you do about the morning's sortie?</w:t>
      </w:r>
    </w:p>
    <w:p>
      <w:r>
        <w:t>-----10:00-----</w:t>
      </w:r>
    </w:p>
    <w:p>
      <w:r>
        <w:t>https://vignette.wikia.nocookie.net/kancolle/images/0/04/Umikaze-10.ogg/revision/latest?cb=20150814023208</w:t>
      </w:r>
    </w:p>
    <w:p>
      <w:r>
        <w:t>提督、ヒトマルマルマルです。南方方面に出撃されますか? ああ、鼠輸送を優先したほうがいいですか?</w:t>
      </w:r>
    </w:p>
    <w:p>
      <w:r>
        <w:t>Admiral, it is 1000. Will you send the fleet to the South? Oh, should we prioritize the supply transport mission?</w:t>
      </w:r>
    </w:p>
    <w:p>
      <w:r>
        <w:t>-----11:00-----</w:t>
      </w:r>
    </w:p>
    <w:p>
      <w:r>
        <w:t>https://vignette.wikia.nocookie.net/kancolle/images/7/76/Umikaze-11.ogg/revision/latest?cb=20150814023208</w:t>
      </w:r>
    </w:p>
    <w:p>
      <w:r>
        <w:t>提督、ヒトヒトマルマルです。妹たちですか? はい、自慢の妹たちです。江風もしっかりやっているかしら?えへへ。</w:t>
      </w:r>
    </w:p>
    <w:p>
      <w:r>
        <w:t>Admiral, it is 1100. My sisters? Yes, they are my pride. I wonder if Kawakaze is doing well? Ehehe.</w:t>
      </w:r>
    </w:p>
    <w:p>
      <w:r>
        <w:t>-----12:00-----</w:t>
      </w:r>
    </w:p>
    <w:p>
      <w:r>
        <w:t>https://vignette.wikia.nocookie.net/kancolle/images/6/66/Umikaze-12.ogg/revision/latest?cb=20150814023208</w:t>
      </w:r>
    </w:p>
    <w:p>
      <w:r>
        <w:t>提督、ヒトフタマルマルです。昼餉も海風にお任せください。カレーにしましょうか?ああ、カレーうどんもいいですね。</w:t>
      </w:r>
    </w:p>
    <w:p>
      <w:r>
        <w:t>Admiral, it is 1200. Leave the lunch to Umikaze as well. How about curry? Ah, curry udon sounds good too.</w:t>
      </w:r>
    </w:p>
    <w:p>
      <w:r>
        <w:t>-----13:00-----</w:t>
      </w:r>
    </w:p>
    <w:p>
      <w:r>
        <w:t>https://vignette.wikia.nocookie.net/kancolle/images/2/28/Umikaze-13.ogg/revision/latest?cb=20150814023209</w:t>
      </w:r>
    </w:p>
    <w:p>
      <w:r>
        <w:t>提督、ヒトサンマルマルです。ああ、カレーはねてません?大丈夫ですか?カレーって落ちにくいんですよね。……大丈夫、良かったぁ。</w:t>
      </w:r>
    </w:p>
    <w:p>
      <w:r>
        <w:t>Admiral, it is 1300. Ah, didn't some curry get flung out? Are you okay? Curry stains are hard to get off, right?..... Ah , it's okay. Good.</w:t>
      </w:r>
    </w:p>
    <w:p>
      <w:r>
        <w:t>-----14:00-----</w:t>
      </w:r>
    </w:p>
    <w:p>
      <w:r>
        <w:t>https://vignette.wikia.nocookie.net/kancolle/images/b/bf/Umikaze-14.ogg/revision/latest?cb=20150814023209</w:t>
      </w:r>
    </w:p>
    <w:p>
      <w:r>
        <w:t>提督、ヒトヨンマルマルです。あっ、神通さんお疲れ様です。あっ、はい。第二四駆逐隊、頑張っています。大丈夫です。</w:t>
      </w:r>
    </w:p>
    <w:p>
      <w:r>
        <w:t>Admiral, it is 1400. Ah, Jintsuu-san, you must be busy. Ah, right. 24th Destroyer Division is doing well. It's okay.</w:t>
      </w:r>
    </w:p>
    <w:p>
      <w:r>
        <w:t>-----15:00-----</w:t>
      </w:r>
    </w:p>
    <w:p>
      <w:r>
        <w:t>https://vignette.wikia.nocookie.net/kancolle/images/4/45/Umikaze-15.ogg/revision/latest?cb=20150814023209</w:t>
      </w:r>
    </w:p>
    <w:p>
      <w:r>
        <w:t>提督、ヒトゴーマルマルです。やはり二水戦は光栄ですが、緊張します。はい…</w:t>
      </w:r>
    </w:p>
    <w:p>
      <w:r>
        <w:t>Admiral, it is 1500. Being part of the 2nd Torpedo Squadron is a great pride, but it makes me nervous. Yes...</w:t>
      </w:r>
    </w:p>
    <w:p>
      <w:r>
        <w:t>-----16:00-----</w:t>
      </w:r>
    </w:p>
    <w:p>
      <w:r>
        <w:t>https://vignette.wikia.nocookie.net/kancolle/images/0/0e/Umikaze-16.ogg/revision/latest?cb=20150814023248</w:t>
      </w:r>
    </w:p>
    <w:p>
      <w:r>
        <w:t>提督、ヒトロクマルマ…あっ…涼風!お疲れ様です。いつも元気ね。えへへ、頑張って!</w:t>
      </w:r>
    </w:p>
    <w:p>
      <w:r>
        <w:t>Admiral, it is 160... Suzukaze! It must be tiring. You are full of energy. Ehehe, keep it up!</w:t>
      </w:r>
    </w:p>
    <w:p>
      <w:r>
        <w:t>-----17:00-----</w:t>
      </w:r>
    </w:p>
    <w:p>
      <w:r>
        <w:t>https://vignette.wikia.nocookie.net/kancolle/images/7/70/Umikaze-17.ogg/revision/latest?cb=20150814023249</w:t>
      </w:r>
    </w:p>
    <w:p>
      <w:r>
        <w:t>提督、ヒトナナマルマルです。あっ…満潮、どうしたの?えっ、朝潮?見てないけど…探してるの?</w:t>
      </w:r>
    </w:p>
    <w:p>
      <w:r>
        <w:t>Admiral, it is 1700. Ah... What is it Michishio? Eh? Asashio ? I haven't seen her... are you searching for her?</w:t>
      </w:r>
    </w:p>
    <w:p>
      <w:r>
        <w:t>-----18:00-----</w:t>
      </w:r>
    </w:p>
    <w:p>
      <w:r>
        <w:t>https://vignette.wikia.nocookie.net/kancolle/images/d/db/Umikaze-18.ogg/revision/latest?cb=20150814023249</w:t>
      </w:r>
    </w:p>
    <w:p>
      <w:r>
        <w:t>提督、ヒトハチマルマルです。そろそろ海風、夕餉の支度に入りますね。今晩は何がいいかしら…?</w:t>
      </w:r>
    </w:p>
    <w:p>
      <w:r>
        <w:t>Admiral, it is 1800. Umikaze will start preparing the dinner. I wonder what would be good tonight?</w:t>
      </w:r>
    </w:p>
    <w:p>
      <w:r>
        <w:t>-----19:00-----</w:t>
      </w:r>
    </w:p>
    <w:p>
      <w:r>
        <w:t>https://vignette.wikia.nocookie.net/kancolle/images/7/7d/Umikaze-19.ogg/revision/latest?cb=20150814023249</w:t>
      </w:r>
    </w:p>
    <w:p>
      <w:r>
        <w:t>提督、ヒトキュウマルマルです。夕餉の支度が整いました。今晩はチキンライスにしてみました。どうでしょう…?おいしい…?</w:t>
      </w:r>
    </w:p>
    <w:p>
      <w:r>
        <w:t>Admiral, it is 1900. Your evening meal is ready. Tonight's menu is chicken rice. How is it? Is it good?</w:t>
      </w:r>
    </w:p>
    <w:p>
      <w:r>
        <w:t>-----20:00-----</w:t>
      </w:r>
    </w:p>
    <w:p>
      <w:r>
        <w:t>https://vignette.wikia.nocookie.net/kancolle/images/4/4f/Umikaze-20.ogg/revision/latest?cb=20150814023250</w:t>
      </w:r>
    </w:p>
    <w:p>
      <w:r>
        <w:t>提督、フタマルマルマルです。あっ、江風、どうしたの? 川内さんと夜戦に出撃?あっ、気をつけてね!しっかりね!</w:t>
      </w:r>
    </w:p>
    <w:p>
      <w:r>
        <w:t>Admiral, it's 2000. Hm, Kawakaze? You're sortieing with Sendai for a night battle? Ah... be careful! Do your best!</w:t>
      </w:r>
    </w:p>
    <w:p>
      <w:r>
        <w:t>-----21:00-----</w:t>
      </w:r>
    </w:p>
    <w:p>
      <w:r>
        <w:t>https://vignette.wikia.nocookie.net/kancolle/images/2/23/Umikaze-21.ogg/revision/latest?cb=20150814023250</w:t>
      </w:r>
    </w:p>
    <w:p>
      <w:r>
        <w:t>提督、フタヒトマルマルです。あのう…江風、少し心配です…大丈夫かしら…?</w:t>
      </w:r>
    </w:p>
    <w:p>
      <w:r>
        <w:t>Admiral, it's 2100. Ah... I'm a bit worried about Kawakaze. If anything really happened...</w:t>
      </w:r>
    </w:p>
    <w:p>
      <w:r>
        <w:t>-----22:00-----</w:t>
      </w:r>
    </w:p>
    <w:p>
      <w:r>
        <w:t>https://vignette.wikia.nocookie.net/kancolle/images/b/b2/Umikaze-22.ogg/revision/latest?cb=20150814023250</w:t>
      </w:r>
    </w:p>
    <w:p>
      <w:r>
        <w:t>提督、フタフタマルマルです。江風、無事に帰投しました。良かったぁ…。川内さんも大変お疲れ様でした!</w:t>
      </w:r>
    </w:p>
    <w:p>
      <w:r>
        <w:t>Admiral, it's 2200. Kawakaze made it back to the port safely, thank goodness. Thank you for your hard work too, Sendai-san!</w:t>
      </w:r>
    </w:p>
    <w:p>
      <w:r>
        <w:t>-----23:00-----</w:t>
      </w:r>
    </w:p>
    <w:p>
      <w:r>
        <w:t>https://vignette.wikia.nocookie.net/kancolle/images/9/91/Umikaze-23.ogg/revision/latest?cb=20150814023250</w:t>
      </w:r>
    </w:p>
    <w:p>
      <w:r>
        <w:t>提督、フタサンマルマルです。本日も大変お疲れ様でした。明日もご一緒に頑張って参りましょう。</w:t>
      </w:r>
    </w:p>
    <w:p>
      <w:r>
        <w:t>Admiral, it is 2300. It has been a hard day of work today. Let's keep our diligence tomorrow too.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