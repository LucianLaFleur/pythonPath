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https://vignette.wikia.nocookie.net/kancolle/images/c/c2/Akagi-Introduction.ogg/revision/latest?cb=20150201202705</w:t>
      </w:r>
    </w:p>
    <w:p>
      <w:r>
        <w:t>航空母艦、赤城です。空母機動部隊を編成するなら、私にお任せ下さいませ。</w:t>
      </w:r>
    </w:p>
    <w:p>
      <w:r>
        <w:t>I'm the aircraft carrier Akagi. If you're forming a carrier division, just leave it to me.</w:t>
      </w:r>
    </w:p>
    <w:p>
      <w:r>
        <w:t>-----Library-----</w:t>
      </w:r>
    </w:p>
    <w:p>
      <w:r>
        <w:t>https://vignette.wikia.nocookie.net/kancolle/images/6/6e/Akagi-Library.ogg/revision/latest?cb=20150201202713</w:t>
      </w:r>
    </w:p>
    <w:p>
      <w:r>
        <w:t>航空母艦、赤城です。空母機動部隊の主力として快進撃を支えます。日頃鍛錬を積んだ自慢の艦載機との組み合わせは、無敵艦隊とも言われたんです。 慢心...ですって?ううん、そうかなあ...気をつけますね。</w:t>
      </w:r>
    </w:p>
    <w:p>
      <w:r>
        <w:t>I'm the aircraft carrier, Akagi.As part of the core of the Mobile Strike Force, I support the victorious advances.Together with my pride experienced planes, we were called the invincible fleet. Overconfident, you say...?Hmm, perhaps so...I'll keep that in mind.</w:t>
      </w:r>
    </w:p>
    <w:p>
      <w:r>
        <w:t>-----Secretary 1-----</w:t>
      </w:r>
    </w:p>
    <w:p>
      <w:r>
        <w:t>https://vignette.wikia.nocookie.net/kancolle/images/d/d8/Akagi-Secretary_1.ogg/revision/latest?cb=20150201202724</w:t>
      </w:r>
    </w:p>
    <w:p>
      <w:r>
        <w:t>流星? 九七艦攻とは違うのですか?</w:t>
      </w:r>
    </w:p>
    <w:p>
      <w:r>
        <w:t>Ryuusei? Is that different from Type 97 Torpedo Bomber?</w:t>
      </w:r>
    </w:p>
    <w:p>
      <w:r>
        <w:t>-----Secretary 2-----</w:t>
      </w:r>
    </w:p>
    <w:p>
      <w:r>
        <w:t>https://vignette.wikia.nocookie.net/kancolle/images/d/da/Akagi-Secretary_2.ogg/revision/latest?cb=20150201202734</w:t>
      </w:r>
    </w:p>
    <w:p>
      <w:r>
        <w:t>烈風? いえ、知らない子ですね。</w:t>
      </w:r>
    </w:p>
    <w:p>
      <w:r>
        <w:t>Reppuu? Never heard of her.</w:t>
      </w:r>
    </w:p>
    <w:p>
      <w:r>
        <w:t>-----Kai Ni-----</w:t>
      </w:r>
    </w:p>
    <w:p>
      <w:r>
        <w:t>https://vignette.wikia.nocookie.net/kancolle/images/d/d3/AkagiKai2-Secretary_2.ogg/revision/latest?cb=20190521043313</w:t>
      </w:r>
    </w:p>
    <w:p>
      <w:r>
        <w:t>これが新鋭の艦載機...。綺麗な翼...。この子達ならっ!</w:t>
      </w:r>
    </w:p>
    <w:p/>
    <w:p>
      <w:r>
        <w:t>-----Secretary 3-----</w:t>
      </w:r>
    </w:p>
    <w:p>
      <w:r>
        <w:t>https://vignette.wikia.nocookie.net/kancolle/images/2/23/Akagi-Secretary_3.ogg/revision/latest?cb=20150201202741</w:t>
      </w:r>
    </w:p>
    <w:p>
      <w:r>
        <w:t>作戦会議でしょうか?</w:t>
      </w:r>
    </w:p>
    <w:p>
      <w:r>
        <w:t>Are we hold a strategic meeting?</w:t>
      </w:r>
    </w:p>
    <w:p>
      <w:r>
        <w:t>-----Kai Ni-----</w:t>
      </w:r>
    </w:p>
    <w:p>
      <w:r>
        <w:t>https://vignette.wikia.nocookie.net/kancolle/images/a/a7/AkagiKai2-Secretary_3.ogg/revision/latest?cb=20190521043317</w:t>
      </w:r>
    </w:p>
    <w:p>
      <w:r>
        <w:t>あなたが大鳳...。話には聞いていました。素敵な装備ねっ! 頼りにしています。一緒に戦いましょう!</w:t>
      </w:r>
    </w:p>
    <w:p/>
    <w:p>
      <w:r>
        <w:t>-----Idle-----</w:t>
      </w:r>
    </w:p>
    <w:p>
      <w:r>
        <w:t>https://vignette.wikia.nocookie.net/kancolle/images/6/64/Akagi-Idle.ogg/revision/latest?cb=20150201202752</w:t>
      </w:r>
    </w:p>
    <w:p>
      <w:r>
        <w:t>あの、提督? ごは...あっ、いえ、作戦開始はまだでしょうか!?</w:t>
      </w:r>
    </w:p>
    <w:p>
      <w:r>
        <w:t>Um, Admiral? Is it mealti-No! Is it time to start the strategy meeting yet!?</w:t>
      </w:r>
    </w:p>
    <w:p>
      <w:r>
        <w:t>-----Secretary Married-----</w:t>
      </w:r>
    </w:p>
    <w:p>
      <w:r>
        <w:t>https://vignette.wikia.nocookie.net/kancolle/images/f/f3/Akagi-Secretary_Married.ogg/revision/latest?cb=20150201202821</w:t>
      </w:r>
    </w:p>
    <w:p>
      <w:r>
        <w:t>一航戦赤城、いつでも出撃可能です! 提督は、少しお休みになっていて下さい。</w:t>
      </w:r>
    </w:p>
    <w:p>
      <w:r>
        <w:t>1st Carrier Division, Akagi, always ready to deploy! Admiral, please take a break sometime.</w:t>
      </w:r>
    </w:p>
    <w:p>
      <w:r>
        <w:t>-----Wedding-----</w:t>
      </w:r>
    </w:p>
    <w:p>
      <w:r>
        <w:t>https://vignette.wikia.nocookie.net/kancolle/images/e/e8/Akagi-Wedding.ogg/revision/latest?cb=20150201202838</w:t>
      </w:r>
    </w:p>
    <w:p>
      <w:r>
        <w:t>提督、提督となら運命の5分間を塗り変える事が出来そうです。頑張ります。</w:t>
      </w:r>
    </w:p>
    <w:p>
      <w:r>
        <w:t>Admiral, if I'm with you, I might be able to change that fateful 5 minutes. I will do my best.</w:t>
      </w:r>
    </w:p>
    <w:p>
      <w:r>
        <w:t>-----Looking At Scores-----</w:t>
      </w:r>
    </w:p>
    <w:p>
      <w:r>
        <w:t>https://vignette.wikia.nocookie.net/kancolle/images/c/ca/Akagi-Looking_At_Scores.ogg/revision/latest?cb=20150201202850</w:t>
      </w:r>
    </w:p>
    <w:p>
      <w:r>
        <w:t>提督、通信が入っています。</w:t>
      </w:r>
    </w:p>
    <w:p>
      <w:r>
        <w:t>There's a message for you, Admiral.</w:t>
      </w:r>
    </w:p>
    <w:p>
      <w:r>
        <w:t>-----Joining A Fleet-----</w:t>
      </w:r>
    </w:p>
    <w:p>
      <w:r>
        <w:t>https://vignette.wikia.nocookie.net/kancolle/images/0/00/Akagi-Joining_A_Fleet.ogg/revision/latest?cb=20160309230232</w:t>
      </w:r>
    </w:p>
    <w:p>
      <w:r>
        <w:t>慢心してはダメ。全力で参りましょう!</w:t>
      </w:r>
    </w:p>
    <w:p>
      <w:r>
        <w:t>We must not be too confident. Let's head out with all our might!</w:t>
      </w:r>
    </w:p>
    <w:p>
      <w:r>
        <w:t>-----Equipment 1-----</w:t>
      </w:r>
    </w:p>
    <w:p>
      <w:r>
        <w:t>https://vignette.wikia.nocookie.net/kancolle/images/8/81/Akagi-Equipment_1.ogg/revision/latest?cb=20150201202913</w:t>
      </w:r>
    </w:p>
    <w:p>
      <w:r>
        <w:t>近代化改修、ありがとうございます。</w:t>
      </w:r>
    </w:p>
    <w:p>
      <w:r>
        <w:t>Thank you very much for the modernization.</w:t>
      </w:r>
    </w:p>
    <w:p>
      <w:r>
        <w:t>-----Kai Ni-----</w:t>
      </w:r>
    </w:p>
    <w:p>
      <w:r>
        <w:t>https://vignette.wikia.nocookie.net/kancolle/images/3/35/AkagiKai2-Equipment_1.ogg/revision/latest?cb=20190521043308</w:t>
      </w:r>
    </w:p>
    <w:p>
      <w:r>
        <w:t>あの...提督、新しい艦載機が開発されたとか? 少しだけ、気になりますね。</w:t>
      </w:r>
    </w:p>
    <w:p/>
    <w:p>
      <w:r>
        <w:t>-----Equipment 2-----</w:t>
      </w:r>
    </w:p>
    <w:p>
      <w:r>
        <w:t>https://vignette.wikia.nocookie.net/kancolle/images/c/c9/Akagi-Equipment_2.ogg/revision/latest?cb=20150201202920</w:t>
      </w:r>
    </w:p>
    <w:p>
      <w:r>
        <w:t>三段式甲板は...要りませんよね?</w:t>
      </w:r>
    </w:p>
    <w:p>
      <w:r>
        <w:t>I guess... the triple flight decks are not needed.</w:t>
      </w:r>
    </w:p>
    <w:p>
      <w:r>
        <w:t>-----Equipment 3-----</w:t>
      </w:r>
    </w:p>
    <w:p>
      <w:r>
        <w:t>https://vignette.wikia.nocookie.net/kancolle/images/6/64/Akagi-Equipment_3.ogg/revision/latest?cb=20150201202929</w:t>
      </w:r>
    </w:p>
    <w:p>
      <w:r>
        <w:t>上々ね。</w:t>
      </w:r>
    </w:p>
    <w:p>
      <w:r>
        <w:t>Going as planned.</w:t>
      </w:r>
    </w:p>
    <w:p>
      <w:r>
        <w:t>-----Supply-----</w:t>
      </w:r>
    </w:p>
    <w:p>
      <w:r>
        <w:t>https://vignette.wikia.nocookie.net/kancolle/images/6/6f/Akagi-Supply.ogg/revision/latest?cb=20150201202938</w:t>
      </w:r>
    </w:p>
    <w:p>
      <w:r>
        <w:t>艦載機の補充もありがとうございます。助かります。</w:t>
      </w:r>
    </w:p>
    <w:p>
      <w:r>
        <w:t>Thank you very much for resupplying my planes. It helps me a lot.</w:t>
      </w:r>
    </w:p>
    <w:p>
      <w:r>
        <w:t>-----Docking Minor-----</w:t>
      </w:r>
    </w:p>
    <w:p>
      <w:r>
        <w:t>https://vignette.wikia.nocookie.net/kancolle/images/8/8d/Akagi-Docking_Minor.ogg/revision/latest?cb=20150201202948</w:t>
      </w:r>
    </w:p>
    <w:p>
      <w:r>
        <w:t>次の作戦に備えますね。</w:t>
      </w:r>
    </w:p>
    <w:p>
      <w:r>
        <w:t>I'll be preparing for the next operation.</w:t>
      </w:r>
    </w:p>
    <w:p>
      <w:r>
        <w:t>-----Docking Major-----</w:t>
      </w:r>
    </w:p>
    <w:p>
      <w:r>
        <w:t>https://vignette.wikia.nocookie.net/kancolle/images/e/e7/Akagi-Docking_Major.ogg/revision/latest?cb=20150201202955</w:t>
      </w:r>
    </w:p>
    <w:p>
      <w:r>
        <w:t>飛行甲板の修復に少し時間がかかりそう。</w:t>
      </w:r>
    </w:p>
    <w:p>
      <w:r>
        <w:t>It seems like it will take a little time to repair the flight deck.</w:t>
      </w:r>
    </w:p>
    <w:p>
      <w:r>
        <w:t>-----Docking Complete-----</w:t>
      </w:r>
    </w:p>
    <w:p>
      <w:r>
        <w:t>https://vignette.wikia.nocookie.net/kancolle/images/3/31/Akagi-Docking_Complete.ogg/revision/latest?cb=20150326021331</w:t>
      </w:r>
    </w:p>
    <w:p>
      <w:r>
        <w:t>入渠中の艦の修理が完了しました。</w:t>
      </w:r>
    </w:p>
    <w:p>
      <w:r>
        <w:t>The repairs for the docked ships have completed.</w:t>
      </w:r>
    </w:p>
    <w:p>
      <w:r>
        <w:t>-----Construction-----</w:t>
      </w:r>
    </w:p>
    <w:p>
      <w:r>
        <w:t>https://vignette.wikia.nocookie.net/kancolle/images/1/17/Akagi-Construction.ogg/revision/latest?cb=20150201203003</w:t>
      </w:r>
    </w:p>
    <w:p>
      <w:r>
        <w:t>機動部隊に、新しい艦が参加出来ます。</w:t>
      </w:r>
    </w:p>
    <w:p>
      <w:r>
        <w:t>A new vessel can take part in the task force.</w:t>
      </w:r>
    </w:p>
    <w:p>
      <w:r>
        <w:t>-----Returning From Sortie-----</w:t>
      </w:r>
    </w:p>
    <w:p>
      <w:r>
        <w:t>https://vignette.wikia.nocookie.net/kancolle/images/7/72/Akagi-Returning_From_Sortie.ogg/revision/latest?cb=20150201203012</w:t>
      </w:r>
    </w:p>
    <w:p>
      <w:r>
        <w:t>艦隊が帰投しました。</w:t>
      </w:r>
    </w:p>
    <w:p>
      <w:r>
        <w:t>The fleet has returned.</w:t>
      </w:r>
    </w:p>
    <w:p>
      <w:r>
        <w:t>-----Starting A Sortie-----</w:t>
      </w:r>
    </w:p>
    <w:p>
      <w:r>
        <w:t>https://vignette.wikia.nocookie.net/kancolle/images/4/44/Akagi-Starting_A_Sortie.ogg/revision/latest?cb=20150201203040</w:t>
      </w:r>
    </w:p>
    <w:p>
      <w:r>
        <w:t>南雲機動部隊、出撃します!</w:t>
      </w:r>
    </w:p>
    <w:p>
      <w:r>
        <w:t>Nagumo task force, sortie!</w:t>
      </w:r>
    </w:p>
    <w:p>
      <w:r>
        <w:t>-----Kai-----</w:t>
      </w:r>
    </w:p>
    <w:p>
      <w:r>
        <w:t>https://vignette.wikia.nocookie.net/kancolle/images/c/c6/AkagiKai-Starting_A_Sortie.ogg/revision/latest?cb=20150723015352</w:t>
      </w:r>
    </w:p>
    <w:p>
      <w:r>
        <w:t>必ず敵の機動部隊は出てくるはず。 加賀さんと私の一航戦の誇り、お見せします!</w:t>
      </w:r>
    </w:p>
    <w:p>
      <w:r>
        <w:t>The enemy's task force will definitely be present. Kaga-san and I will show you our pride as the 1st CarDiv!</w:t>
      </w:r>
    </w:p>
    <w:p>
      <w:r>
        <w:t>-----Battle Start-----</w:t>
      </w:r>
    </w:p>
    <w:p>
      <w:r>
        <w:t>https://vignette.wikia.nocookie.net/kancolle/images/0/08/Akagi-Battle_Start.ogg/revision/latest?cb=20150201203049</w:t>
      </w:r>
    </w:p>
    <w:p>
      <w:r>
        <w:t>第一次攻撃隊、発艦して下さい!</w:t>
      </w:r>
    </w:p>
    <w:p>
      <w:r>
        <w:t>First attack squadron, launch!</w:t>
      </w:r>
    </w:p>
    <w:p>
      <w:r>
        <w:t>-----Air Battle-----</w:t>
      </w:r>
    </w:p>
    <w:p>
      <w:r>
        <w:t>https://vignette.wikia.nocookie.net/kancolle/images/0/06/Akagi-Air_Battle.ogg/revision/latest?cb=20150201203101</w:t>
      </w:r>
    </w:p>
    <w:p>
      <w:r>
        <w:t>艦載機の皆さん、用意はいい?</w:t>
      </w:r>
    </w:p>
    <w:p>
      <w:r>
        <w:t>All aircrafts, are you ready?</w:t>
      </w:r>
    </w:p>
    <w:p>
      <w:r>
        <w:t>-----Kai Ni-----</w:t>
      </w:r>
    </w:p>
    <w:p>
      <w:r>
        <w:t>https://vignette.wikia.nocookie.net/kancolle/images/c/c5/AkagiKai2-Air_Battle.ogg/revision/latest?cb=20190521043311</w:t>
      </w:r>
    </w:p>
    <w:p>
      <w:r>
        <w:t>改装された、第一航空戦隊の力! お見せします!!</w:t>
      </w:r>
    </w:p>
    <w:p/>
    <w:p>
      <w:r>
        <w:t>-----Attack-----</w:t>
      </w:r>
    </w:p>
    <w:p>
      <w:r>
        <w:t>https://vignette.wikia.nocookie.net/kancolle/images/c/ca/Akagi-Attack.ogg/revision/latest?cb=20150201204102</w:t>
      </w:r>
    </w:p>
    <w:p>
      <w:r>
        <w:t>装備換装を急いで!</w:t>
      </w:r>
    </w:p>
    <w:p>
      <w:r>
        <w:t>Hurry with the equipment switch!</w:t>
      </w:r>
    </w:p>
    <w:p>
      <w:r>
        <w:t>-----Night Battle-----</w:t>
      </w:r>
    </w:p>
    <w:p>
      <w:r>
        <w:t>https://vignette.wikia.nocookie.net/kancolle/images/8/8f/Akagi-Night_Battle.ogg/revision/latest?cb=20150201203724</w:t>
      </w:r>
    </w:p>
    <w:p>
      <w:r>
        <w:t>第二次攻撃隊、全機発艦!</w:t>
      </w:r>
    </w:p>
    <w:p>
      <w:r>
        <w:t>Second attack squad, launch!</w:t>
      </w:r>
    </w:p>
    <w:p>
      <w:r>
        <w:t>-----MVP-----</w:t>
      </w:r>
    </w:p>
    <w:p>
      <w:r>
        <w:t>https://vignette.wikia.nocookie.net/kancolle/images/4/48/Akagi-MVP.ogg/revision/latest?cb=20150201203852</w:t>
      </w:r>
    </w:p>
    <w:p>
      <w:r>
        <w:t>この勝利で慢心しては駄目。索敵や先制を大事にしないと...って、頭の中で何かが...</w:t>
      </w:r>
    </w:p>
    <w:p>
      <w:r>
        <w:t>We must not become complacent following this victory. Reconnaissance and being proactive is the key... wait... what is this that sparked in my head?</w:t>
      </w:r>
    </w:p>
    <w:p>
      <w:r>
        <w:t>-----Minor Damage 1-----</w:t>
      </w:r>
    </w:p>
    <w:p>
      <w:r>
        <w:t>https://vignette.wikia.nocookie.net/kancolle/images/3/35/Akagi-Minor_Damage_1.ogg/revision/latest?cb=20150201203908</w:t>
      </w:r>
    </w:p>
    <w:p>
      <w:r>
        <w:t>真上...直上!?</w:t>
      </w:r>
    </w:p>
    <w:p>
      <w:r>
        <w:t>Straight above!?  Directly above!?</w:t>
      </w:r>
    </w:p>
    <w:p>
      <w:r>
        <w:t>-----Minor Damage 2-----</w:t>
      </w:r>
    </w:p>
    <w:p>
      <w:r>
        <w:t>https://vignette.wikia.nocookie.net/kancolle/images/8/86/Akagi-Minor_Damage_2.ogg/revision/latest?cb=20150201203936</w:t>
      </w:r>
    </w:p>
    <w:p>
      <w:r>
        <w:t>きゃぁっ! 誘爆を防いで!!</w:t>
      </w:r>
    </w:p>
    <w:p>
      <w:r>
        <w:t>Aah! ...Stop  sympathetic detonation!</w:t>
      </w:r>
    </w:p>
    <w:p>
      <w:r>
        <w:t>-----Major Damage-----</w:t>
      </w:r>
    </w:p>
    <w:p>
      <w:r>
        <w:t>https://vignette.wikia.nocookie.net/kancolle/images/5/51/Akagi-Major_Damage.ogg/revision/latest?cb=20150201203946</w:t>
      </w:r>
    </w:p>
    <w:p>
      <w:r>
        <w:t>一航戦の誇り...こんなところで失うわけには...</w:t>
      </w:r>
    </w:p>
    <w:p>
      <w:r>
        <w:t>I cannot let the pride of the first Carrier Division be lost here...</w:t>
      </w:r>
    </w:p>
    <w:p>
      <w:r>
        <w:t>-----Sunk-----</w:t>
      </w:r>
    </w:p>
    <w:p>
      <w:r>
        <w:t>https://vignette.wikia.nocookie.net/kancolle/images/a/aa/Akagi-Sunk.ogg/revision/latest?cb=20150201204117</w:t>
      </w:r>
    </w:p>
    <w:p>
      <w:r>
        <w:t>ごめんなさい...雷撃処分...してください...</w:t>
      </w:r>
    </w:p>
    <w:p>
      <w:r>
        <w:t>My apologies... Please... scuttle me with the torpedoes.</w:t>
      </w:r>
    </w:p>
    <w:p>
      <w:r>
        <w:t>-------Second Anniversary 2015---------------------</w:t>
      </w:r>
    </w:p>
    <w:p>
      <w:r>
        <w:t>https://vignette.wikia.nocookie.net/kancolle/images/1/11/Akagi_Second_Anniversary.ogg/revision/latest?cb=20150423045010</w:t>
      </w:r>
    </w:p>
    <w:p>
      <w:r>
        <w:t>提督、加賀さん、私たち、二周年を迎えました。本当にうれしいですね。感謝です。</w:t>
      </w:r>
    </w:p>
    <w:p>
      <w:r>
        <w:t>Admiral, Kaga-san, we've reached our second anniversary! I'm very happy, my thanks!</w:t>
      </w:r>
    </w:p>
    <w:p>
      <w:r>
        <w:t>-------Rainy Season 2015---------------------</w:t>
      </w:r>
    </w:p>
    <w:p>
      <w:r>
        <w:t>https://vignette.wikia.nocookie.net/kancolle/images/e/e4/Akagi_Rainy_Season_2015.ogg/revision/latest?cb=20150518142549</w:t>
      </w:r>
    </w:p>
    <w:p>
      <w:r>
        <w:t>梅雨の季節ですね。また雨...こんな日は「間宮」で息抜きもいいですね、提督。提督?</w:t>
      </w:r>
    </w:p>
    <w:p>
      <w:r>
        <w:t>It is the Rainy Season. Rainy today as well… On a day like this, taking a break at 'Mamiya' sounds nice too. Right, Admiral? Admiral?</w:t>
      </w:r>
    </w:p>
    <w:p>
      <w:r>
        <w:t>-------Early Summer 2015---------------------</w:t>
      </w:r>
    </w:p>
    <w:p>
      <w:r>
        <w:t>https://vignette.wikia.nocookie.net/kancolle/images/a/a2/Akagi_Early_Summer_2015.ogg/revision/latest?cb=20150626114934</w:t>
      </w:r>
    </w:p>
    <w:p>
      <w:r>
        <w:t>あら、加賀さん。もうすぐ夏ね。え? 新しい水着ですか。特に用意してないけれど…</w:t>
      </w:r>
    </w:p>
    <w:p>
      <w:r>
        <w:t>Oh, Kaga-san. Summer is coming. Eh? A new swimsuit? I had not thought about preparing it...</w:t>
      </w:r>
    </w:p>
    <w:p>
      <w:r>
        <w:t>-------Christmas 2015---------------------</w:t>
      </w:r>
    </w:p>
    <w:p>
      <w:r>
        <w:t>https://vignette.wikia.nocookie.net/kancolle/images/3/37/Akagi_Christmas_2015.ogg/revision/latest?cb=20151208065750</w:t>
      </w:r>
    </w:p>
    <w:p>
      <w:r>
        <w:t>これは...! おいしっ!これも、クリスマス...! いいですね。あっ、加賀さんも、食べてます?</w:t>
      </w:r>
    </w:p>
    <w:p>
      <w:r>
        <w:t>This is... Delicious. These are Christmas indeed. Ah, would you like some, Kaga-san?</w:t>
      </w:r>
    </w:p>
    <w:p>
      <w:r>
        <w:t>-------End of Year 2015---------------------</w:t>
      </w:r>
    </w:p>
    <w:p>
      <w:r>
        <w:t>https://vignette.wikia.nocookie.net/kancolle/images/5/5b/Akagi_End_of_Year_2015.ogg/revision/latest?cb=20151229082547</w:t>
      </w:r>
    </w:p>
    <w:p>
      <w:r>
        <w:t>さあ、一航戦も年末の大掃除をしましょう。格納庫も甲板も磨いて...うん、上々ね。</w:t>
      </w:r>
    </w:p>
    <w:p>
      <w:r>
        <w:t>Right. The 1st Carrier Division will proceed with the end-year spring cleaning as well. Cleaning up the hangar and the flight deck and... Yep, It's superb.</w:t>
      </w:r>
    </w:p>
    <w:p>
      <w:r>
        <w:t>-------New Year 2016---------------------</w:t>
      </w:r>
    </w:p>
    <w:p>
      <w:r>
        <w:t>https://vignette.wikia.nocookie.net/kancolle/images/2/2e/Akagi_New_Year_2016.ogg/revision/latest?cb=20151231191826</w:t>
      </w:r>
    </w:p>
    <w:p>
      <w:r>
        <w:t>提督、一航戦、新年のご挨拶に参りました! 本年も、どうぞよろしくお願い致します!</w:t>
      </w:r>
    </w:p>
    <w:p>
      <w:r>
        <w:t>Admiral. We, the 1st Carrier Division is present to greet you on this new year. It is a pleasure to be of service for this year.</w:t>
      </w:r>
    </w:p>
    <w:p>
      <w:r>
        <w:t>-------Setsubun 2016---------------------</w:t>
      </w:r>
    </w:p>
    <w:p>
      <w:r>
        <w:t>https://vignette.wikia.nocookie.net/kancolle/images/9/9a/Akagi_Setsubun_2016.ogg/revision/latest?cb=20160119082202</w:t>
      </w:r>
    </w:p>
    <w:p>
      <w:r>
        <w:t>節分ね。このお豆を、鬼役の軽巡に...って、あら、おいし! 意外! あら、いけますね~♪</w:t>
      </w:r>
    </w:p>
    <w:p>
      <w:r>
        <w:t>It's Setsubun. So I throw this bean at the light cruiser playing the demon role... Wait! Oh my, it's delicious~ Surprisingly... Oh dear! Ihts goohd~</w:t>
      </w:r>
    </w:p>
    <w:p>
      <w:r>
        <w:t>-------Valentines Day 2016---------------------</w:t>
      </w:r>
    </w:p>
    <w:p>
      <w:r>
        <w:t>https://vignette.wikia.nocookie.net/kancolle/images/1/15/Akagi_Valentines_2016.ogg/revision/latest?cb=20160212170129</w:t>
      </w:r>
    </w:p>
    <w:p>
      <w:r>
        <w:t>提督、こちらのチョコ、良かったら...。あっ、はい! お返しなんて要りません、ふふふっ</w:t>
      </w:r>
    </w:p>
    <w:p>
      <w:r>
        <w:t>Admiral, If you want please have these chocolates, oh you don't need to pay me back. fufufu♪</w:t>
      </w:r>
    </w:p>
    <w:p>
      <w:r>
        <w:t>-------White Day 2016---------------------</w:t>
      </w:r>
    </w:p>
    <w:p>
      <w:r>
        <w:t>https://vignette.wikia.nocookie.net/kancolle/images/e/ee/Akagi_White_Day_2016.ogg/revision/latest?cb=20160311130449</w:t>
      </w:r>
    </w:p>
    <w:p>
      <w:r>
        <w:t>提督、このクッキーをチョコのお返しに? こんなにたくさん?あ、では一つ...む~~、美味しい!</w:t>
      </w:r>
    </w:p>
    <w:p>
      <w:r>
        <w:t>Admiral, these cookies are a return gift for my chocolate? All of these? Well then, I'll have a bite... Mmmmm~ Delicious~!</w:t>
      </w:r>
    </w:p>
    <w:p>
      <w:r>
        <w:t>-------Third Anniversary 2016---------------------</w:t>
      </w:r>
    </w:p>
    <w:p>
      <w:r>
        <w:t>https://vignette.wikia.nocookie.net/kancolle/images/3/32/Akagi_Third_Anniversary.ogg/revision/latest?cb=20160422083140</w:t>
      </w:r>
    </w:p>
    <w:p>
      <w:r>
        <w:t>提督、今日は私達一航戦にとっても大切な日。これからも宜しくお願いたします!</w:t>
      </w:r>
    </w:p>
    <w:p>
      <w:r>
        <w:t>Admiral, today is an important day to us CarDiv 1. Here's to another year working together with you!</w:t>
      </w:r>
    </w:p>
    <w:p>
      <w:r>
        <w:t>-------Rainy Season 2016---------------------</w:t>
      </w:r>
    </w:p>
    <w:p>
      <w:r>
        <w:t>https://vignette.wikia.nocookie.net/kancolle/images/e/e4/Akagi_Rainy_Season_2015.ogg/revision/latest?cb=20150518142549</w:t>
      </w:r>
    </w:p>
    <w:p>
      <w:r>
        <w:t>梅雨の季節ですね。また雨...こんな日は「間宮」で息抜きもいいですね、提督。提督?</w:t>
      </w:r>
    </w:p>
    <w:p>
      <w:r>
        <w:t>It is the rainy season. It is rainy today as well.... On a day like this, taking a break at 'Mamiya' sounds nice, too. Right, Admiral. Admiral?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