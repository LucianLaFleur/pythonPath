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https://vignette.wikia.nocookie.net/kancolle/images/2/29/Uranami-Introduction.ogg/revision/latest?cb=20160916083950</w:t>
      </w:r>
    </w:p>
    <w:p>
      <w:r>
        <w:t>特Ⅰ型駆逐艦吹雪型の末娘、浦波です。司令官、どうぞ宜しくお願い致します!</w:t>
      </w:r>
    </w:p>
    <w:p>
      <w:r>
        <w:t>I am the youngest girl of the Special Type I Fubuki-class destroyers, Uranami. Commander, I am looking forward to working with you.</w:t>
      </w:r>
    </w:p>
    <w:p>
      <w:r>
        <w:t>-----Kai-----</w:t>
      </w:r>
    </w:p>
    <w:p>
      <w:r>
        <w:t>https://vignette.wikia.nocookie.net/kancolle/images/4/48/UranamiKai-Introduction.ogg/revision/latest?cb=20160916085846</w:t>
      </w:r>
    </w:p>
    <w:p>
      <w:r>
        <w:t>特改Ⅰ型駆逐艦吹雪型の末娘、浦波です。司令官、本日もどうぞ宜しくお願い致します!</w:t>
      </w:r>
    </w:p>
    <w:p>
      <w:r>
        <w:t>I am the youngest girl of the Special Kai Type I Fubuki-class destroyers, Uranami. Commander, I am looking forward to working with you today.</w:t>
      </w:r>
    </w:p>
    <w:p>
      <w:r>
        <w:t>-----Library-----</w:t>
      </w:r>
    </w:p>
    <w:p>
      <w:r>
        <w:t>https://vignette.wikia.nocookie.net/kancolle/images/b/b1/Uranami-Library.ogg/revision/latest?cb=20160916084005</w:t>
      </w:r>
    </w:p>
    <w:p>
      <w:r>
        <w:t>吹雪型駆逐艦十番艦、特改I型、浦波です。佐世保生まれです。磯波姉さんや、綾波、敷波と共に、第十九駆逐隊を編成しました。緒戦からミッドウェー、南方へも出動しました。第十九駆逐隊…覚えていてくださいね。</w:t>
      </w:r>
    </w:p>
    <w:p>
      <w:r>
        <w:t>I am the 10th ship of the Fubuki-class destroyers, special kai 1 type, Uranami. I was born in Sasebo.I formed DesDiv 19 together with Big-sister Isonami, Ayanami, and Shikinami.I deployed to Midway at the beginning of the war, and even went to the southern seas.I pray you to please remember DesDiv19.</w:t>
      </w:r>
    </w:p>
    <w:p>
      <w:r>
        <w:t>-----Secretary 1-----</w:t>
      </w:r>
    </w:p>
    <w:p>
      <w:r>
        <w:t>https://vignette.wikia.nocookie.net/kancolle/images/9/98/Uranami-Secretary_1.ogg/revision/latest?cb=20160916084049</w:t>
      </w:r>
    </w:p>
    <w:p>
      <w:r>
        <w:t>浦波、参ります。</w:t>
      </w:r>
    </w:p>
    <w:p>
      <w:r>
        <w:t>Uranami, coming.</w:t>
      </w:r>
    </w:p>
    <w:p>
      <w:r>
        <w:t>-----Secretary 2-----</w:t>
      </w:r>
    </w:p>
    <w:p>
      <w:r>
        <w:t>https://vignette.wikia.nocookie.net/kancolle/images/7/7f/Uranami-Secretary_2.ogg/revision/latest?cb=20160916084053</w:t>
      </w:r>
    </w:p>
    <w:p>
      <w:r>
        <w:t>はい、特改Ⅰ型浦波です。</w:t>
      </w:r>
    </w:p>
    <w:p>
      <w:r>
        <w:t>Yes. I am the Special Kai 1 Type, Uranami.</w:t>
      </w:r>
    </w:p>
    <w:p>
      <w:r>
        <w:t>-----Secretary 3-----</w:t>
      </w:r>
    </w:p>
    <w:p>
      <w:r>
        <w:t>https://vignette.wikia.nocookie.net/kancolle/images/0/0a/Uranami-Secretary_3.ogg/revision/latest?cb=20160916084105</w:t>
      </w:r>
    </w:p>
    <w:p>
      <w:r>
        <w:t>あっ…そこですか。はい、機関吸気口は綾波達と同じなんです。気づかれましたか。</w:t>
      </w:r>
    </w:p>
    <w:p>
      <w:r>
        <w:t>Ah, over there? Yes, my intake port for the machinery is the same as Ayanami and the others. I see you noticed.</w:t>
      </w:r>
    </w:p>
    <w:p>
      <w:r>
        <w:t>-----Idle-----</w:t>
      </w:r>
    </w:p>
    <w:p>
      <w:r>
        <w:t>https://vignette.wikia.nocookie.net/kancolle/images/5/5c/Uranami-Idle.ogg/revision/latest?cb=20160916083946</w:t>
      </w:r>
    </w:p>
    <w:p>
      <w:r>
        <w:t>あ、あの…司令官、お忙しそう。お仕事の邪魔をしてはいけませんね。そうだ!今のうちに、綾波、敷波の様子を見てこよう。お茶菓子も持っていきましょう。</w:t>
      </w:r>
    </w:p>
    <w:p>
      <w:r>
        <w:t>Ah um... The commander looks busy. I shouldn't bother his work. I know, I can go to Ayanami and Shikinami to see how they are feeling. I will go bring some teacakes.</w:t>
      </w:r>
    </w:p>
    <w:p>
      <w:r>
        <w:t>-----Secretary Married-----</w:t>
      </w:r>
    </w:p>
    <w:p>
      <w:r>
        <w:t>https://vignette.wikia.nocookie.net/kancolle/images/a/ad/Uranami-Secretary_Married.ogg/revision/latest?cb=20160916084110</w:t>
      </w:r>
    </w:p>
    <w:p>
      <w:r>
        <w:t>司令官、喉乾きませんか。そうですか…そうだ、磯波姉さんから美味しいお茶菓子もらったんです、いまほうじ茶を入れますね。</w:t>
      </w:r>
    </w:p>
    <w:p>
      <w:r>
        <w:t>Commander, are you feeling thirsty? I see... I know! Big sister Isonami gave a yummy teacake. I'll go pour some roasted green tea.</w:t>
      </w:r>
    </w:p>
    <w:p>
      <w:r>
        <w:t>-----Wedding-----</w:t>
      </w:r>
    </w:p>
    <w:p>
      <w:r>
        <w:t>https://vignette.wikia.nocookie.net/kancolle/images/c/c6/Uranami-Wedding.ogg/revision/latest?cb=20160916084129</w:t>
      </w:r>
    </w:p>
    <w:p>
      <w:r>
        <w:t>司令官、浦浪参りました。第十九駆逐隊の再編の件でしょうか。えっ…これを…浦波に…うそ…あの…あけてみても…いいですか。</w:t>
      </w:r>
    </w:p>
    <w:p>
      <w:r>
        <w:t>Commander, here I am. Is this about restructuring the 19th DesDiv?  Huh? This is... for me... No way.. Umm.. Can I .. please open it?</w:t>
      </w:r>
    </w:p>
    <w:p>
      <w:r>
        <w:t>-----Looking At Scores-----</w:t>
      </w:r>
    </w:p>
    <w:p>
      <w:r>
        <w:t>https://vignette.wikia.nocookie.net/kancolle/images/2/21/Uranami-Looking_At_Scores.ogg/revision/latest?cb=20160916084007</w:t>
      </w:r>
    </w:p>
    <w:p>
      <w:r>
        <w:t>情報ですか。お待ちください、お持ちします。</w:t>
      </w:r>
    </w:p>
    <w:p>
      <w:r>
        <w:t>The information? Please wait. I will get them.</w:t>
      </w:r>
    </w:p>
    <w:p>
      <w:r>
        <w:t>-----Joining A Fleet-----</w:t>
      </w:r>
    </w:p>
    <w:p>
      <w:r>
        <w:t>https://vignette.wikia.nocookie.net/kancolle/images/6/62/Uranami-Joining_A_Fleet.ogg/revision/latest?cb=20160916083954</w:t>
      </w:r>
    </w:p>
    <w:p>
      <w:r>
        <w:t>吹雪型駆逐艦浦波、抜錨いたします。</w:t>
      </w:r>
    </w:p>
    <w:p>
      <w:r>
        <w:t>Fubuki-class Destroyer, Uranami setting sail.</w:t>
      </w:r>
    </w:p>
    <w:p>
      <w:r>
        <w:t>-----Equipment 1-----</w:t>
      </w:r>
    </w:p>
    <w:p>
      <w:r>
        <w:t>https://vignette.wikia.nocookie.net/kancolle/images/6/6c/Uranami-Equipment_1.ogg/revision/latest?cb=20160916083903</w:t>
      </w:r>
    </w:p>
    <w:p>
      <w:r>
        <w:t>これは…ありがたいです。</w:t>
      </w:r>
    </w:p>
    <w:p>
      <w:r>
        <w:t>This is... very grateful.</w:t>
      </w:r>
    </w:p>
    <w:p>
      <w:r>
        <w:t>-----Equipment 2-----</w:t>
      </w:r>
    </w:p>
    <w:p>
      <w:r>
        <w:t>https://vignette.wikia.nocookie.net/kancolle/images/4/4f/Uranami-Equipment_2.ogg/revision/latest?cb=20160916083906</w:t>
      </w:r>
    </w:p>
    <w:p>
      <w:r>
        <w:t>いいですね、素敵です。</w:t>
      </w:r>
    </w:p>
    <w:p>
      <w:r>
        <w:t>I think it's good. It's great.</w:t>
      </w:r>
    </w:p>
    <w:p>
      <w:r>
        <w:t>-----Kai-----</w:t>
      </w:r>
    </w:p>
    <w:p>
      <w:r>
        <w:t>https://vignette.wikia.nocookie.net/kancolle/images/c/c3/UranamiKai-Equipment_2.ogg/revision/latest?cb=20160916090230</w:t>
      </w:r>
    </w:p>
    <w:p>
      <w:r>
        <w:t>これもいい装備ですね、素敵です。</w:t>
      </w:r>
    </w:p>
    <w:p>
      <w:r>
        <w:t>This too is a nice armament. It's great</w:t>
      </w:r>
    </w:p>
    <w:p>
      <w:r>
        <w:t>-----Equipment 3-----</w:t>
      </w:r>
    </w:p>
    <w:p>
      <w:r>
        <w:t>https://vignette.wikia.nocookie.net/kancolle/images/c/c3/Uranami-Equipment_3.ogg/revision/latest?cb=20160916083912</w:t>
      </w:r>
    </w:p>
    <w:p>
      <w:r>
        <w:t>いけそうですね。</w:t>
      </w:r>
    </w:p>
    <w:p>
      <w:r>
        <w:t>This will do, don't you think?</w:t>
      </w:r>
    </w:p>
    <w:p>
      <w:r>
        <w:t>-----Supply-----</w:t>
      </w:r>
    </w:p>
    <w:p>
      <w:r>
        <w:t>https://vignette.wikia.nocookie.net/kancolle/images/a/a8/Uranami-Supply.ogg/revision/latest?cb=20160916084123</w:t>
      </w:r>
    </w:p>
    <w:p>
      <w:r>
        <w:t>はいっ!直ちに再出撃、可能です!</w:t>
      </w:r>
    </w:p>
    <w:p>
      <w:r>
        <w:t>Yes! I can re-dispatch immediately!</w:t>
      </w:r>
    </w:p>
    <w:p>
      <w:r>
        <w:t>-----Docking Minor-----</w:t>
      </w:r>
    </w:p>
    <w:p>
      <w:r>
        <w:t>https://vignette.wikia.nocookie.net/kancolle/images/c/cd/Uranami-Docking_Minor.ogg/revision/latest?cb=20160916083858</w:t>
      </w:r>
    </w:p>
    <w:p>
      <w:r>
        <w:t>すみません。浦波、整備してまいります。</w:t>
      </w:r>
    </w:p>
    <w:p>
      <w:r>
        <w:t>Sorry. I will go for some maintenance.</w:t>
      </w:r>
    </w:p>
    <w:p>
      <w:r>
        <w:t>-----Docking Major-----</w:t>
      </w:r>
    </w:p>
    <w:p>
      <w:r>
        <w:t>https://vignette.wikia.nocookie.net/kancolle/images/7/78/Uranami-Docking_Major.ogg/revision/latest?cb=20160916083854</w:t>
      </w:r>
    </w:p>
    <w:p>
      <w:r>
        <w:t>司令官、すみません。浦波、修繕してまいります。</w:t>
      </w:r>
    </w:p>
    <w:p>
      <w:r>
        <w:t>Sorry Commander. I will go for some repairs.</w:t>
      </w:r>
    </w:p>
    <w:p>
      <w:r>
        <w:t>-----Construction-----</w:t>
      </w:r>
    </w:p>
    <w:p>
      <w:r>
        <w:t>https://vignette.wikia.nocookie.net/kancolle/images/7/77/Uranami-Construction.ogg/revision/latest?cb=20160916083839</w:t>
      </w:r>
    </w:p>
    <w:p>
      <w:r>
        <w:t>司令官、新造艦就役です。</w:t>
      </w:r>
    </w:p>
    <w:p>
      <w:r>
        <w:t>Commander. The newly constructed ship is ready for commission.</w:t>
      </w:r>
    </w:p>
    <w:p>
      <w:r>
        <w:t>-----Returning From Sortie-----</w:t>
      </w:r>
    </w:p>
    <w:p>
      <w:r>
        <w:t>https://vignette.wikia.nocookie.net/kancolle/images/1/18/Uranami-Returning_From_Sortie.ogg/revision/latest?cb=20160916084041</w:t>
      </w:r>
    </w:p>
    <w:p>
      <w:r>
        <w:t>作戦完了、艦隊帰投しました。</w:t>
      </w:r>
    </w:p>
    <w:p>
      <w:r>
        <w:t>The operation is over. The fleet has returned.</w:t>
      </w:r>
    </w:p>
    <w:p>
      <w:r>
        <w:t>-----Starting A Sortie-----</w:t>
      </w:r>
    </w:p>
    <w:p>
      <w:r>
        <w:t>https://vignette.wikia.nocookie.net/kancolle/images/7/72/Uranami-Starting_A_Sortie.ogg/revision/latest?cb=20160916084115</w:t>
      </w:r>
    </w:p>
    <w:p>
      <w:r>
        <w:t>第十九駆逐隊浦波、出撃いたします。</w:t>
      </w:r>
    </w:p>
    <w:p>
      <w:r>
        <w:t>19th DesDiv, Uranami. Sortie.</w:t>
      </w:r>
    </w:p>
    <w:p>
      <w:r>
        <w:t>-----Battle Start-----</w:t>
      </w:r>
    </w:p>
    <w:p>
      <w:r>
        <w:t>https://vignette.wikia.nocookie.net/kancolle/images/c/cb/Uranami-Battle_Start.ogg/revision/latest?cb=20160916083835</w:t>
      </w:r>
    </w:p>
    <w:p>
      <w:r>
        <w:t>敵艦隊発見。砲戦、魚雷戦よーい、まいりましょう。</w:t>
      </w:r>
    </w:p>
    <w:p>
      <w:r>
        <w:t>Enemy fleet sighted. Prepare for gun and torpedo warfaaaare. Let's go.</w:t>
      </w:r>
    </w:p>
    <w:p>
      <w:r>
        <w:t>-----Attack-----</w:t>
      </w:r>
    </w:p>
    <w:p>
      <w:r>
        <w:t>https://vignette.wikia.nocookie.net/kancolle/images/0/09/Uranami-Attack.ogg/revision/latest?cb=20160916083811</w:t>
      </w:r>
    </w:p>
    <w:p>
      <w:r>
        <w:t>撃ち方…始め。</w:t>
      </w:r>
    </w:p>
    <w:p>
      <w:r>
        <w:t>Open... Fire.</w:t>
      </w:r>
    </w:p>
    <w:p>
      <w:r>
        <w:t>-----Night Battle-----</w:t>
      </w:r>
    </w:p>
    <w:p>
      <w:r>
        <w:t>https://vignette.wikia.nocookie.net/kancolle/images/1/15/Uranami-Night_Battle.ogg/revision/latest?cb=20160916084036</w:t>
      </w:r>
    </w:p>
    <w:p>
      <w:r>
        <w:t>艦隊再集結お願いします、突撃します。</w:t>
      </w:r>
    </w:p>
    <w:p>
      <w:r>
        <w:t>All ships, gather again.  We are going to charge in.</w:t>
      </w:r>
    </w:p>
    <w:p>
      <w:r>
        <w:t>-----Night Attack-----</w:t>
      </w:r>
    </w:p>
    <w:p>
      <w:r>
        <w:t>https://vignette.wikia.nocookie.net/kancolle/images/a/a0/Uranami-Night_Attack.ogg/revision/latest?cb=20160916084032</w:t>
      </w:r>
    </w:p>
    <w:p>
      <w:r>
        <w:t>磯波姉さん…浦波も頑張ります。</w:t>
      </w:r>
    </w:p>
    <w:p>
      <w:r>
        <w:t>Big sister Isonami... I will do my best too.</w:t>
      </w:r>
    </w:p>
    <w:p>
      <w:r>
        <w:t>-----MVP-----</w:t>
      </w:r>
    </w:p>
    <w:p>
      <w:r>
        <w:t>https://vignette.wikia.nocookie.net/kancolle/images/3/31/Uranami-MVP.ogg/revision/latest?cb=20160916084011</w:t>
      </w:r>
    </w:p>
    <w:p>
      <w:r>
        <w:t>えっ…浦波の戦果が…そんなことって…いえ、褒めていただいて浦波、光栄です。</w:t>
      </w:r>
    </w:p>
    <w:p>
      <w:r>
        <w:t>Huh? My battle results were... That's not pos... No. I feel honored to be praised.</w:t>
      </w:r>
    </w:p>
    <w:p>
      <w:r>
        <w:t>-----Minor Damage 1-----</w:t>
      </w:r>
    </w:p>
    <w:p>
      <w:r>
        <w:t>https://vignette.wikia.nocookie.net/kancolle/images/8/84/Uranami-Minor_Damage_1.ogg/revision/latest?cb=20160916084020</w:t>
      </w:r>
    </w:p>
    <w:p>
      <w:r>
        <w:t>きゃ…やだ…</w:t>
      </w:r>
    </w:p>
    <w:p>
      <w:r>
        <w:t>Ahh... No...</w:t>
      </w:r>
    </w:p>
    <w:p>
      <w:r>
        <w:t>-----Minor Damage 2-----</w:t>
      </w:r>
    </w:p>
    <w:p>
      <w:r>
        <w:t>https://vignette.wikia.nocookie.net/kancolle/images/8/8e/Uranami-Minor_Damage_2.ogg/revision/latest?cb=20160916084025</w:t>
      </w:r>
    </w:p>
    <w:p>
      <w:r>
        <w:t>だめ…だめだから…</w:t>
      </w:r>
    </w:p>
    <w:p>
      <w:r>
        <w:t>No... You can't...</w:t>
      </w:r>
    </w:p>
    <w:p>
      <w:r>
        <w:t>-----Major Damage-----</w:t>
      </w:r>
    </w:p>
    <w:p>
      <w:r>
        <w:t>https://vignette.wikia.nocookie.net/kancolle/images/8/88/Uranami-Major_Damage.ogg/revision/latest?cb=20160916084016</w:t>
      </w:r>
    </w:p>
    <w:p>
      <w:r>
        <w:t>ぐあぁぁっ!被弾?どこ?空から?か、可燃物を捨てて!</w:t>
      </w:r>
    </w:p>
    <w:p>
      <w:r>
        <w:t>Gaaah! I'm hit! Where? From the sky? T-Throw out anything flammable!</w:t>
      </w:r>
    </w:p>
    <w:p>
      <w:r>
        <w:t>-----Sunk-----</w:t>
      </w:r>
    </w:p>
    <w:p>
      <w:r>
        <w:t>https://vignette.wikia.nocookie.net/kancolle/images/b/b4/Uranami-Sunk.ogg/revision/latest?cb=20160916084121</w:t>
      </w:r>
    </w:p>
    <w:p>
      <w:r>
        <w:t>浦波、ここまでのようです…。磯波姉さん、綾波、敷波、みんな…どこ?</w:t>
      </w:r>
    </w:p>
    <w:p>
      <w:r>
        <w:t>This seems as far as I go. Isonami-neesan, Ayanami, Shikinami, ... everyone... where are you?</w:t>
      </w:r>
    </w:p>
    <w:p>
      <w:r>
        <w:t>-----00:00-----</w:t>
      </w:r>
    </w:p>
    <w:p>
      <w:r>
        <w:t>https://vignette.wikia.nocookie.net/kancolle/images/d/dd/Uranami-00.ogg/revision/latest?cb=20160916084514</w:t>
      </w:r>
    </w:p>
    <w:p>
      <w:r>
        <w:t>午前零時です。司令官、本日は浦波が秘書官を担当させていただきます。</w:t>
      </w:r>
    </w:p>
    <w:p>
      <w:r>
        <w:t>It's 12AM. Commander, it's my pleasure to be appointed as the secretary for the day.</w:t>
      </w:r>
    </w:p>
    <w:p>
      <w:r>
        <w:t>-----01:00-----</w:t>
      </w:r>
    </w:p>
    <w:p>
      <w:r>
        <w:t>https://vignette.wikia.nocookie.net/kancolle/images/a/a4/Uranami-01.ogg/revision/latest?cb=20160916084517</w:t>
      </w:r>
    </w:p>
    <w:p>
      <w:r>
        <w:t>マルヒトマルマルです。浦波がお知らせいたしました。</w:t>
      </w:r>
    </w:p>
    <w:p>
      <w:r>
        <w:t>It is 0100. Notification brought to you by Uranami.</w:t>
      </w:r>
    </w:p>
    <w:p>
      <w:r>
        <w:t>-----02:00-----</w:t>
      </w:r>
    </w:p>
    <w:p>
      <w:r>
        <w:t>https://vignette.wikia.nocookie.net/kancolle/images/5/54/Uranami-02.ogg/revision/latest?cb=20160916084520</w:t>
      </w:r>
    </w:p>
    <w:p>
      <w:r>
        <w:t>マルフタマルマルです。浦波がお伝え…おっ…司令官…お休みですか…</w:t>
      </w:r>
    </w:p>
    <w:p>
      <w:r>
        <w:t>It is 0200. Notification brou... Oh, Commander... You are resting...</w:t>
      </w:r>
    </w:p>
    <w:p>
      <w:r>
        <w:t>-----03:00-----</w:t>
      </w:r>
    </w:p>
    <w:p>
      <w:r>
        <w:t>https://vignette.wikia.nocookie.net/kancolle/images/d/d3/Uranami-03.ogg/revision/latest?cb=20160916084525</w:t>
      </w:r>
    </w:p>
    <w:p>
      <w:r>
        <w:t>マルサンマルマル…です。どうしよ…起こして差し上げたほうが…でも…</w:t>
      </w:r>
    </w:p>
    <w:p>
      <w:r>
        <w:t>It is 0300.... I should I do...? Should I wake him up...? But...</w:t>
      </w:r>
    </w:p>
    <w:p>
      <w:r>
        <w:t>-----04:00-----</w:t>
      </w:r>
    </w:p>
    <w:p>
      <w:r>
        <w:t>https://vignette.wikia.nocookie.net/kancolle/images/b/b9/Uranami-04.ogg/revision/latest?cb=20160916084529</w:t>
      </w:r>
    </w:p>
    <w:p>
      <w:r>
        <w:t>マルヨンマルマルです。司令官、お疲れのようですね?熱いほうじ茶でもご用意しますね。</w:t>
      </w:r>
    </w:p>
    <w:p>
      <w:r>
        <w:t>It is 0400... Commander, you look tired. I'll make some hot Houji- tea.</w:t>
      </w:r>
    </w:p>
    <w:p>
      <w:r>
        <w:t>-----05:00-----</w:t>
      </w:r>
    </w:p>
    <w:p>
      <w:r>
        <w:t>https://vignette.wikia.nocookie.net/kancolle/images/2/20/Uranami-05.ogg/revision/latest?cb=20160916084532</w:t>
      </w:r>
    </w:p>
    <w:p>
      <w:r>
        <w:t>マルゴーマルマルです。もうすぐ朝ですね。司令官、お早うございます。</w:t>
      </w:r>
    </w:p>
    <w:p>
      <w:r>
        <w:t>It is 0500. It is almost morning. Commander, good morning.</w:t>
      </w:r>
    </w:p>
    <w:p>
      <w:r>
        <w:t>-----06:00-----</w:t>
      </w:r>
    </w:p>
    <w:p>
      <w:r>
        <w:t>https://vignette.wikia.nocookie.net/kancolle/images/d/dc/Uranami-06.ogg/revision/latest?cb=20160916084537</w:t>
      </w:r>
    </w:p>
    <w:p>
      <w:r>
        <w:t>マルロクマルマルです。浦波、総員起こしをかけさせていただきますね。</w:t>
      </w:r>
    </w:p>
    <w:p>
      <w:r>
        <w:t>It is 0600. I will go sound the Reveille.</w:t>
      </w:r>
    </w:p>
    <w:p>
      <w:r>
        <w:t>-----07:00-----</w:t>
      </w:r>
    </w:p>
    <w:p>
      <w:r>
        <w:t>https://vignette.wikia.nocookie.net/kancolle/images/b/b1/Uranami-07.ogg/revision/latest?cb=20160916084540</w:t>
      </w:r>
    </w:p>
    <w:p>
      <w:r>
        <w:t>マルナナマルマルです。浦波、朝食をご用意しました。麦飯は大盛りです、召し上がってください。</w:t>
      </w:r>
    </w:p>
    <w:p>
      <w:r>
        <w:t>It is 0700. I made breakfast. I made a large serving of Mugimeshi. Please dig in.</w:t>
      </w:r>
    </w:p>
    <w:p>
      <w:r>
        <w:t>-----08:00-----</w:t>
      </w:r>
    </w:p>
    <w:p>
      <w:r>
        <w:t>https://vignette.wikia.nocookie.net/kancolle/images/3/3e/Uranami-08.ogg/revision/latest?cb=20160916084543</w:t>
      </w:r>
    </w:p>
    <w:p>
      <w:r>
        <w:t>マルハチマルマルです。片付けものを終えたら、本日の艦隊運用始めさせていただければと思います。</w:t>
      </w:r>
    </w:p>
    <w:p>
      <w:r>
        <w:t>It is 0800. Once I finish tidying up, I think we can start our fleet operations.</w:t>
      </w:r>
    </w:p>
    <w:p>
      <w:r>
        <w:t>-----09:00-----</w:t>
      </w:r>
    </w:p>
    <w:p>
      <w:r>
        <w:t>https://vignette.wikia.nocookie.net/kancolle/images/c/c2/Uranami-09.ogg/revision/latest?cb=20160916084548</w:t>
      </w:r>
    </w:p>
    <w:p>
      <w:r>
        <w:t>マルキュウマルマルです。浦波がお知らせ…おっ…磯波姉さん、お早うございます。</w:t>
      </w:r>
    </w:p>
    <w:p>
      <w:r>
        <w:t>It is 0900. Brought to you by Uranami... Ah... Isonami-neesan, good morning.</w:t>
      </w:r>
    </w:p>
    <w:p>
      <w:r>
        <w:t>-----10:00-----</w:t>
      </w:r>
    </w:p>
    <w:p>
      <w:r>
        <w:t>https://vignette.wikia.nocookie.net/kancolle/images/d/da/Uranami-10.ogg/revision/latest?cb=20160916084553</w:t>
      </w:r>
    </w:p>
    <w:p>
      <w:r>
        <w:t>ヒトマルマルマルです、磯波姉さん、本日は第十九駆逐隊での艦隊行動が・・・、あ、そうですね!浦波、了解です!</w:t>
      </w:r>
    </w:p>
    <w:p>
      <w:r>
        <w:t>It is 1000. Isonami-neesan, today have fleet movement drills for the 19th Destroyer Division. Ah, that's right. Uranami, roger.</w:t>
      </w:r>
    </w:p>
    <w:p>
      <w:r>
        <w:t>-----11:00-----</w:t>
      </w:r>
    </w:p>
    <w:p>
      <w:r>
        <w:t>https://vignette.wikia.nocookie.net/kancolle/images/8/80/Uranami-11.ogg/revision/latest?cb=20160916084615</w:t>
      </w:r>
    </w:p>
    <w:p>
      <w:r>
        <w:t>ヒトヒトマルマルです、はい!、磯波姉さんとは仲が良くて、くっつき過ぎて、コツンて・・・ぶつかってしまったことも・・・はは、すみません</w:t>
      </w:r>
    </w:p>
    <w:p>
      <w:r>
        <w:t>It is 1100. Yes. I am very close to Isonami-neesan. I have gotten too close and rammed into her. Sorry.</w:t>
      </w:r>
    </w:p>
    <w:p>
      <w:r>
        <w:t>-----12:00-----</w:t>
      </w:r>
    </w:p>
    <w:p>
      <w:r>
        <w:t>https://vignette.wikia.nocookie.net/kancolle/images/7/74/Uranami-12.ogg/revision/latest?cb=20160916084620</w:t>
      </w:r>
    </w:p>
    <w:p>
      <w:r>
        <w:t>ヒトフタマルマルです、司令官、浦波、お昼におにぎりを作ってきたんです! ご一緒にいかがですか?今、ほうじ茶もご用意しますね</w:t>
      </w:r>
    </w:p>
    <w:p>
      <w:r>
        <w:t>It is 1200. Commander, I made some rice balls for lunch. Would you like to eat some with me? I'll prepare some Houji-tea.</w:t>
      </w:r>
    </w:p>
    <w:p>
      <w:r>
        <w:t>-----13:00-----</w:t>
      </w:r>
    </w:p>
    <w:p>
      <w:r>
        <w:t>https://vignette.wikia.nocookie.net/kancolle/images/a/ad/Uranami-13.ogg/revision/latest?cb=20160916084625</w:t>
      </w:r>
    </w:p>
    <w:p>
      <w:r>
        <w:t>ヒトサンマルマルです、司令官、浦波、午後もお手伝い致します!</w:t>
      </w:r>
    </w:p>
    <w:p>
      <w:r>
        <w:t>It is 1300. Commander, I shall assist you this afternoon as well.</w:t>
      </w:r>
    </w:p>
    <w:p>
      <w:r>
        <w:t>-----14:00-----</w:t>
      </w:r>
    </w:p>
    <w:p>
      <w:r>
        <w:t>https://vignette.wikia.nocookie.net/kancolle/images/3/34/Uranami-14.ogg/revision/latest?cb=20160916084628</w:t>
      </w:r>
    </w:p>
    <w:p>
      <w:r>
        <w:t>ヒトヨンマルマルです、あ!司令官、あそこに綾波達が!綾波~!敷波~!あ、気が付きました!</w:t>
      </w:r>
    </w:p>
    <w:p>
      <w:r>
        <w:t>It is 1400. Huh? Commander. Ayanami and the others are there. Ayanami! Shikinami! Look, they noticed.</w:t>
      </w:r>
    </w:p>
    <w:p>
      <w:r>
        <w:t>-----15:00-----</w:t>
      </w:r>
    </w:p>
    <w:p>
      <w:r>
        <w:t>https://vignette.wikia.nocookie.net/kancolle/images/f/f1/Uranami-15.ogg/revision/latest?cb=20160916084633</w:t>
      </w:r>
    </w:p>
    <w:p>
      <w:r>
        <w:t>ヒトゴーマルマルです、綾波と敷波は、本っ当に仲が良いんですよね、 浦波も少し羨ましいです、ああ、そんな意味じゃなくって・・・ですけど・・・</w:t>
      </w:r>
    </w:p>
    <w:p>
      <w:r>
        <w:t>It is 1500. Ayanami and Shikinami really get along. So much that it makes me feel a little jealous. Uh, it doesn't mean that though...</w:t>
      </w:r>
    </w:p>
    <w:p>
      <w:r>
        <w:t>-----16:00-----</w:t>
      </w:r>
    </w:p>
    <w:p>
      <w:r>
        <w:t>https://vignette.wikia.nocookie.net/kancolle/images/9/93/Uranami-16.ogg/revision/latest?cb=20160916084637</w:t>
      </w:r>
    </w:p>
    <w:p>
      <w:r>
        <w:t>ヒトロクマルマルです、ああ、そうですね、綾波達とは主砲と艦橋あたりがちょっと違うんです、ほら、ここと・・・ここ、です!</w:t>
      </w:r>
    </w:p>
    <w:p>
      <w:r>
        <w:t>It is 1600. Ah yes. My bridge and cannons are a little different compared to Ayanami. See? Take a look here and here.</w:t>
      </w:r>
    </w:p>
    <w:p>
      <w:r>
        <w:t>-----17:00-----</w:t>
      </w:r>
    </w:p>
    <w:p>
      <w:r>
        <w:t>https://vignette.wikia.nocookie.net/kancolle/images/e/ea/Uranami-17.ogg/revision/latest?cb=20160916084641</w:t>
      </w:r>
    </w:p>
    <w:p>
      <w:r>
        <w:t>ヒトナナマルマルです、海上の夕焼け、綺麗ですね!毎日のことなのに、つい見とれてしまいます・・・</w:t>
      </w:r>
    </w:p>
    <w:p>
      <w:r>
        <w:t>It is 1700. The glowing sunset at sea is so beautiful. We see it everyday, but it makes me lost in admiration.</w:t>
      </w:r>
    </w:p>
    <w:p>
      <w:r>
        <w:t>-----18:00-----</w:t>
      </w:r>
    </w:p>
    <w:p>
      <w:r>
        <w:t>https://vignette.wikia.nocookie.net/kancolle/images/f/f7/Uranami-18.ogg/revision/latest?cb=20160916084645</w:t>
      </w:r>
    </w:p>
    <w:p>
      <w:r>
        <w:t>ヒトハチマルマルです、司令官、浦波、今晩の夕食の支度、始めますね!</w:t>
      </w:r>
    </w:p>
    <w:p>
      <w:r>
        <w:t>It is 1800. Commander, I will start preparing for tonight's dinner.</w:t>
      </w:r>
    </w:p>
    <w:p>
      <w:r>
        <w:t>-----19:00-----</w:t>
      </w:r>
    </w:p>
    <w:p>
      <w:r>
        <w:t>https://vignette.wikia.nocookie.net/kancolle/images/6/67/Uranami-19.ogg/revision/latest?cb=20160916084649</w:t>
      </w:r>
    </w:p>
    <w:p>
      <w:r>
        <w:t>ヒトキュウマルマルです、司令官、夕食のご用意、出来ました! 今晩は、煮魚と麦飯です!おかわりもあります!</w:t>
      </w:r>
    </w:p>
    <w:p>
      <w:r>
        <w:t>It is 1900. Commander, dinner is ready. Tonight, we are having mugimeshi and boiled fish. I made seconds too.</w:t>
      </w:r>
    </w:p>
    <w:p>
      <w:r>
        <w:t>-----20:00-----</w:t>
      </w:r>
    </w:p>
    <w:p>
      <w:r>
        <w:t>https://vignette.wikia.nocookie.net/kancolle/images/6/65/Uranami-20.ogg/revision/latest?cb=20160916084653</w:t>
      </w:r>
    </w:p>
    <w:p>
      <w:r>
        <w:t>フタマルマルマルです、あ、あの、三水戦司令部より入電が・・・、ええ!?</w:t>
      </w:r>
    </w:p>
    <w:p>
      <w:r>
        <w:t>It is 2000. U-um. I have a message from the 3rd torpedo squadron's command. Ah?</w:t>
      </w:r>
    </w:p>
    <w:p>
      <w:r>
        <w:t>-----21:00-----</w:t>
      </w:r>
    </w:p>
    <w:p>
      <w:r>
        <w:t>https://vignette.wikia.nocookie.net/kancolle/images/9/95/Uranami-21.ogg/revision/latest?cb=20160916084658</w:t>
      </w:r>
    </w:p>
    <w:p>
      <w:r>
        <w:t>フタヒトマルマルです、司令官・・・、三水戦旗艦が出撃するそうで・・・、あの・・・第十九駆逐隊にも・・・その・・・</w:t>
      </w:r>
    </w:p>
    <w:p>
      <w:r>
        <w:t>It is 2100. Commander, it seems the 3rd torpedo squadron flagship is sallying forth. U-um The 19th destroyer division is also... um...</w:t>
      </w:r>
    </w:p>
    <w:p>
      <w:r>
        <w:t>-----22:00-----</w:t>
      </w:r>
    </w:p>
    <w:p>
      <w:r>
        <w:t>https://vignette.wikia.nocookie.net/kancolle/images/0/0a/Uranami-22.ogg/revision/latest?cb=20160916084703</w:t>
      </w:r>
    </w:p>
    <w:p>
      <w:r>
        <w:t>フタフタマルマルです、司令官がお話になってくれて、浦波、助かりました! さあ、残りの書類も、今晩中に片付けてしまいますね!</w:t>
      </w:r>
    </w:p>
    <w:p>
      <w:r>
        <w:t>It is 2200. Commander talking with them helped me tremendously! All right! I will go finish off the remaining paperwork by the end of the night!</w:t>
      </w:r>
    </w:p>
    <w:p>
      <w:r>
        <w:t>-----23:00-----</w:t>
      </w:r>
    </w:p>
    <w:p>
      <w:r>
        <w:t>https://vignette.wikia.nocookie.net/kancolle/images/d/d5/Uranami-23.ogg/revision/latest?cb=20160916084706</w:t>
      </w:r>
    </w:p>
    <w:p>
      <w:r>
        <w:t>フタサンマルマルです、司令官、本日は一日、大変お疲れ様でした!明日も頑張りましょう!</w:t>
      </w:r>
    </w:p>
    <w:p>
      <w:r>
        <w:t>It is 2300. Commander, thank you very much for your hard work today. Let's continue keeping up with the good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