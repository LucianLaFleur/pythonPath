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https://vignette.wikia.nocookie.net/kancolle/images/f/f6/Myoukou-Introduction.ogg/revision/latest?cb=20150221070850</w:t>
      </w:r>
    </w:p>
    <w:p>
      <w:r>
        <w:t>私、妙高型重巡洋艦、妙高と申します。共に頑張りましょう</w:t>
      </w:r>
    </w:p>
    <w:p>
      <w:r>
        <w:t>I am Myoukou, of the Myoukou-class Heavy Cruisers. Let us work on this together.</w:t>
      </w:r>
    </w:p>
    <w:p>
      <w:r>
        <w:t>-----Kai Ni-----</w:t>
      </w:r>
    </w:p>
    <w:p>
      <w:r>
        <w:t>https://vignette.wikia.nocookie.net/kancolle/images/4/4c/MyoukouKai2-Introduction.ogg/revision/latest?cb=20150221070902</w:t>
      </w:r>
    </w:p>
    <w:p>
      <w:r>
        <w:t>妙高型重巡洋艦、妙高です。最後の日まで、共に頑張り抜きましょう</w:t>
      </w:r>
    </w:p>
    <w:p>
      <w:r>
        <w:t>Myoukou-class Heavy Cruiser, Myoukou. Let's do our best together until the end.</w:t>
      </w:r>
    </w:p>
    <w:p>
      <w:r>
        <w:t>-----Library-----</w:t>
      </w:r>
    </w:p>
    <w:p>
      <w:r>
        <w:t>https://vignette.wikia.nocookie.net/kancolle/images/d/df/Myoukou-Library.ogg/revision/latest?cb=20150221070913</w:t>
      </w:r>
    </w:p>
    <w:p>
      <w:r>
        <w:t>ワシントン海軍軍縮条約下で建造された重巡洋艦です。平賀譲氏設計による日本海軍の第一級の戦闘艦です。現代の海上自衛隊のイージス艦にも、その名は受け継がれています。</w:t>
      </w:r>
    </w:p>
    <w:p>
      <w:r>
        <w:t>A heavy cruiser built under the auspices of the Washington Naval Treaty.I'm a first-class warship of the Japanese Navy designed by Yuzuru Hiraga.This name has also been passed on to Aegis destroyers of the modern MSDF.</w:t>
      </w:r>
    </w:p>
    <w:p>
      <w:r>
        <w:t>-----Secretary 1-----</w:t>
      </w:r>
    </w:p>
    <w:p>
      <w:r>
        <w:t>https://vignette.wikia.nocookie.net/kancolle/images/3/32/Myoukou-Secretary_1.ogg/revision/latest?cb=20150221070924</w:t>
      </w:r>
    </w:p>
    <w:p>
      <w:r>
        <w:t>提督。お呼びになりましたか?</w:t>
      </w:r>
    </w:p>
    <w:p>
      <w:r>
        <w:t>Admiral. Did you call for me?</w:t>
      </w:r>
    </w:p>
    <w:p>
      <w:r>
        <w:t>-----Secretary 2-----</w:t>
      </w:r>
    </w:p>
    <w:p>
      <w:r>
        <w:t>https://vignette.wikia.nocookie.net/kancolle/images/0/09/Myoukou-Secretary_2.ogg/revision/latest?cb=20150221070932</w:t>
      </w:r>
    </w:p>
    <w:p>
      <w:r>
        <w:t>何か……、ご用でしょうか?</w:t>
      </w:r>
    </w:p>
    <w:p>
      <w:r>
        <w:t>Is there... something I can help you with?</w:t>
      </w:r>
    </w:p>
    <w:p>
      <w:r>
        <w:t>-----Kai Ni-----</w:t>
      </w:r>
    </w:p>
    <w:p>
      <w:r>
        <w:t>https://vignette.wikia.nocookie.net/kancolle/images/1/1c/MyoukouKai2-Secretary_2.ogg/revision/latest?cb=20150221070939</w:t>
      </w:r>
    </w:p>
    <w:p>
      <w:r>
        <w:t>妙高にお任せ下さいませ。</w:t>
      </w:r>
    </w:p>
    <w:p>
      <w:r>
        <w:t>Please leave it to Myoukou.</w:t>
      </w:r>
    </w:p>
    <w:p>
      <w:r>
        <w:t>-----Secretary 3-----</w:t>
      </w:r>
    </w:p>
    <w:p>
      <w:r>
        <w:t>https://vignette.wikia.nocookie.net/kancolle/images/0/00/Myoukou-Secretary_3.ogg/revision/latest?cb=20150221070947</w:t>
      </w:r>
    </w:p>
    <w:p>
      <w:r>
        <w:t>もし、難しい話なら、向こうでいたしましょうか?</w:t>
      </w:r>
    </w:p>
    <w:p>
      <w:r>
        <w:t>If its something difficult to say, shall we talk over there?</w:t>
      </w:r>
    </w:p>
    <w:p>
      <w:r>
        <w:t>-----Kai Ni-----</w:t>
      </w:r>
    </w:p>
    <w:p>
      <w:r>
        <w:t>https://vignette.wikia.nocookie.net/kancolle/images/a/a8/MyoukouKai2-Secretary_3.ogg/revision/latest?cb=20150221070955</w:t>
      </w:r>
    </w:p>
    <w:p>
      <w:r>
        <w:t>かなり難しいお話なら、向こうの部屋でいたしましょう…か?</w:t>
      </w:r>
    </w:p>
    <w:p>
      <w:r>
        <w:t>If it's rather difficult to say, let's move over to the room over there... shall we?</w:t>
      </w:r>
    </w:p>
    <w:p>
      <w:r>
        <w:t>-----Idle (Kai)-----</w:t>
      </w:r>
    </w:p>
    <w:p>
      <w:r>
        <w:t>https://vignette.wikia.nocookie.net/kancolle/images/6/62/MyoukouKai-Idle.ogg/revision/latest?cb=20150221071005</w:t>
      </w:r>
    </w:p>
    <w:p>
      <w:r>
        <w:t>提督も、とてもお忙しそう…その間に色々とやれることをやっておきましょう。いつ提督がお呼びになってもいいように。</w:t>
      </w:r>
    </w:p>
    <w:p>
      <w:r>
        <w:t>The Admiral seems very busy... In that case, I should do everything I can at hand, so that the Admiral may call on me whenever I'm needed.</w:t>
      </w:r>
    </w:p>
    <w:p>
      <w:r>
        <w:t>-----Secretary Married-----</w:t>
      </w:r>
    </w:p>
    <w:p>
      <w:r>
        <w:t>https://vignette.wikia.nocookie.net/kancolle/images/1/11/Myoukou-Secretary_Married.ogg/revision/latest?cb=20150531043558</w:t>
      </w:r>
    </w:p>
    <w:p>
      <w:r>
        <w:t>提督に倒れられたら、私…お疲れの時は少しお休みになってくださいね。妙高のお願いです。</w:t>
      </w:r>
    </w:p>
    <w:p>
      <w:r>
        <w:t>If the Admiral falls, I...please at least rest a bit when you are tired. It is Myoukou's wish.</w:t>
      </w:r>
    </w:p>
    <w:p>
      <w:r>
        <w:t>-----Wedding-----</w:t>
      </w:r>
    </w:p>
    <w:p>
      <w:r>
        <w:t>https://vignette.wikia.nocookie.net/kancolle/images/3/39/Myoukou-Wedding.ogg/revision/latest?cb=20150221071019</w:t>
      </w:r>
    </w:p>
    <w:p>
      <w:r>
        <w:t>提督の素晴らしい戦略、戦術、尊敬申し上げています、これからもずっと。</w:t>
      </w:r>
    </w:p>
    <w:p>
      <w:r>
        <w:t>I greatly respect the Admiral's fabulous strategy and tactics, and always shall.</w:t>
      </w:r>
    </w:p>
    <w:p>
      <w:r>
        <w:t>-----Looking At Scores-----</w:t>
      </w:r>
    </w:p>
    <w:p>
      <w:r>
        <w:t>https://vignette.wikia.nocookie.net/kancolle/images/2/2c/Myoukou-Looking_At_Scores.ogg/revision/latest?cb=20150221071026</w:t>
      </w:r>
    </w:p>
    <w:p>
      <w:r>
        <w:t>作戦司令部より、ご伝言があるようですよ?</w:t>
      </w:r>
    </w:p>
    <w:p>
      <w:r>
        <w:t>It looks like there is a message for you from Command.</w:t>
      </w:r>
    </w:p>
    <w:p>
      <w:r>
        <w:t>-----Joining A Fleet-----</w:t>
      </w:r>
    </w:p>
    <w:p>
      <w:r>
        <w:t>https://vignette.wikia.nocookie.net/kancolle/images/2/25/Myoukou-Joining_A_Fleet.ogg/revision/latest?cb=20150221071038</w:t>
      </w:r>
    </w:p>
    <w:p>
      <w:r>
        <w:t>妙高、参ります</w:t>
      </w:r>
    </w:p>
    <w:p>
      <w:r>
        <w:t>Myoukou, moving out.</w:t>
      </w:r>
    </w:p>
    <w:p>
      <w:r>
        <w:t>-----Kai Ni-----</w:t>
      </w:r>
    </w:p>
    <w:p>
      <w:r>
        <w:t>https://vignette.wikia.nocookie.net/kancolle/images/5/58/MyoukouKai2-Joining_A_Fleet.ogg/revision/latest?cb=20150221071046</w:t>
      </w:r>
    </w:p>
    <w:p>
      <w:r>
        <w:t>重巡、妙高。推して参ります!</w:t>
      </w:r>
    </w:p>
    <w:p>
      <w:r>
        <w:t>Heavy cruiser, Myoukou. Heading forth!</w:t>
      </w:r>
    </w:p>
    <w:p>
      <w:r>
        <w:t>-----Equipment 1-----</w:t>
      </w:r>
    </w:p>
    <w:p>
      <w:r>
        <w:t>https://vignette.wikia.nocookie.net/kancolle/images/f/f7/Myoukou-Equipment_1.ogg/revision/latest?cb=20150221071053</w:t>
      </w:r>
    </w:p>
    <w:p>
      <w:r>
        <w:t>また、強くなってしまいました</w:t>
      </w:r>
    </w:p>
    <w:p>
      <w:r>
        <w:t>Looks like I'm getting even more stronger.</w:t>
      </w:r>
    </w:p>
    <w:p>
      <w:r>
        <w:t>-----Kai Ni-----</w:t>
      </w:r>
    </w:p>
    <w:p>
      <w:r>
        <w:t>https://vignette.wikia.nocookie.net/kancolle/images/f/f7/MyoukouKai2-Equipment_1.ogg/revision/latest?cb=20150221071203</w:t>
      </w:r>
    </w:p>
    <w:p>
      <w:r>
        <w:t>装備換装、感謝致します。</w:t>
      </w:r>
    </w:p>
    <w:p>
      <w:r>
        <w:t>Thank you very much for the equipment switch.</w:t>
      </w:r>
    </w:p>
    <w:p>
      <w:r>
        <w:t>-----Equipment 2-----</w:t>
      </w:r>
    </w:p>
    <w:p>
      <w:r>
        <w:t>https://vignette.wikia.nocookie.net/kancolle/images/3/36/Myoukou-Equipment_2.ogg/revision/latest?cb=20150221071103</w:t>
      </w:r>
    </w:p>
    <w:p>
      <w:r>
        <w:t>これでは、どんどん強くなってしまいますわ。どうしましょう</w:t>
      </w:r>
    </w:p>
    <w:p>
      <w:r>
        <w:t>Oh my. I'm getting stronger and stronger. What should I do?</w:t>
      </w:r>
    </w:p>
    <w:p>
      <w:r>
        <w:t>-----Kai Ni-----</w:t>
      </w:r>
    </w:p>
    <w:p>
      <w:r>
        <w:t>https://vignette.wikia.nocookie.net/kancolle/images/f/f7/MyoukouKai2-Equipment_1.ogg/revision/latest?cb=20150221071203</w:t>
      </w:r>
    </w:p>
    <w:p>
      <w:r>
        <w:t>これなら私、最後まで戦えそうです!</w:t>
      </w:r>
    </w:p>
    <w:p>
      <w:r>
        <w:t>With this, it feels like I can fight to the end!</w:t>
      </w:r>
    </w:p>
    <w:p>
      <w:r>
        <w:t>-----Equipment 3-----</w:t>
      </w:r>
    </w:p>
    <w:p>
      <w:r>
        <w:t>https://vignette.wikia.nocookie.net/kancolle/images/0/0c/Myoukou-Equipment_3.ogg/revision/latest?cb=20150221071214</w:t>
      </w:r>
    </w:p>
    <w:p>
      <w:r>
        <w:t>どうしましょう</w:t>
      </w:r>
    </w:p>
    <w:p>
      <w:r>
        <w:t>Oh my.</w:t>
      </w:r>
    </w:p>
    <w:p>
      <w:r>
        <w:t>-----Supply-----</w:t>
      </w:r>
    </w:p>
    <w:p>
      <w:r>
        <w:t>https://vignette.wikia.nocookie.net/kancolle/images/1/1e/Myoukou-Supply.ogg/revision/latest?cb=20150221071237</w:t>
      </w:r>
    </w:p>
    <w:p>
      <w:r>
        <w:t>また、強くなってしまいました</w:t>
      </w:r>
    </w:p>
    <w:p>
      <w:r>
        <w:t>Looks like I'm getting even more stronger.</w:t>
      </w:r>
    </w:p>
    <w:p>
      <w:r>
        <w:t>-----Kai Ni-----</w:t>
      </w:r>
    </w:p>
    <w:p>
      <w:r>
        <w:t>https://vignette.wikia.nocookie.net/kancolle/images/8/85/MyoukouKai-Supply.ogg/revision/latest?cb=20150221071248</w:t>
      </w:r>
    </w:p>
    <w:p>
      <w:r>
        <w:t>ありがとうございます、提督。</w:t>
      </w:r>
    </w:p>
    <w:p>
      <w:r>
        <w:t>Thank you very much for the equipment switch.</w:t>
      </w:r>
    </w:p>
    <w:p>
      <w:r>
        <w:t>-----Docking Minor-----</w:t>
      </w:r>
    </w:p>
    <w:p>
      <w:r>
        <w:t>https://vignette.wikia.nocookie.net/kancolle/images/6/64/Myoukou-Docking_Minor.ogg/revision/latest?cb=20150221071256</w:t>
      </w:r>
    </w:p>
    <w:p>
      <w:r>
        <w:t>ここは…静かですね。</w:t>
      </w:r>
    </w:p>
    <w:p>
      <w:r>
        <w:t>It's quiet here.</w:t>
      </w:r>
    </w:p>
    <w:p>
      <w:r>
        <w:t>-----Docking Major-----</w:t>
      </w:r>
    </w:p>
    <w:p>
      <w:r>
        <w:t>https://vignette.wikia.nocookie.net/kancolle/images/e/e0/Myoukou-Docking_Major.ogg/revision/latest?cb=20150221071304</w:t>
      </w:r>
    </w:p>
    <w:p>
      <w:r>
        <w:t>私のような者が、お休みを頂いても良いのでしょうか。</w:t>
      </w:r>
    </w:p>
    <w:p>
      <w:r>
        <w:t>Are you sure that someone like myself would be allowed to rest?</w:t>
      </w:r>
    </w:p>
    <w:p>
      <w:r>
        <w:t>-----Docking Complete-----</w:t>
      </w:r>
    </w:p>
    <w:p>
      <w:r>
        <w:t>https://vignette.wikia.nocookie.net/kancolle/images/f/f3/Myoukou-Docking_Complete.ogg/revision/latest?cb=20150719163745</w:t>
      </w:r>
    </w:p>
    <w:p>
      <w:r>
        <w:t>工廠で、艦の修復が完了したようですわ。</w:t>
      </w:r>
    </w:p>
    <w:p>
      <w:r>
        <w:t>The repairs should be completed.</w:t>
      </w:r>
    </w:p>
    <w:p>
      <w:r>
        <w:t>-----Construction-----</w:t>
      </w:r>
    </w:p>
    <w:p>
      <w:r>
        <w:t>https://vignette.wikia.nocookie.net/kancolle/images/e/e4/Myoukou-Construction.ogg/revision/latest?cb=20150221071311</w:t>
      </w:r>
    </w:p>
    <w:p>
      <w:r>
        <w:t>あら、新しい仲間をお迎えしますね</w:t>
      </w:r>
    </w:p>
    <w:p>
      <w:r>
        <w:t>Oh, I'll go greet our new addition.</w:t>
      </w:r>
    </w:p>
    <w:p>
      <w:r>
        <w:t>-----Returning From Sortie-----</w:t>
      </w:r>
    </w:p>
    <w:p>
      <w:r>
        <w:t>https://vignette.wikia.nocookie.net/kancolle/images/f/fb/Myoukou-Returning_From_Sortie.ogg/revision/latest?cb=20150221071325</w:t>
      </w:r>
    </w:p>
    <w:p>
      <w:r>
        <w:t>艦隊帰投です。素晴らしい戦果ですね!</w:t>
      </w:r>
    </w:p>
    <w:p>
      <w:r>
        <w:t>The fleet has returned. With wonderful results!</w:t>
      </w:r>
    </w:p>
    <w:p>
      <w:r>
        <w:t>-----Starting A Sortie-----</w:t>
      </w:r>
    </w:p>
    <w:p>
      <w:r>
        <w:t>https://vignette.wikia.nocookie.net/kancolle/images/9/91/Myoukou-Starting_A_Sortie.ogg/revision/latest?cb=20150221071333</w:t>
      </w:r>
    </w:p>
    <w:p>
      <w:r>
        <w:t>この戦い、退くわけには参りませんわ!</w:t>
      </w:r>
    </w:p>
    <w:p>
      <w:r>
        <w:t>We must not stand down from this battle!</w:t>
      </w:r>
    </w:p>
    <w:p>
      <w:r>
        <w:t>-----Kai Ni-----</w:t>
      </w:r>
    </w:p>
    <w:p>
      <w:r>
        <w:t>https://vignette.wikia.nocookie.net/kancolle/images/6/62/MyoukouKai2-Starting_A_Sortie.ogg/revision/latest?cb=20150221071343</w:t>
      </w:r>
    </w:p>
    <w:p>
      <w:r>
        <w:t>この妙高、妹達のためにも、最後まで戦いぬく覚悟です!</w:t>
      </w:r>
    </w:p>
    <w:p>
      <w:r>
        <w:t>This Myoukou, for the sake of my sisters, is prepared to fight to the bitter end!</w:t>
      </w:r>
    </w:p>
    <w:p>
      <w:r>
        <w:t>-----Battle Start-----</w:t>
      </w:r>
    </w:p>
    <w:p>
      <w:r>
        <w:t>https://vignette.wikia.nocookie.net/kancolle/images/a/a6/Myoukou-Battle_Start.ogg/revision/latest?cb=20150221071350</w:t>
      </w:r>
    </w:p>
    <w:p>
      <w:r>
        <w:t>撃ちます!</w:t>
      </w:r>
    </w:p>
    <w:p>
      <w:r>
        <w:t>Firing!</w:t>
      </w:r>
    </w:p>
    <w:p>
      <w:r>
        <w:t>-----Attack-----</w:t>
      </w:r>
    </w:p>
    <w:p>
      <w:r>
        <w:t>https://vignette.wikia.nocookie.net/kancolle/images/2/21/Myoukou-Attack.ogg/revision/latest?cb=20150221071356</w:t>
      </w:r>
    </w:p>
    <w:p>
      <w:r>
        <w:t>第一・第二主砲、斉射、始めます!</w:t>
      </w:r>
    </w:p>
    <w:p>
      <w:r>
        <w:t>Guns No.1 and 2, opening fire!</w:t>
      </w:r>
    </w:p>
    <w:p>
      <w:r>
        <w:t>-----Night Battle-----</w:t>
      </w:r>
    </w:p>
    <w:p>
      <w:r>
        <w:t>https://vignette.wikia.nocookie.net/kancolle/images/5/5e/Myoukou-Night_Battle.ogg/revision/latest?cb=20150221071405</w:t>
      </w:r>
    </w:p>
    <w:p>
      <w:r>
        <w:t>致し方ありません…追撃戦に移行します!</w:t>
      </w:r>
    </w:p>
    <w:p>
      <w:r>
        <w:t>Then there's no other choice... Moving to pursue!</w:t>
      </w:r>
    </w:p>
    <w:p>
      <w:r>
        <w:t>-----Night Attack-----</w:t>
      </w:r>
    </w:p>
    <w:p>
      <w:r>
        <w:t>https://vignette.wikia.nocookie.net/kancolle/images/0/0a/Myoukou-Night_Attack.ogg/revision/latest?cb=20150221071415</w:t>
      </w:r>
    </w:p>
    <w:p>
      <w:r>
        <w:t>もう、降参して下さい!</w:t>
      </w:r>
    </w:p>
    <w:p>
      <w:r>
        <w:t>Please, just surrender!</w:t>
      </w:r>
    </w:p>
    <w:p>
      <w:r>
        <w:t>-----MVP-----</w:t>
      </w:r>
    </w:p>
    <w:p>
      <w:r>
        <w:t>https://vignette.wikia.nocookie.net/kancolle/images/f/f9/Myoukou-MVP.ogg/revision/latest?cb=20150221071425</w:t>
      </w:r>
    </w:p>
    <w:p>
      <w:r>
        <w:t>他の皆さんの努力の結果です、皆さんを褒めてあげて下さいね</w:t>
      </w:r>
    </w:p>
    <w:p>
      <w:r>
        <w:t>It's all thanks to everyone's hard work. Do commend them, would you please?</w:t>
      </w:r>
    </w:p>
    <w:p>
      <w:r>
        <w:t>-----Minor Damage 1-----</w:t>
      </w:r>
    </w:p>
    <w:p>
      <w:r>
        <w:t>https://vignette.wikia.nocookie.net/kancolle/images/9/9c/Myoukou-Minor_Damage_1.ogg/revision/latest?cb=20150221071601</w:t>
      </w:r>
    </w:p>
    <w:p>
      <w:r>
        <w:t>ああっ!…まだ…引けません…!</w:t>
      </w:r>
    </w:p>
    <w:p>
      <w:r>
        <w:t>Aah! ...I...can't stand down yet!</w:t>
      </w:r>
    </w:p>
    <w:p>
      <w:r>
        <w:t>-----Minor Damage 2-----</w:t>
      </w:r>
    </w:p>
    <w:p>
      <w:r>
        <w:t>https://vignette.wikia.nocookie.net/kancolle/images/9/9d/Myoukou-Minor_Damage_2.ogg/revision/latest?cb=20150221071515</w:t>
      </w:r>
    </w:p>
    <w:p>
      <w:r>
        <w:t>もうやめてください!</w:t>
      </w:r>
    </w:p>
    <w:p>
      <w:r>
        <w:t>Please, no more!</w:t>
      </w:r>
    </w:p>
    <w:p>
      <w:r>
        <w:t>-----Major Damage-----</w:t>
      </w:r>
    </w:p>
    <w:p>
      <w:r>
        <w:t>https://vignette.wikia.nocookie.net/kancolle/images/3/36/Myoukou-Major_Damage.ogg/revision/latest?cb=20150221071523</w:t>
      </w:r>
    </w:p>
    <w:p>
      <w:r>
        <w:t>これ以上…私にどうしろと言うのですか…</w:t>
      </w:r>
    </w:p>
    <w:p>
      <w:r>
        <w:t>What else... can I possibly do...?</w:t>
      </w:r>
    </w:p>
    <w:p>
      <w:r>
        <w:t>-----Sunk-----</w:t>
      </w:r>
    </w:p>
    <w:p>
      <w:r>
        <w:t>https://vignette.wikia.nocookie.net/kancolle/images/9/90/Myoukou-Sunk.ogg/revision/latest?cb=20150221071534</w:t>
      </w:r>
    </w:p>
    <w:p>
      <w:r>
        <w:t>また…来世で…さようなら…</w:t>
      </w:r>
    </w:p>
    <w:p>
      <w:r>
        <w:t>See you... in another life... good bye.</w:t>
      </w:r>
    </w:p>
    <w:p>
      <w:r>
        <w:t>-----00:00-----</w:t>
      </w:r>
    </w:p>
    <w:p>
      <w:r>
        <w:t>https://vignette.wikia.nocookie.net/kancolle/images/a/ab/Myoukou-00.ogg/revision/latest?cb=20150316172552</w:t>
      </w:r>
    </w:p>
    <w:p>
      <w:r>
        <w:t>深夜0時。もうこんな時間。1日は早いものですね、提督</w:t>
      </w:r>
    </w:p>
    <w:p>
      <w:r>
        <w:t>0000 hours at night. It's already this late. The day goes fast, doesn't it Admiral?</w:t>
      </w:r>
    </w:p>
    <w:p>
      <w:r>
        <w:t>-----01:00-----</w:t>
      </w:r>
    </w:p>
    <w:p>
      <w:r>
        <w:t>https://vignette.wikia.nocookie.net/kancolle/images/a/a1/Myoukou-01.ogg/revision/latest?cb=20150316172556</w:t>
      </w:r>
    </w:p>
    <w:p>
      <w:r>
        <w:t>マルヒトマルマル。提督、あまり深夜まで無理してはお体に障りますよ</w:t>
      </w:r>
    </w:p>
    <w:p>
      <w:r>
        <w:t>0100 hours. Admiral, pushing yourself too hard might be tough on your health.</w:t>
      </w:r>
    </w:p>
    <w:p>
      <w:r>
        <w:t>-----02:00-----</w:t>
      </w:r>
    </w:p>
    <w:p>
      <w:r>
        <w:t>https://vignette.wikia.nocookie.net/kancolle/images/5/57/Myoukou-02.ogg/revision/latest?cb=20150316172601</w:t>
      </w:r>
    </w:p>
    <w:p>
      <w:r>
        <w:t>マルフタマルマル。あとはこの妙高が目を通しておきますから、ね? ていと…あぁっ…</w:t>
      </w:r>
    </w:p>
    <w:p>
      <w:r>
        <w:t>0200 hours. This Myoukou will look over the remainder, okay? Admi-... Oh...</w:t>
      </w:r>
    </w:p>
    <w:p>
      <w:r>
        <w:t>-----03:00-----</w:t>
      </w:r>
    </w:p>
    <w:p>
      <w:r>
        <w:t>https://vignette.wikia.nocookie.net/kancolle/images/1/12/Myoukou-03.ogg/revision/latest?cb=20150316172606</w:t>
      </w:r>
    </w:p>
    <w:p>
      <w:r>
        <w:t>マルサンマルマル。急に提督が毛布を掛けてくれたから。私びっくりしました</w:t>
      </w:r>
    </w:p>
    <w:p>
      <w:r>
        <w:t>0300 hours. No, I was just taken by surprise when you put the blanket over me.</w:t>
      </w:r>
    </w:p>
    <w:p>
      <w:r>
        <w:t>-----04:00-----</w:t>
      </w:r>
    </w:p>
    <w:p>
      <w:r>
        <w:t>https://vignette.wikia.nocookie.net/kancolle/images/b/b3/Myoukou-04.ogg/revision/latest?cb=20150316172611</w:t>
      </w:r>
    </w:p>
    <w:p>
      <w:r>
        <w:t>マルヨンマルマル。提督、これはどうしましょう? あら? 提督、お休みですか?</w:t>
      </w:r>
    </w:p>
    <w:p>
      <w:r>
        <w:t>0400 hours. Admiral, what should I do with this? Oh? Admiral, are you sleeping?</w:t>
      </w:r>
    </w:p>
    <w:p>
      <w:r>
        <w:t>-----05:00-----</w:t>
      </w:r>
    </w:p>
    <w:p>
      <w:r>
        <w:t>https://vignette.wikia.nocookie.net/kancolle/images/4/4f/Myoukou-05.ogg/revision/latest?cb=20150316172618</w:t>
      </w:r>
    </w:p>
    <w:p>
      <w:r>
        <w:t>マルゴーマルマル。提督がお休みのうちに書類は私が全て処理しておかないと</w:t>
      </w:r>
    </w:p>
    <w:p>
      <w:r>
        <w:t>0500 hours. I better take care of everything while the Admiral's asleep.</w:t>
      </w:r>
    </w:p>
    <w:p>
      <w:r>
        <w:t>-----06:00-----</w:t>
      </w:r>
    </w:p>
    <w:p>
      <w:r>
        <w:t>https://vignette.wikia.nocookie.net/kancolle/images/a/a2/Myoukou-06.ogg/revision/latest?cb=20150316172620</w:t>
      </w:r>
    </w:p>
    <w:p>
      <w:r>
        <w:t>マルロクマルマル。んぁ…もう朝か。提督のお仕事は大変。あら、来客かしら?</w:t>
      </w:r>
    </w:p>
    <w:p>
      <w:r>
        <w:t>0600 hours. Hngh... It's morning. The Admiral's job certainly is a tough one. Oh, a visitor?</w:t>
      </w:r>
    </w:p>
    <w:p>
      <w:r>
        <w:t>-----07:00-----</w:t>
      </w:r>
    </w:p>
    <w:p>
      <w:r>
        <w:t>https://vignette.wikia.nocookie.net/kancolle/images/c/c4/Myoukou-07.ogg/revision/latest?cb=20150316172627</w:t>
      </w:r>
    </w:p>
    <w:p>
      <w:r>
        <w:t>マルナナマルマル。はぁい! あぁ足柄でしたか。どうしたの、目を丸くして?</w:t>
      </w:r>
    </w:p>
    <w:p>
      <w:r>
        <w:t>0700 hours. Coming! Oh, Ashigara, what's wrong? You look surprised?</w:t>
      </w:r>
    </w:p>
    <w:p>
      <w:r>
        <w:t>-----08:00-----</w:t>
      </w:r>
    </w:p>
    <w:p>
      <w:r>
        <w:t>https://vignette.wikia.nocookie.net/kancolle/images/b/b9/Myoukou-08.ogg/revision/latest?cb=20150316172629</w:t>
      </w:r>
    </w:p>
    <w:p>
      <w:r>
        <w:t>マルハチマ…あぁ、おはようございます。足柄が先ほど …提督? 顔色が優れませんね</w:t>
      </w:r>
    </w:p>
    <w:p>
      <w:r>
        <w:t>0800 ho-... Ah, good morning. Ashigara was here just... Admiral? You don't look so good.</w:t>
      </w:r>
    </w:p>
    <w:p>
      <w:r>
        <w:t>-----09:00-----</w:t>
      </w:r>
    </w:p>
    <w:p>
      <w:r>
        <w:t>https://vignette.wikia.nocookie.net/kancolle/images/a/a7/Myoukou-09.ogg/revision/latest?cb=20150316172643</w:t>
      </w:r>
    </w:p>
    <w:p>
      <w:r>
        <w:t>マルキュウマルマル。はぁ…提督? 足柄との朝食会議の約束を忘れてたんですね</w:t>
      </w:r>
    </w:p>
    <w:p>
      <w:r>
        <w:t>0900 hours. (Sigh) ...Admiral? You forgot your appointment with Ashigara for a discussion over breakfast, didn't you.</w:t>
      </w:r>
    </w:p>
    <w:p>
      <w:r>
        <w:t>-----10:00-----</w:t>
      </w:r>
    </w:p>
    <w:p>
      <w:r>
        <w:t>https://vignette.wikia.nocookie.net/kancolle/images/6/65/Myoukou-10.ogg/revision/latest?cb=20150316172649</w:t>
      </w:r>
    </w:p>
    <w:p>
      <w:r>
        <w:t>ヒトマルマルマル。もう。私からも謝っておきますね。ところでこの書類ですが</w:t>
      </w:r>
    </w:p>
    <w:p>
      <w:r>
        <w:t>1000 hours. Goodness. I'll make sure to apologize to her in your stead. By the way, about this document...</w:t>
      </w:r>
    </w:p>
    <w:p>
      <w:r>
        <w:t>-----11:00-----</w:t>
      </w:r>
    </w:p>
    <w:p>
      <w:r>
        <w:t>https://vignette.wikia.nocookie.net/kancolle/images/2/28/Myoukou-11.ogg/revision/latest?cb=20150316172658</w:t>
      </w:r>
    </w:p>
    <w:p>
      <w:r>
        <w:t>ヒトヒトマルマル。そうですね。お昼は執務室で早めの昼食をとりながら作業ですね</w:t>
      </w:r>
    </w:p>
    <w:p>
      <w:r>
        <w:t>1100 hours. Yes, I suppose we'll have an early lunch while we work.</w:t>
      </w:r>
    </w:p>
    <w:p>
      <w:r>
        <w:t>-----12:00-----</w:t>
      </w:r>
    </w:p>
    <w:p>
      <w:r>
        <w:t>https://vignette.wikia.nocookie.net/kancolle/images/3/3d/Myoukou-12.ogg/revision/latest?cb=20150316172702</w:t>
      </w:r>
    </w:p>
    <w:p>
      <w:r>
        <w:t>ヒトフタマルマ…。あぁ…また来客?どうぞ! え…羽黒? どうして涙目!? あぁ行かないで!</w:t>
      </w:r>
    </w:p>
    <w:p>
      <w:r>
        <w:t>1200 hou- Oh... another visitor? Come in! Eh-... Haguro? Why are you so teary?! Ah, don't leave!</w:t>
      </w:r>
    </w:p>
    <w:p>
      <w:r>
        <w:t>-----13:00-----</w:t>
      </w:r>
    </w:p>
    <w:p>
      <w:r>
        <w:t>https://vignette.wikia.nocookie.net/kancolle/images/5/50/Myoukou-13.ogg/revision/latest?cb=20150316172709</w:t>
      </w:r>
    </w:p>
    <w:p>
      <w:r>
        <w:t>ヒトサンマルマル。提督、頭抱えてる理由は…わかりました。お話は業務の後で</w:t>
      </w:r>
    </w:p>
    <w:p>
      <w:r>
        <w:t>1300 hours. Admiral, I see why you're so troubled... Very well. We'll chat after our work.</w:t>
      </w:r>
    </w:p>
    <w:p>
      <w:r>
        <w:t>-----14:00-----</w:t>
      </w:r>
    </w:p>
    <w:p>
      <w:r>
        <w:t>https://vignette.wikia.nocookie.net/kancolle/images/c/cd/Myoukou-14.ogg/revision/latest?cb=20150316172722</w:t>
      </w:r>
    </w:p>
    <w:p>
      <w:r>
        <w:t>ヒトヨンマルマル。提督、お説教はしたくありませんが。少しお話しいいですか?</w:t>
      </w:r>
    </w:p>
    <w:p>
      <w:r>
        <w:t>1400 hours. Admiral, I don't mean to scold, but can we talk for a minute?</w:t>
      </w:r>
    </w:p>
    <w:p>
      <w:r>
        <w:t>-----15:00-----</w:t>
      </w:r>
    </w:p>
    <w:p>
      <w:r>
        <w:t>https://vignette.wikia.nocookie.net/kancolle/images/d/d8/Myoukou-15.ogg/revision/latest?cb=20150316172727</w:t>
      </w:r>
    </w:p>
    <w:p>
      <w:r>
        <w:t>ヒトゴーマルマル。提督が忘れっぽいのは仕方ないとして。そもそも約束とは守るためにあるので</w:t>
      </w:r>
    </w:p>
    <w:p>
      <w:r>
        <w:t>1500 hours. Admiral, we'll leave out the fact that you're forgetful. But promises are things that are meant to be kept.</w:t>
      </w:r>
    </w:p>
    <w:p>
      <w:r>
        <w:t>-----16:00-----</w:t>
      </w:r>
    </w:p>
    <w:p>
      <w:r>
        <w:t>https://vignette.wikia.nocookie.net/kancolle/images/e/ef/Myoukou-16.ogg/revision/latest?cb=20150316172733</w:t>
      </w:r>
    </w:p>
    <w:p>
      <w:r>
        <w:t>ヒトロクマルマル。みんな提督との約束を楽しみにしているわけで。それを忘れてしまうのはどうかと。 …って聞いてますか!</w:t>
      </w:r>
    </w:p>
    <w:p>
      <w:r>
        <w:t>1600 hours. All the girls look forward to seeing you. And forgetting that is... Are you listening to me!</w:t>
      </w:r>
    </w:p>
    <w:p>
      <w:r>
        <w:t>-----17:00-----</w:t>
      </w:r>
    </w:p>
    <w:p>
      <w:r>
        <w:t>https://vignette.wikia.nocookie.net/kancolle/images/d/de/Myoukou-17.ogg/revision/latest?cb=20150316172741</w:t>
      </w:r>
    </w:p>
    <w:p>
      <w:r>
        <w:t>ヒトナナマルマル。この分だと、お夕食もどなたかとお約束があるのではないですか?</w:t>
      </w:r>
    </w:p>
    <w:p>
      <w:r>
        <w:t>1700 hours. Now you have plans for dinner with someone as well, don't you?</w:t>
      </w:r>
    </w:p>
    <w:p>
      <w:r>
        <w:t>-----18:00-----</w:t>
      </w:r>
    </w:p>
    <w:p>
      <w:r>
        <w:t>https://vignette.wikia.nocookie.net/kancolle/images/2/25/Myoukou-18.ogg/revision/latest?cb=20150316172748</w:t>
      </w:r>
    </w:p>
    <w:p>
      <w:r>
        <w:t>ヒトハチマルマル。えっ…今日は私のカレーが食べたいって?えぇ…仕方ないですね</w:t>
      </w:r>
    </w:p>
    <w:p>
      <w:r>
        <w:t>1800 hours. Wha-... You want me to make curry tonight? Okay... Very well.</w:t>
      </w:r>
    </w:p>
    <w:p>
      <w:r>
        <w:t>-----19:00-----</w:t>
      </w:r>
    </w:p>
    <w:p>
      <w:r>
        <w:t>https://vignette.wikia.nocookie.net/kancolle/images/9/9c/Myoukou-19.ogg/revision/latest?cb=20150316172808</w:t>
      </w:r>
    </w:p>
    <w:p>
      <w:r>
        <w:t>ヒトキューマルマル。妙高特製カレーです。これはお肉のブランデーフランベが特徴で</w:t>
      </w:r>
    </w:p>
    <w:p>
      <w:r>
        <w:t>1900 hours. Here's Myoukou's Special Curry. The meat has been glazed with brandy, and...</w:t>
      </w:r>
    </w:p>
    <w:p>
      <w:r>
        <w:t>-----20:00-----</w:t>
      </w:r>
    </w:p>
    <w:p>
      <w:r>
        <w:t>https://vignette.wikia.nocookie.net/kancolle/images/6/69/Myoukou-20.ogg/revision/latest?cb=20150316172813</w:t>
      </w:r>
    </w:p>
    <w:p>
      <w:r>
        <w:t>フタマルマルマル。それでは私は夜の鎮守府の見回りに行ってきますね。 …提督?</w:t>
      </w:r>
    </w:p>
    <w:p>
      <w:r>
        <w:t>2000 hours. Well then, I'll go patrol the base perimeters. ...Admiral?</w:t>
      </w:r>
    </w:p>
    <w:p>
      <w:r>
        <w:t>-----21:00-----</w:t>
      </w:r>
    </w:p>
    <w:p>
      <w:r>
        <w:t>https://vignette.wikia.nocookie.net/kancolle/images/0/0c/Myoukou-21.ogg/revision/latest?cb=20150316172825</w:t>
      </w:r>
    </w:p>
    <w:p>
      <w:r>
        <w:t>フタヒトマルマル。なんだかんだ言っても提督は艦娘みんなに愛されているのね。うふふふ</w:t>
      </w:r>
    </w:p>
    <w:p>
      <w:r>
        <w:t>2100 hours. I suppose all the Kanmusus love the Admiral anyway. (Giggle)</w:t>
      </w:r>
    </w:p>
    <w:p>
      <w:r>
        <w:t>-----22:00-----</w:t>
      </w:r>
    </w:p>
    <w:p>
      <w:r>
        <w:t>https://vignette.wikia.nocookie.net/kancolle/images/3/39/Myoukou-22.ogg/revision/latest?cb=20150316172828</w:t>
      </w:r>
    </w:p>
    <w:p>
      <w:r>
        <w:t>フタフタマルマル。鎮守府は異常なし! あら、那智? 達磨一瓶片手にどちらへ</w:t>
      </w:r>
    </w:p>
    <w:p>
      <w:r>
        <w:t>2200 hours. Everything is quiet on the base! Oh. Nachi? Where are you going with that bottle of whisky?</w:t>
      </w:r>
    </w:p>
    <w:p>
      <w:r>
        <w:t>-----23:00-----</w:t>
      </w:r>
    </w:p>
    <w:p>
      <w:r>
        <w:t>https://vignette.wikia.nocookie.net/kancolle/images/7/70/Myoukou-23.ogg/revision/latest?cb=20150316172835</w:t>
      </w:r>
    </w:p>
    <w:p>
      <w:r>
        <w:t>フタサンマルマル。えっ? 提督と晩酌の約束なの? はぁ…もう…提督の…バカ…</w:t>
      </w:r>
    </w:p>
    <w:p>
      <w:r>
        <w:t>2300 hours. Hmm? You had plans to drink with the Admiral? (Sigh) Goodness... Admiral, you are unbelievable...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