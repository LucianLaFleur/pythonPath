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https://vignette.wikia.nocookie.net/kancolle/images/c/cc/Hamanami-Introduction.ogg/revision/latest?cb=20180222004151</w:t>
      </w:r>
    </w:p>
    <w:p>
      <w:r>
        <w:t>あたし…夕雲型駆逐艦…十三番艦……。ちゃ、着任…しました……。は、浜波……です…。あの…あの……あたしは……。</w:t>
      </w:r>
    </w:p>
    <w:p>
      <w:r>
        <w:t>I'm the 13th ship of the Yuugumo-class destroyers, r-reporting for duty. I'm Hamanami. Uhh, umm, I...</w:t>
      </w:r>
    </w:p>
    <w:p>
      <w:r>
        <w:t>-----Kai-----</w:t>
      </w:r>
    </w:p>
    <w:p>
      <w:r>
        <w:t>https://vignette.wikia.nocookie.net/kancolle/images/1/1e/HamanamiKai-Introduction.ogg/revision/latest?cb=20180222004241</w:t>
      </w:r>
    </w:p>
    <w:p>
      <w:r>
        <w:t>夕雲型駆逐艦十三番艦、浜波です。あの、あの、あたし、頑張り…ます。</w:t>
      </w:r>
    </w:p>
    <w:p>
      <w:r>
        <w:t>I'm the 13th ship of the Yuugumo-class destroyers, Hamanami. Uhh, Umm, I'll... do my best.</w:t>
      </w:r>
    </w:p>
    <w:p>
      <w:r>
        <w:t>-----Library-----</w:t>
      </w:r>
    </w:p>
    <w:p>
      <w:r>
        <w:t>https://vignette.wikia.nocookie.net/kancolle/images/9/99/Hamanami-Library.ogg/revision/latest?cb=20180222004157</w:t>
      </w:r>
    </w:p>
    <w:p>
      <w:r>
        <w:t>あっ、あたし…夕雲型駆逐艦…十三番艦…浜波…です。夕雲型の四隻と…三十二駆を編成しました……。戦いの中で…一隻、一隻いなくなって…最期はなっちゃん達の三十一駆と一緒に…いきました。あの海は…怖い…。敵の飛行機の群れも…こ…怖い。怖い…です…。</w:t>
      </w:r>
    </w:p>
    <w:p>
      <w:r>
        <w:t>I-I'm the 13th ship of the Yuugumo-class destroyers, Hamanami. Together with 4 of my other sister ships, I was part of DesDiv32. We lost ship after ship in battle. In the end, I was with Nacchan and the others in DesDiv31 That sea was scary... The swarms of enemy planes were also scary... It was all so scary...</w:t>
      </w:r>
    </w:p>
    <w:p>
      <w:r>
        <w:t>-----Secretary 1-----</w:t>
      </w:r>
    </w:p>
    <w:p>
      <w:r>
        <w:t>https://vignette.wikia.nocookie.net/kancolle/images/6/6c/Hamanami-Secretary_1.ogg/revision/latest?cb=20180222004220</w:t>
      </w:r>
    </w:p>
    <w:p>
      <w:r>
        <w:t>私、もしかして、いいけど。</w:t>
      </w:r>
    </w:p>
    <w:p>
      <w:r>
        <w:t>I probably don't mind.</w:t>
      </w:r>
    </w:p>
    <w:p>
      <w:r>
        <w:t>-----Secretary 2-----</w:t>
      </w:r>
    </w:p>
    <w:p>
      <w:r>
        <w:t>https://vignette.wikia.nocookie.net/kancolle/images/1/18/Hamanami-Secretary_2.ogg/revision/latest?cb=20180222004223</w:t>
      </w:r>
    </w:p>
    <w:p>
      <w:r>
        <w:t>何?別にあたし、そういうのはいらない。普通にあってるし。平気。</w:t>
      </w:r>
    </w:p>
    <w:p>
      <w:r>
        <w:t>What? I don't really need that. I always have it. I'm fine.</w:t>
      </w:r>
    </w:p>
    <w:p>
      <w:r>
        <w:t>-----Secretary 3-----</w:t>
      </w:r>
    </w:p>
    <w:p>
      <w:r>
        <w:t>https://vignette.wikia.nocookie.net/kancolle/images/b/b5/Hamanami-Secretary_3.ogg/revision/latest?cb=20180222004225</w:t>
      </w:r>
    </w:p>
    <w:p>
      <w:r>
        <w:t>ふうちゃん?あぁ、司令、なに?私は別に、でも平気。平気とか…</w:t>
      </w:r>
    </w:p>
    <w:p>
      <w:r>
        <w:t>Fuu-chan? Ah, Commander, what is it? It's nothing, I'm fine. I'm fine so...</w:t>
      </w:r>
    </w:p>
    <w:p>
      <w:r>
        <w:t>-----Kai-----</w:t>
      </w:r>
    </w:p>
    <w:p>
      <w:r>
        <w:t>https://vignette.wikia.nocookie.net/kancolle/images/2/28/HamanamiKai-Secretary_3.ogg/revision/latest?cb=20180222004252</w:t>
      </w:r>
    </w:p>
    <w:p>
      <w:r>
        <w:t>あぁ、ふうちゃん?えぇ、司令、どうしたの?私は別に平気。あ、ありがと…</w:t>
      </w:r>
    </w:p>
    <w:p>
      <w:r>
        <w:t>Ah, Fuu-chan? Eh, Commander, what's wrong? I'm doing just fine. Th-thank you...</w:t>
      </w:r>
    </w:p>
    <w:p>
      <w:r>
        <w:t>-----Idle-----</w:t>
      </w:r>
    </w:p>
    <w:p>
      <w:r>
        <w:t>https://vignette.wikia.nocookie.net/kancolle/images/6/6a/Hamanami-Idle.ogg/revision/latest?cb=20180222004148</w:t>
      </w:r>
    </w:p>
    <w:p>
      <w:r>
        <w:t>うわ、はちゃん。おぉ、うん、平気。ありがとう。おぁ、ふうちゃん、もいるから。うん、安心して。</w:t>
      </w:r>
    </w:p>
    <w:p>
      <w:r>
        <w:t>Ah, Ha-chan. Oh, yeah, I'm fine, thank you. Ah, Fuu-chan is here too. Yeah, don't worry.</w:t>
      </w:r>
    </w:p>
    <w:p>
      <w:r>
        <w:t>-----Secretary Married-----</w:t>
      </w:r>
    </w:p>
    <w:p>
      <w:r>
        <w:t>https://vignette.wikia.nocookie.net/kancolle/images/8/84/Hamanami-Secretary_Married.ogg/revision/latest?cb=20180222004228</w:t>
      </w:r>
    </w:p>
    <w:p>
      <w:r>
        <w:t>あ、あの、お茶、日本茶入れた。飲みますか?</w:t>
      </w:r>
    </w:p>
    <w:p>
      <w:r>
        <w:t>U-ummm, I made some tea, Japanese tea. Would you like some?</w:t>
      </w:r>
    </w:p>
    <w:p>
      <w:r>
        <w:t>-----Wedding-----</w:t>
      </w:r>
    </w:p>
    <w:p>
      <w:r>
        <w:t>https://vignette.wikia.nocookie.net/kancolle/images/2/26/Hamanami-Wedding.ogg/revision/latest?cb=20180222004238</w:t>
      </w:r>
    </w:p>
    <w:p>
      <w:r>
        <w:t>し、司令、なに?どこにいうは無ければ、あたし…ん、うぇ…あ、あの、もう一回言って?うそ、うそ!</w:t>
      </w:r>
    </w:p>
    <w:p>
      <w:r>
        <w:t>W-what is it, Commander? If you don't need anything I'll... Huh... U-ummm, can you repeat that? No way, no way!</w:t>
      </w:r>
    </w:p>
    <w:p>
      <w:r>
        <w:t>-----Looking At Scores-----</w:t>
      </w:r>
    </w:p>
    <w:p>
      <w:r>
        <w:t>https://vignette.wikia.nocookie.net/kancolle/images/4/4e/Hamanami-Looking_At_Scores.ogg/revision/latest?cb=20180222004200</w:t>
      </w:r>
    </w:p>
    <w:p>
      <w:r>
        <w:t>よ、読みますか、司令。はい。情報はこちらです、はい。</w:t>
      </w:r>
    </w:p>
    <w:p>
      <w:r>
        <w:t>You want to read this, commander? Yes. This is the intelligence, here.</w:t>
      </w:r>
    </w:p>
    <w:p>
      <w:r>
        <w:t>-----Joining A Fleet-----</w:t>
      </w:r>
    </w:p>
    <w:p>
      <w:r>
        <w:t>https://vignette.wikia.nocookie.net/kancolle/images/e/e6/Hamanami-Joining_A_Fleet.ogg/revision/latest?cb=20180222004154</w:t>
      </w:r>
    </w:p>
    <w:p>
      <w:r>
        <w:t>は、浜波、しゅ、出撃する。今、そう…</w:t>
      </w:r>
    </w:p>
    <w:p>
      <w:r>
        <w:t>I-I'm s-sortieing. Yes, now...</w:t>
      </w:r>
    </w:p>
    <w:p>
      <w:r>
        <w:t>-----Kai-----</w:t>
      </w:r>
    </w:p>
    <w:p>
      <w:r>
        <w:t>https://vignette.wikia.nocookie.net/kancolle/images/d/d1/HamanamiKai-Joining_A_Fleet.ogg/revision/latest?cb=20180222004244</w:t>
      </w:r>
    </w:p>
    <w:p>
      <w:r>
        <w:t>は、浜波、しゅ、出撃する、から…今、はい。</w:t>
      </w:r>
    </w:p>
    <w:p>
      <w:r>
        <w:t>I-I'm s-sortieing now so... Yes, now.</w:t>
      </w:r>
    </w:p>
    <w:p>
      <w:r>
        <w:t>-----Equipment 1-----</w:t>
      </w:r>
    </w:p>
    <w:p>
      <w:r>
        <w:t>https://vignette.wikia.nocookie.net/kancolle/images/5/51/Hamanami-Equipment_1.ogg/revision/latest?cb=20180222004140</w:t>
      </w:r>
    </w:p>
    <w:p>
      <w:r>
        <w:t>いい、みたい、ふうう・・・</w:t>
      </w:r>
    </w:p>
    <w:p>
      <w:r>
        <w:t>Looks good, *exhales*</w:t>
      </w:r>
    </w:p>
    <w:p>
      <w:r>
        <w:t>-----Equipment 2-----</w:t>
      </w:r>
    </w:p>
    <w:p>
      <w:r>
        <w:t>https://vignette.wikia.nocookie.net/kancolle/images/e/eb/Hamanami-Equipment_2.ogg/revision/latest?cb=20180222004143</w:t>
      </w:r>
    </w:p>
    <w:p>
      <w:r>
        <w:t>あぁ、良そそうです。</w:t>
      </w:r>
    </w:p>
    <w:p>
      <w:r>
        <w:t>Ah, this looks good.</w:t>
      </w:r>
    </w:p>
    <w:p>
      <w:r>
        <w:t>-----Equipment 3-----</w:t>
      </w:r>
    </w:p>
    <w:p>
      <w:r>
        <w:t>https://vignette.wikia.nocookie.net/kancolle/images/6/6a/Hamanami-Equipment_3.ogg/revision/latest?cb=20180222004145</w:t>
      </w:r>
    </w:p>
    <w:p>
      <w:r>
        <w:t>い、いいけど…</w:t>
      </w:r>
    </w:p>
    <w:p>
      <w:r>
        <w:t>Th-this is good...</w:t>
      </w:r>
    </w:p>
    <w:p>
      <w:r>
        <w:t>-----Supply-----</w:t>
      </w:r>
    </w:p>
    <w:p>
      <w:r>
        <w:t>https://vignette.wikia.nocookie.net/kancolle/images/0/0c/Hamanami-Supply.ogg/revision/latest?cb=20180222004236</w:t>
      </w:r>
    </w:p>
    <w:p>
      <w:r>
        <w:t>あぁ、はい、ありが…</w:t>
      </w:r>
    </w:p>
    <w:p>
      <w:r>
        <w:t>Ah, yes, than-....</w:t>
      </w:r>
    </w:p>
    <w:p>
      <w:r>
        <w:t>-----Kai-----</w:t>
      </w:r>
    </w:p>
    <w:p>
      <w:r>
        <w:t>https://vignette.wikia.nocookie.net/kancolle/images/0/06/HamanamiKai-Supply.ogg/revision/latest?cb=20180222004254</w:t>
      </w:r>
    </w:p>
    <w:p>
      <w:r>
        <w:t>ん、あ、ありがとう、ふうぅ〜</w:t>
      </w:r>
    </w:p>
    <w:p>
      <w:r>
        <w:t>Ngh, th-thank you. *whew*</w:t>
      </w:r>
    </w:p>
    <w:p>
      <w:r>
        <w:t>-----Docking Minor-----</w:t>
      </w:r>
    </w:p>
    <w:p>
      <w:r>
        <w:t>https://vignette.wikia.nocookie.net/kancolle/images/0/04/Hamanami-Docking_Minor.ogg/revision/latest?cb=20180222004138</w:t>
      </w:r>
    </w:p>
    <w:p>
      <w:r>
        <w:t>お風呂、すぐ出るから、すぐ…</w:t>
      </w:r>
    </w:p>
    <w:p>
      <w:r>
        <w:t>I'll be right out of the bath soon, real soon...</w:t>
      </w:r>
    </w:p>
    <w:p>
      <w:r>
        <w:t>-----Docking Major-----</w:t>
      </w:r>
    </w:p>
    <w:p>
      <w:r>
        <w:t>https://vignette.wikia.nocookie.net/kancolle/images/e/ee/Hamanami-Docking_Major.ogg/revision/latest?cb=20180222004135</w:t>
      </w:r>
    </w:p>
    <w:p>
      <w:r>
        <w:t>お風呂、覗いては…ダメ。違う。ご、ご、ごめんな…ごめんなさい、あたし…</w:t>
      </w:r>
    </w:p>
    <w:p>
      <w:r>
        <w:t>Don't peek... into the bath. No. I-I-I'm sorr... I'm sorry, I...</w:t>
      </w:r>
    </w:p>
    <w:p>
      <w:r>
        <w:t>-----Construction-----</w:t>
      </w:r>
    </w:p>
    <w:p>
      <w:r>
        <w:t>https://vignette.wikia.nocookie.net/kancolle/images/0/0b/Hamanami-Construction.ogg/revision/latest?cb=20180222004133</w:t>
      </w:r>
    </w:p>
    <w:p>
      <w:r>
        <w:t>新しく、あの、あぁ、そうです…</w:t>
      </w:r>
    </w:p>
    <w:p>
      <w:r>
        <w:t>A new one, umm, ah, that's right....</w:t>
      </w:r>
    </w:p>
    <w:p>
      <w:r>
        <w:t>-----Returning From Sortie-----</w:t>
      </w:r>
    </w:p>
    <w:p>
      <w:r>
        <w:t>https://vignette.wikia.nocookie.net/kancolle/images/c/c1/Hamanami-Returning_From_Sortie.ogg/revision/latest?cb=20180222004217</w:t>
      </w:r>
    </w:p>
    <w:p>
      <w:r>
        <w:t>か、艦隊が無事に…そ、そうみたいです。</w:t>
      </w:r>
    </w:p>
    <w:p>
      <w:r>
        <w:t>Th-the fleet returned safely... Y-yes, it looks like it.</w:t>
      </w:r>
    </w:p>
    <w:p>
      <w:r>
        <w:t>-----Starting A Sortie-----</w:t>
      </w:r>
    </w:p>
    <w:p>
      <w:r>
        <w:t>https://vignette.wikia.nocookie.net/kancolle/images/c/cb/Hamanami-Starting_A_Sortie.ogg/revision/latest?cb=20180222004230</w:t>
      </w:r>
    </w:p>
    <w:p>
      <w:r>
        <w:t>ふうちゃん、先に行かないで。三十二駆、は、浜波、行けます。で、出ます。</w:t>
      </w:r>
    </w:p>
    <w:p>
      <w:r>
        <w:t>Don't go ahead without me, Fuu-chan. DesDiv32, H-hamanami, going. H-heading out.</w:t>
      </w:r>
    </w:p>
    <w:p>
      <w:r>
        <w:t>-----Battle Start-----</w:t>
      </w:r>
    </w:p>
    <w:p>
      <w:r>
        <w:t>https://vignette.wikia.nocookie.net/kancolle/images/f/f2/Hamanami-Battle_Start.ogg/revision/latest?cb=20180222004130</w:t>
      </w:r>
    </w:p>
    <w:p>
      <w:r>
        <w:t>て、敵。そんな。は、はい、司令。打ちかた、用意、用意!</w:t>
      </w:r>
    </w:p>
    <w:p>
      <w:r>
        <w:t>Th-the enemy. Oh no. Y-yes, Commander. Battle stations, ready!</w:t>
      </w:r>
    </w:p>
    <w:p>
      <w:r>
        <w:t>-----Attack-----</w:t>
      </w:r>
    </w:p>
    <w:p>
      <w:r>
        <w:t>https://vignette.wikia.nocookie.net/kancolle/images/2/2c/Hamanami-Attack.ogg/revision/latest?cb=20180222004127</w:t>
      </w:r>
    </w:p>
    <w:p>
      <w:r>
        <w:t>て、てえぇ!</w:t>
      </w:r>
    </w:p>
    <w:p>
      <w:r>
        <w:t>F-fireeee!</w:t>
      </w:r>
    </w:p>
    <w:p>
      <w:r>
        <w:t>-----Night Battle-----</w:t>
      </w:r>
    </w:p>
    <w:p>
      <w:r>
        <w:t>https://vignette.wikia.nocookie.net/kancolle/images/a/a7/Hamanami-Night_Battle.ogg/revision/latest?cb=20180222004215</w:t>
      </w:r>
    </w:p>
    <w:p>
      <w:r>
        <w:t>夜なら、敵も来ないし、夜なら。</w:t>
      </w:r>
    </w:p>
    <w:p>
      <w:r>
        <w:t>I hope no enemies come tonight, not tonight.</w:t>
      </w:r>
    </w:p>
    <w:p>
      <w:r>
        <w:t>-----Night Attack-----</w:t>
      </w:r>
    </w:p>
    <w:p>
      <w:r>
        <w:t>https://vignette.wikia.nocookie.net/kancolle/images/b/b6/Hamanami-Night_Attack.ogg/revision/latest?cb=20180222004212</w:t>
      </w:r>
    </w:p>
    <w:p>
      <w:r>
        <w:t>ど、どうだ?</w:t>
      </w:r>
    </w:p>
    <w:p>
      <w:r>
        <w:t>H-how's that?</w:t>
      </w:r>
    </w:p>
    <w:p>
      <w:r>
        <w:t>-----MVP-----</w:t>
      </w:r>
    </w:p>
    <w:p>
      <w:r>
        <w:t>https://vignette.wikia.nocookie.net/kancolle/images/5/59/Hamanami-MVP.ogg/revision/latest?cb=20180222004203</w:t>
      </w:r>
    </w:p>
    <w:p>
      <w:r>
        <w:t>や、やった。浜波少し活躍、やった。</w:t>
      </w:r>
    </w:p>
    <w:p>
      <w:r>
        <w:t>Y-yes! I was able to help out a bit, great.</w:t>
      </w:r>
    </w:p>
    <w:p>
      <w:r>
        <w:t>-----Minor Damage 1-----</w:t>
      </w:r>
    </w:p>
    <w:p>
      <w:r>
        <w:t>https://vignette.wikia.nocookie.net/kancolle/images/5/51/Hamanami-Minor_Damage_1.ogg/revision/latest?cb=20180222004208</w:t>
      </w:r>
    </w:p>
    <w:p>
      <w:r>
        <w:t>や、やめてよ…</w:t>
      </w:r>
    </w:p>
    <w:p>
      <w:r>
        <w:t>St-stop it....</w:t>
      </w:r>
    </w:p>
    <w:p>
      <w:r>
        <w:t>-----Minor Damage 2-----</w:t>
      </w:r>
    </w:p>
    <w:p>
      <w:r>
        <w:t>https://vignette.wikia.nocookie.net/kancolle/images/a/a5/Hamanami-Minor_Damage_2.ogg/revision/latest?cb=20180222004210</w:t>
      </w:r>
    </w:p>
    <w:p>
      <w:r>
        <w:t>痛いよ、ばか…</w:t>
      </w:r>
    </w:p>
    <w:p>
      <w:r>
        <w:t>That hurt, jerk...</w:t>
      </w:r>
    </w:p>
    <w:p>
      <w:r>
        <w:t>-----Kai-----</w:t>
      </w:r>
    </w:p>
    <w:p>
      <w:r>
        <w:t>https://vignette.wikia.nocookie.net/kancolle/images/c/c8/HamanamiKai-Minor_Damage_2.ogg/revision/latest?cb=20180222004249</w:t>
      </w:r>
    </w:p>
    <w:p>
      <w:r>
        <w:t>いった、いったいって、ばか!</w:t>
      </w:r>
    </w:p>
    <w:p>
      <w:r>
        <w:t>Ow, that hurt, jerk!</w:t>
      </w:r>
    </w:p>
    <w:p>
      <w:r>
        <w:t>-----Major Damage-----</w:t>
      </w:r>
    </w:p>
    <w:p>
      <w:r>
        <w:t>https://vignette.wikia.nocookie.net/kancolle/images/c/c6/Hamanami-Major_Damage.ogg/revision/latest?cb=20180222004205</w:t>
      </w:r>
    </w:p>
    <w:p>
      <w:r>
        <w:t>嫌だって言ってるのに…こんなの嫌だから!</w:t>
      </w:r>
    </w:p>
    <w:p>
      <w:r>
        <w:t>I said I didn't like this... I really don't like this!</w:t>
      </w:r>
    </w:p>
    <w:p>
      <w:r>
        <w:t>-----Kai-----</w:t>
      </w:r>
    </w:p>
    <w:p>
      <w:r>
        <w:t>https://vignette.wikia.nocookie.net/kancolle/images/6/6e/HamanamiKai-Major_Damage.ogg/revision/latest?cb=20180222004246</w:t>
      </w:r>
    </w:p>
    <w:p>
      <w:r>
        <w:t>嫌だって言ってるのに。こんなの、私は負けないから。</w:t>
      </w:r>
    </w:p>
    <w:p>
      <w:r>
        <w:t>I said I didn't like this. But I won't lose to something like this.</w:t>
      </w:r>
    </w:p>
    <w:p>
      <w:r>
        <w:t>-----Sunk-----</w:t>
      </w:r>
    </w:p>
    <w:p>
      <w:r>
        <w:t>https://vignette.wikia.nocookie.net/kancolle/images/5/58/Hamanami-Sunk.ogg/revision/latest?cb=20180222004233</w:t>
      </w:r>
    </w:p>
    <w:p>
      <w:r>
        <w:t>い、いやだ…嘘…ふうちゃん、助けて…</w:t>
      </w:r>
    </w:p>
    <w:p>
      <w:r>
        <w:t>O-oh no... No way... Save me, Fuu-chan...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