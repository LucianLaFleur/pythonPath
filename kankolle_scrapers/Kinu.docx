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https://vignette.wikia.nocookie.net/kancolle/images/1/11/Kinu-Introduction.ogg/revision/latest?cb=20150303005002</w:t>
      </w:r>
    </w:p>
    <w:p>
      <w:r>
        <w:t>来た来たぁ!鬼怒、いよいよ到着しましたよ!</w:t>
      </w:r>
    </w:p>
    <w:p>
      <w:r>
        <w:t>Yeah yeah yeah! Finally, Kinu has arrived!</w:t>
      </w:r>
    </w:p>
    <w:p>
      <w:r>
        <w:t>-----Kai Ni-----</w:t>
      </w:r>
    </w:p>
    <w:p>
      <w:r>
        <w:t>https://vignette.wikia.nocookie.net/kancolle/images/3/3d/KinuKai2-Introduction.ogg/revision/latest?cb=20161106030456</w:t>
      </w:r>
    </w:p>
    <w:p>
      <w:r>
        <w:t>軽巡鬼怒、提督、いっちょやったりますよ!</w:t>
      </w:r>
    </w:p>
    <w:p>
      <w:r>
        <w:t>Light cruiser Kinu, Admiral, let's work together!</w:t>
      </w:r>
    </w:p>
    <w:p>
      <w:r>
        <w:t>-----Library-----</w:t>
      </w:r>
    </w:p>
    <w:p>
      <w:r>
        <w:t>https://vignette.wikia.nocookie.net/kancolle/images/d/d7/Kinu-Library.ogg/revision/latest?cb=20150303005009</w:t>
      </w:r>
    </w:p>
    <w:p>
      <w:r>
        <w:t>神戸生まれの鬼怒だよ。舞鶴の学校で訓練に励んだんだ。色々と大変になってきた後は、南西方面で頑張ったよ…いやぁ、大変だったなあ。球磨ちゃんには随分と助けてもらったんだ。でも…パナイ島だけはマジパナイ!</w:t>
      </w:r>
    </w:p>
    <w:p>
      <w:r>
        <w:t>Born in Kobe, I'm Kinu!I trained well at the Maizuru School. After lots of dangerous things happened, I did my best in the Southwest... Well, that was bad too.Kuma-chan was suprisingly helpful too.But... Panay Island was seriously panai!</w:t>
      </w:r>
    </w:p>
    <w:p>
      <w:r>
        <w:t>-----Kai Ni-----</w:t>
      </w:r>
    </w:p>
    <w:p>
      <w:r>
        <w:t>https://vignette.wikia.nocookie.net/kancolle/images/1/1d/KinuKai2-Library.ogg/revision/latest?cb=20161106030505</w:t>
      </w:r>
    </w:p>
    <w:p>
      <w:r>
        <w:t>神戸生まれの鬼怒だよ。舞鶴の学校で訓練に励んだんだ。色々と大変になってきた後は、南西方面で頑張ったよ…いやぁ、大変だったなあ。球磨ちゃんには随分と助けてもらったんだ。でも…パナイ島だけはマジパナイ!改装された鬼怒の魅力もマジパナイ!</w:t>
      </w:r>
    </w:p>
    <w:p>
      <w:r>
        <w:t>Born in Kobe, I'm Kinu!</w:t>
        <w:br/>
        <w:t>I trained well at the Maizuru School. After lots of dangerous things happened, I did my best in the Southwest... Well, that was bad too.Kuma-chan was suprisingly helpful too.But... Panay Island was seriously awesome!My attractiveness level post-remodel is seriously awesome too!</w:t>
      </w:r>
    </w:p>
    <w:p>
      <w:r>
        <w:t>-----Secretary 1-----</w:t>
      </w:r>
    </w:p>
    <w:p>
      <w:r>
        <w:t>https://vignette.wikia.nocookie.net/kancolle/images/e/ef/Kinu-Secretary_1.ogg/revision/latest?cb=20150303005022</w:t>
      </w:r>
    </w:p>
    <w:p>
      <w:r>
        <w:t>今日も一日、頑張ろうね!</w:t>
      </w:r>
    </w:p>
    <w:p>
      <w:r>
        <w:t>I will work hard again today, too.</w:t>
      </w:r>
    </w:p>
    <w:p>
      <w:r>
        <w:t>-----Kai Ni-----</w:t>
      </w:r>
    </w:p>
    <w:p>
      <w:r>
        <w:t>https://vignette.wikia.nocookie.net/kancolle/images/6/64/KinuKai2-Secretary_1.ogg/revision/latest?cb=20161106030424</w:t>
      </w:r>
    </w:p>
    <w:p>
      <w:r>
        <w:t>ぬ?なんだなんだ? なぁんだ提督かぁ。</w:t>
      </w:r>
    </w:p>
    <w:p>
      <w:r>
        <w:t>Hm? What is it, what is it? Oh, it was just you, Admiral.</w:t>
      </w:r>
    </w:p>
    <w:p>
      <w:r>
        <w:t>-----Secretary 2-----</w:t>
      </w:r>
    </w:p>
    <w:p>
      <w:r>
        <w:t>https://vignette.wikia.nocookie.net/kancolle/images/5/5e/Kinu-Secretary_2.ogg/revision/latest?cb=20150303005016</w:t>
      </w:r>
    </w:p>
    <w:p>
      <w:r>
        <w:t>提督の顔見ると、やる気が出てくるな~</w:t>
      </w:r>
    </w:p>
    <w:p>
      <w:r>
        <w:t>When I look at the Admiral's face, I get all motivated~</w:t>
      </w:r>
    </w:p>
    <w:p>
      <w:r>
        <w:t>-----Secretary 3-----</w:t>
      </w:r>
    </w:p>
    <w:p>
      <w:r>
        <w:t>https://vignette.wikia.nocookie.net/kancolle/images/2/26/Kinu-Secretary_3.ogg/revision/latest?cb=20150303005029</w:t>
      </w:r>
    </w:p>
    <w:p>
      <w:r>
        <w:t>ん、どうしたの?一緒に汗かいちゃう?</w:t>
      </w:r>
    </w:p>
    <w:p>
      <w:r>
        <w:t>Hm, what's up?  Why don't we sweat it out together?</w:t>
      </w:r>
    </w:p>
    <w:p>
      <w:r>
        <w:t>-----Kai Ni-----</w:t>
      </w:r>
    </w:p>
    <w:p>
      <w:r>
        <w:t>https://vignette.wikia.nocookie.net/kancolle/images/0/08/KinuKai2-Secretary_3.ogg/revision/latest?cb=20161106030416</w:t>
      </w:r>
    </w:p>
    <w:p>
      <w:r>
        <w:t>いっひゃっひゃっひゃっ…… そこ、弱いんだってぇ!</w:t>
      </w:r>
    </w:p>
    <w:p>
      <w:r>
        <w:t>Ahahahahah! I'm telling you, that's my weak spot!</w:t>
      </w:r>
    </w:p>
    <w:p>
      <w:r>
        <w:t>-----Idle-----</w:t>
      </w:r>
    </w:p>
    <w:p>
      <w:r>
        <w:t>https://vignette.wikia.nocookie.net/kancolle/images/4/4d/Kinu-Idle.ogg/revision/latest?cb=20150303005036</w:t>
      </w:r>
    </w:p>
    <w:p>
      <w:r>
        <w:t>提督~そろそろ訓練とかしないの?</w:t>
      </w:r>
    </w:p>
    <w:p>
      <w:r>
        <w:t>Admiral~ Aren't we going to train or anything?</w:t>
      </w:r>
    </w:p>
    <w:p>
      <w:r>
        <w:t>-----Secretary Married-----</w:t>
      </w:r>
    </w:p>
    <w:p>
      <w:r>
        <w:t>https://vignette.wikia.nocookie.net/kancolle/images/7/7f/Kinu-Secretary_Married.ogg/revision/latest?cb=20150303005044</w:t>
      </w:r>
    </w:p>
    <w:p>
      <w:r>
        <w:t>提督ー! 肩揉んであげようか? それとも訓練する?</w:t>
      </w:r>
    </w:p>
    <w:p>
      <w:r>
        <w:t>Admiral~! Shall I give you a shoulder massage? Or perhaps, some training?</w:t>
      </w:r>
    </w:p>
    <w:p>
      <w:r>
        <w:t>-----Kai Ni-----</w:t>
      </w:r>
    </w:p>
    <w:p>
      <w:r>
        <w:t>https://vignette.wikia.nocookie.net/kancolle/images/a/a9/KinuKai2-Secretary_Married.ogg/revision/latest?cb=20161106030435</w:t>
      </w:r>
    </w:p>
    <w:p>
      <w:r>
        <w:t>うわぁ、提督、どぉんとか、壁に手ついて近づかないでくださいよ! うぅう、ぷひゅぅぅ…。</w:t>
      </w:r>
    </w:p>
    <w:p>
      <w:r>
        <w:t>Whoa...! Admiral! Don't just walk up to me and pin me against the wall with your arms! Uuuugh...</w:t>
      </w:r>
    </w:p>
    <w:p>
      <w:r>
        <w:t>-----Wedding-----</w:t>
      </w:r>
    </w:p>
    <w:p>
      <w:r>
        <w:t>https://vignette.wikia.nocookie.net/kancolle/images/9/99/Kinu-Wedding.ogg/revision/latest?cb=20150303005050</w:t>
      </w:r>
    </w:p>
    <w:p>
      <w:r>
        <w:t>提督! いつも訓練ばかりしてたのは、もっと一緒にいたいっていう暗号だったんだ、けど…はぁ…っえ?! いや、そういう意味じゃなくて、一番近くでお守りしますっていうか…したいっていうか…ぅ、ぅうん、もういいっ!</w:t>
      </w:r>
    </w:p>
    <w:p>
      <w:r>
        <w:t>Admiral! We're always just training together, maybe that's a signal that we should spend some more time together… maybe… haa.. Eh?!  No, I didn't mean it in that way, I mean that I since I'm nearest to you, I should protect you… I want to… yeah… ah, whatever!</w:t>
      </w:r>
    </w:p>
    <w:p>
      <w:r>
        <w:t>-----Looking At Scores-----</w:t>
      </w:r>
    </w:p>
    <w:p>
      <w:r>
        <w:t>https://vignette.wikia.nocookie.net/kancolle/images/b/b3/Kinu-Looking_At_Scores.ogg/revision/latest?cb=20150303005057</w:t>
      </w:r>
    </w:p>
    <w:p>
      <w:r>
        <w:t>なになに報告書ー?どれどれ</w:t>
      </w:r>
    </w:p>
    <w:p>
      <w:r>
        <w:t>What, the report? Lemme see, lemme see!</w:t>
      </w:r>
    </w:p>
    <w:p>
      <w:r>
        <w:t>-----Joining A Fleet-----</w:t>
      </w:r>
    </w:p>
    <w:p>
      <w:r>
        <w:t>https://vignette.wikia.nocookie.net/kancolle/images/5/5f/Kinu-Joining_A_Fleet.ogg/revision/latest?cb=20150303005103</w:t>
      </w:r>
    </w:p>
    <w:p>
      <w:r>
        <w:t>軽巡鬼怒、出撃します!</w:t>
      </w:r>
    </w:p>
    <w:p>
      <w:r>
        <w:t>Light cruiser Kinu, going out!</w:t>
      </w:r>
    </w:p>
    <w:p>
      <w:r>
        <w:t>-----Equipment 1-----</w:t>
      </w:r>
    </w:p>
    <w:p>
      <w:r>
        <w:t>https://vignette.wikia.nocookie.net/kancolle/images/5/5b/Kinu-Equipment_1.ogg/revision/latest?cb=20150430195517</w:t>
      </w:r>
    </w:p>
    <w:p>
      <w:r>
        <w:t>よし、万全だね!</w:t>
      </w:r>
    </w:p>
    <w:p>
      <w:r>
        <w:t>Yup, this is perfect!</w:t>
      </w:r>
    </w:p>
    <w:p>
      <w:r>
        <w:t>-----Equipment 2-----</w:t>
      </w:r>
    </w:p>
    <w:p>
      <w:r>
        <w:t>https://vignette.wikia.nocookie.net/kancolle/images/1/17/Kinu-Equipment_2.ogg/revision/latest?cb=20150430195526</w:t>
      </w:r>
    </w:p>
    <w:p>
      <w:r>
        <w:t>対空兵装って大事だよねぇー?</w:t>
      </w:r>
    </w:p>
    <w:p>
      <w:r>
        <w:t>Anti-aircraft weaponry is very important, you know?</w:t>
      </w:r>
    </w:p>
    <w:p>
      <w:r>
        <w:t>-----Kai Ni-----</w:t>
      </w:r>
    </w:p>
    <w:p>
      <w:r>
        <w:t>https://vignette.wikia.nocookie.net/kancolle/images/e/ef/KinuKai2-Equipment_2.ogg/revision/latest?cb=20161106030556</w:t>
      </w:r>
    </w:p>
    <w:p>
      <w:r>
        <w:t>やっぱ対空は大事だよね。時代は対空、マジパナイ。</w:t>
      </w:r>
    </w:p>
    <w:p>
      <w:r>
        <w:t>After all, anti-aircraft weaponry is important. It's the awesome era of anti-aircraft weaponry!</w:t>
      </w:r>
    </w:p>
    <w:p>
      <w:r>
        <w:t>-----Equipment 3-----</w:t>
      </w:r>
    </w:p>
    <w:p>
      <w:r>
        <w:t>https://vignette.wikia.nocookie.net/kancolle/images/f/fd/Kinu-Equipment_3.ogg/revision/latest?cb=20150303005124</w:t>
      </w:r>
    </w:p>
    <w:p>
      <w:r>
        <w:t>訓練あるのみ!</w:t>
      </w:r>
    </w:p>
    <w:p>
      <w:r>
        <w:t>All you can do is practice!</w:t>
      </w:r>
    </w:p>
    <w:p>
      <w:r>
        <w:t>-----Kai Ni-----</w:t>
      </w:r>
    </w:p>
    <w:p>
      <w:r>
        <w:t>https://vignette.wikia.nocookie.net/kancolle/images/a/a0/KinuKai2-Equipment_3.ogg/revision/latest?cb=20161106030608</w:t>
      </w:r>
    </w:p>
    <w:p>
      <w:r>
        <w:t>こりゃあマジパナイ!</w:t>
      </w:r>
    </w:p>
    <w:p>
      <w:r>
        <w:t>This is awesome!</w:t>
      </w:r>
    </w:p>
    <w:p>
      <w:r>
        <w:t>-----Supply-----</w:t>
      </w:r>
    </w:p>
    <w:p>
      <w:r>
        <w:t>https://vignette.wikia.nocookie.net/kancolle/images/4/47/Kinu-Supply.ogg/revision/latest?cb=20150303005131</w:t>
      </w:r>
    </w:p>
    <w:p>
      <w:r>
        <w:t>これでまた頑張れるよ。</w:t>
      </w:r>
    </w:p>
    <w:p>
      <w:r>
        <w:t>This way I can do my best again.</w:t>
      </w:r>
    </w:p>
    <w:p>
      <w:r>
        <w:t>-----Docking Minor-----</w:t>
      </w:r>
    </w:p>
    <w:p>
      <w:r>
        <w:t>https://vignette.wikia.nocookie.net/kancolle/images/8/80/Kinu-Docking_Minor.ogg/revision/latest?cb=20150303005137</w:t>
      </w:r>
    </w:p>
    <w:p>
      <w:r>
        <w:t>戦闘のあとはお風呂だよねっ!</w:t>
      </w:r>
    </w:p>
    <w:p>
      <w:r>
        <w:t>After a battle, isn't a bath just great?</w:t>
      </w:r>
    </w:p>
    <w:p>
      <w:r>
        <w:t>-----Docking Major-----</w:t>
      </w:r>
    </w:p>
    <w:p>
      <w:r>
        <w:t>https://vignette.wikia.nocookie.net/kancolle/images/b/b2/Kinu-Docking_Major.ogg/revision/latest?cb=20150303005143</w:t>
      </w:r>
    </w:p>
    <w:p>
      <w:r>
        <w:t>やられちゃったぁ…ちょっと休憩しまーす!</w:t>
      </w:r>
    </w:p>
    <w:p>
      <w:r>
        <w:t>Ah, I've had it... I'm going to rest for a bit~!</w:t>
      </w:r>
    </w:p>
    <w:p>
      <w:r>
        <w:t>-----Docking Complete-----</w:t>
      </w:r>
    </w:p>
    <w:p>
      <w:r>
        <w:t>https://vignette.wikia.nocookie.net/kancolle/images/4/49/Kinu-Docking_Complete.ogg/revision/latest?cb=20150719163653</w:t>
      </w:r>
    </w:p>
    <w:p>
      <w:r>
        <w:t>修理が完了したみたいだね。</w:t>
      </w:r>
    </w:p>
    <w:p>
      <w:r>
        <w:t>Looks like the repair is complete.</w:t>
      </w:r>
    </w:p>
    <w:p>
      <w:r>
        <w:t>-----Construction-----</w:t>
      </w:r>
    </w:p>
    <w:p>
      <w:r>
        <w:t>https://vignette.wikia.nocookie.net/kancolle/images/6/6a/Kinu-Construction.ogg/revision/latest?cb=20150303005151</w:t>
      </w:r>
    </w:p>
    <w:p>
      <w:r>
        <w:t>新しい仲間だ!嬉しいね!</w:t>
      </w:r>
    </w:p>
    <w:p>
      <w:r>
        <w:t>A new friend! That's great!</w:t>
      </w:r>
    </w:p>
    <w:p>
      <w:r>
        <w:t>-----Kai Ni-----</w:t>
      </w:r>
    </w:p>
    <w:p>
      <w:r>
        <w:t>https://vignette.wikia.nocookie.net/kancolle/images/a/a5/KinuKai2-Construction.ogg/revision/latest?cb=20161106030547</w:t>
      </w:r>
    </w:p>
    <w:p>
      <w:r>
        <w:t>提督、また新しい娘だね!人気者だねぇ、このこの、この~♪</w:t>
      </w:r>
    </w:p>
    <w:p>
      <w:r>
        <w:t>Admiral, there's a new girl here! Aren't you a popular one, you sly devil you~♪</w:t>
      </w:r>
    </w:p>
    <w:p>
      <w:r>
        <w:t>-----Returning From Sortie-----</w:t>
      </w:r>
    </w:p>
    <w:p>
      <w:r>
        <w:t>https://vignette.wikia.nocookie.net/kancolle/images/2/22/Kinu-Returning_From_Sortie.ogg/revision/latest?cb=20150303005158</w:t>
      </w:r>
    </w:p>
    <w:p>
      <w:r>
        <w:t>お~い、提督ぅ~!艦隊戻りましたぁ~</w:t>
      </w:r>
    </w:p>
    <w:p>
      <w:r>
        <w:t>Oooi, Admiral~! The fleet has returned~</w:t>
      </w:r>
    </w:p>
    <w:p>
      <w:r>
        <w:t>-----Starting A Sortie-----</w:t>
      </w:r>
    </w:p>
    <w:p>
      <w:r>
        <w:t>https://vignette.wikia.nocookie.net/kancolle/images/5/52/Kinu-Starting_A_Sortie.ogg/revision/latest?cb=20150303005204</w:t>
      </w:r>
    </w:p>
    <w:p>
      <w:r>
        <w:t>よし、訓練の成果を見せたげる</w:t>
      </w:r>
    </w:p>
    <w:p>
      <w:r>
        <w:t>Alright, I'll show you the results of my training.</w:t>
      </w:r>
    </w:p>
    <w:p>
      <w:r>
        <w:t>-----Kai Ni-----</w:t>
      </w:r>
    </w:p>
    <w:p>
      <w:r>
        <w:t>https://vignette.wikia.nocookie.net/kancolle/images/d/d1/KinuKai2-Starting_A_Sortie.ogg/revision/latest?cb=20161106030442</w:t>
      </w:r>
    </w:p>
    <w:p>
      <w:r>
        <w:t>改装は伊達じゃないんだよ。新しい鬼怒、見参しちゃうよ!</w:t>
      </w:r>
    </w:p>
    <w:p>
      <w:r>
        <w:t>This remodel isn't for show, you know. I'm brand new! Just you wait and see!</w:t>
      </w:r>
    </w:p>
    <w:p>
      <w:r>
        <w:t>-----Battle Start-----</w:t>
      </w:r>
    </w:p>
    <w:p>
      <w:r>
        <w:t>https://vignette.wikia.nocookie.net/kancolle/images/f/f8/Kinu-Battle_Start.ogg/revision/latest?cb=20150303005211</w:t>
      </w:r>
    </w:p>
    <w:p>
      <w:r>
        <w:t>陣形を保ちつつ、臨機応変に、いくよ!</w:t>
      </w:r>
    </w:p>
    <w:p>
      <w:r>
        <w:t>Adapt to changes while maintaining formation. Let's go!</w:t>
      </w:r>
    </w:p>
    <w:p>
      <w:r>
        <w:t>-----Attack-----</w:t>
      </w:r>
    </w:p>
    <w:p>
      <w:r>
        <w:t>https://vignette.wikia.nocookie.net/kancolle/images/a/ad/Kinu-Attack.ogg/revision/latest?cb=20150303005218</w:t>
      </w:r>
    </w:p>
    <w:p>
      <w:r>
        <w:t>撃ち方、始めー!</w:t>
      </w:r>
    </w:p>
    <w:p>
      <w:r>
        <w:t>Begin attack-!</w:t>
      </w:r>
    </w:p>
    <w:p>
      <w:r>
        <w:t>-----Kai Ni-----</w:t>
      </w:r>
    </w:p>
    <w:p>
      <w:r>
        <w:t>https://vignette.wikia.nocookie.net/kancolle/images/9/90/KinuKai2-Attack.ogg/revision/latest?cb=20161106030624</w:t>
      </w:r>
    </w:p>
    <w:p>
      <w:r>
        <w:t>ほらほらぁ、どっからでもかかっておいで!</w:t>
      </w:r>
    </w:p>
    <w:p>
      <w:r>
        <w:t>Hey, hey! Bring it on! Come at me with whatever you've got!</w:t>
      </w:r>
    </w:p>
    <w:p>
      <w:r>
        <w:t>-----Night Battle-----</w:t>
      </w:r>
    </w:p>
    <w:p>
      <w:r>
        <w:t>https://vignette.wikia.nocookie.net/kancolle/images/e/e5/Kinu-Night_Battle.ogg/revision/latest?cb=20150303005225</w:t>
      </w:r>
    </w:p>
    <w:p>
      <w:r>
        <w:t>さぁ~て、追撃戦いっちゃいますか!</w:t>
      </w:r>
    </w:p>
    <w:p>
      <w:r>
        <w:t>A~lright, let's begin the pursuit!</w:t>
      </w:r>
    </w:p>
    <w:p>
      <w:r>
        <w:t>-----Night Attack-----</w:t>
      </w:r>
    </w:p>
    <w:p>
      <w:r>
        <w:t>https://vignette.wikia.nocookie.net/kancolle/images/d/d5/Kinu-Night_Attack.ogg/revision/latest?cb=20150303005231</w:t>
      </w:r>
    </w:p>
    <w:p>
      <w:r>
        <w:t>左舷の敵艦、もらっちゃえ!</w:t>
      </w:r>
    </w:p>
    <w:p>
      <w:r>
        <w:t>Enemies on the port, take this!</w:t>
      </w:r>
    </w:p>
    <w:p>
      <w:r>
        <w:t>-----Kai Ni-----</w:t>
      </w:r>
    </w:p>
    <w:p>
      <w:r>
        <w:t>https://vignette.wikia.nocookie.net/kancolle/images/a/a3/KinuKai2-Night_Attack.ogg/revision/latest?cb=20161106030528</w:t>
      </w:r>
    </w:p>
    <w:p>
      <w:r>
        <w:t>鬼さんこちらっ!手の鳴るほうはこっちだよっ!</w:t>
      </w:r>
    </w:p>
    <w:p>
      <w:r>
        <w:t>Demon-san, this way! Follow the sound of my clapping!</w:t>
      </w:r>
    </w:p>
    <w:p>
      <w:r>
        <w:t>-----MVP-----</w:t>
      </w:r>
    </w:p>
    <w:p>
      <w:r>
        <w:t>https://vignette.wikia.nocookie.net/kancolle/images/1/12/Kinu-MVP.ogg/revision/latest?cb=20150303005237</w:t>
      </w:r>
    </w:p>
    <w:p>
      <w:r>
        <w:t>この勝利は訓練の賜物だよね、うん!また頑張ろうね、提督!</w:t>
      </w:r>
    </w:p>
    <w:p>
      <w:r>
        <w:t>This victory is the result of the practice battles, yes. I will continue to work hard, Admiral!</w:t>
      </w:r>
    </w:p>
    <w:p>
      <w:r>
        <w:t>-----Minor Damage 1-----</w:t>
      </w:r>
    </w:p>
    <w:p>
      <w:r>
        <w:t>https://vignette.wikia.nocookie.net/kancolle/images/3/3f/Kinu-Minor_Damage_1.ogg/revision/latest?cb=20150303005244</w:t>
      </w:r>
    </w:p>
    <w:p>
      <w:r>
        <w:t>ぐぅっ! この程度はっ!</w:t>
      </w:r>
    </w:p>
    <w:p>
      <w:r>
        <w:t>Ugh, only this amount!</w:t>
      </w:r>
    </w:p>
    <w:p>
      <w:r>
        <w:t>-----Kai Ni-----</w:t>
      </w:r>
    </w:p>
    <w:p>
      <w:r>
        <w:t>https://vignette.wikia.nocookie.net/kancolle/images/e/ef/KinuKai2-Minor_Damage_1.ogg/revision/latest?cb=20161106030515</w:t>
      </w:r>
    </w:p>
    <w:p>
      <w:r>
        <w:t>おにおこぉ~!ぷんぷん!</w:t>
      </w:r>
    </w:p>
    <w:p>
      <w:r>
        <w:t>Raging demon! Piss off!</w:t>
      </w:r>
    </w:p>
    <w:p>
      <w:r>
        <w:t>-----Minor Damage 2-----</w:t>
      </w:r>
    </w:p>
    <w:p>
      <w:r>
        <w:t>https://vignette.wikia.nocookie.net/kancolle/images/8/8c/Kinu-Minor_Damage_2.ogg/revision/latest?cb=20150303005250</w:t>
      </w:r>
    </w:p>
    <w:p>
      <w:r>
        <w:t>ぐにゃっ!?まだまだ!</w:t>
      </w:r>
    </w:p>
    <w:p>
      <w:r>
        <w:t>Gunya!? I'm not finished yet!</w:t>
      </w:r>
    </w:p>
    <w:p>
      <w:r>
        <w:t>-----Major Damage-----</w:t>
      </w:r>
    </w:p>
    <w:p>
      <w:r>
        <w:t>https://vignette.wikia.nocookie.net/kancolle/images/f/ff/Kinu-Major_Damage.ogg/revision/latest?cb=20150303005257</w:t>
      </w:r>
    </w:p>
    <w:p>
      <w:r>
        <w:t>このくらいじゃ、鬼怒は沈まないよ!</w:t>
      </w:r>
    </w:p>
    <w:p>
      <w:r>
        <w:t>Kinu won't sink with just this.</w:t>
      </w:r>
    </w:p>
    <w:p>
      <w:r>
        <w:t>-----Sunk-----</w:t>
      </w:r>
    </w:p>
    <w:p>
      <w:r>
        <w:t>https://vignette.wikia.nocookie.net/kancolle/images/f/ff/Kinu-Sunk.ogg/revision/latest?cb=20150303005304</w:t>
      </w:r>
    </w:p>
    <w:p>
      <w:r>
        <w:t>提督、すみません、鬼怒はここまでのようです…他の子達の撤退をおねが…</w:t>
      </w:r>
    </w:p>
    <w:p>
      <w:r>
        <w:t>Admiral, sorry, looks like this is it for me... please withdraw the other girls...</w:t>
      </w:r>
    </w:p>
    <w:p>
      <w:r>
        <w:t>-----00:00-----</w:t>
      </w:r>
    </w:p>
    <w:p>
      <w:r>
        <w:t>https://vignette.wikia.nocookie.net/kancolle/images/e/ea/Kinu-00.ogg/revision/latest?cb=20150316172945</w:t>
      </w:r>
    </w:p>
    <w:p>
      <w:r>
        <w:t>鬼怒が!深夜0時をお知らせしまーす!</w:t>
      </w:r>
    </w:p>
    <w:p>
      <w:r>
        <w:t>Kinu's! Midnight anno~uncement!</w:t>
      </w:r>
    </w:p>
    <w:p>
      <w:r>
        <w:t>-----01:00-----</w:t>
      </w:r>
    </w:p>
    <w:p>
      <w:r>
        <w:t>https://vignette.wikia.nocookie.net/kancolle/images/a/a8/Kinu-01.ogg/revision/latest?cb=20150316172949</w:t>
      </w:r>
    </w:p>
    <w:p>
      <w:r>
        <w:t>1時だよ。鬼怒もそろそろ寝るよー?おやすみー</w:t>
      </w:r>
    </w:p>
    <w:p>
      <w:r>
        <w:t>1 o'clock!. I'm going to sleep soon, 'kay?  G'night~!</w:t>
      </w:r>
    </w:p>
    <w:p>
      <w:r>
        <w:t>-----02:00-----</w:t>
      </w:r>
    </w:p>
    <w:p>
      <w:r>
        <w:t>https://vignette.wikia.nocookie.net/kancolle/images/7/74/Kinu-02.ogg/revision/latest?cb=20150316173003</w:t>
      </w:r>
    </w:p>
    <w:p>
      <w:r>
        <w:t>2時です。丑三つ時ってやつだよ、怖いよぉ~!</w:t>
      </w:r>
    </w:p>
    <w:p>
      <w:r>
        <w:t>It's 2 o'clock. It's the middle of the night, how scary~!</w:t>
      </w:r>
    </w:p>
    <w:p>
      <w:r>
        <w:t>-----03:00-----</w:t>
      </w:r>
    </w:p>
    <w:p>
      <w:r>
        <w:t>https://vignette.wikia.nocookie.net/kancolle/images/8/8e/Kinu-03.ogg/revision/latest?cb=20150316173005</w:t>
      </w:r>
    </w:p>
    <w:p>
      <w:r>
        <w:t>3時です……。鬼怒もう寝たいんだけど……。</w:t>
      </w:r>
    </w:p>
    <w:p>
      <w:r>
        <w:t>It's 3 o'clock...  I really want to go to sleep....</w:t>
      </w:r>
    </w:p>
    <w:p>
      <w:r>
        <w:t>-----04:00-----</w:t>
      </w:r>
    </w:p>
    <w:p>
      <w:r>
        <w:t>https://vignette.wikia.nocookie.net/kancolle/images/1/18/Kinu-04.ogg/revision/latest?cb=20150316173022</w:t>
      </w:r>
    </w:p>
    <w:p>
      <w:r>
        <w:t>4時…4時…うぅ~…</w:t>
      </w:r>
    </w:p>
    <w:p>
      <w:r>
        <w:t>4 o'clo..... 4 o'clo... zzz....</w:t>
      </w:r>
    </w:p>
    <w:p>
      <w:r>
        <w:t>-----05:00-----</w:t>
      </w:r>
    </w:p>
    <w:p>
      <w:r>
        <w:t>https://vignette.wikia.nocookie.net/kancolle/images/b/ba/Kinu-05.ogg/revision/latest?cb=20150316173059</w:t>
      </w:r>
    </w:p>
    <w:p>
      <w:r>
        <w:t>5時でーす 起きるの?寝るの?</w:t>
      </w:r>
    </w:p>
    <w:p>
      <w:r>
        <w:t>It's 5 o'clo~ck! Gonna get up?  Gonna sleep?</w:t>
      </w:r>
    </w:p>
    <w:p>
      <w:r>
        <w:t>-----06:00-----</w:t>
      </w:r>
    </w:p>
    <w:p>
      <w:r>
        <w:t>https://vignette.wikia.nocookie.net/kancolle/images/e/e1/Kinu-06.ogg/revision/latest?cb=20150316173104</w:t>
      </w:r>
    </w:p>
    <w:p>
      <w:r>
        <w:t>6時だよ。今日も一日頑張ろっ!</w:t>
      </w:r>
    </w:p>
    <w:p>
      <w:r>
        <w:t>It's 6 o'clock. Let's do our best today as well!</w:t>
      </w:r>
    </w:p>
    <w:p>
      <w:r>
        <w:t>-----07:00-----</w:t>
      </w:r>
    </w:p>
    <w:p>
      <w:r>
        <w:t>https://vignette.wikia.nocookie.net/kancolle/images/e/ea/Kinu-07.ogg/revision/latest?cb=20150316173121</w:t>
      </w:r>
    </w:p>
    <w:p>
      <w:r>
        <w:t>7時で~す。朝ごはんどうしようか?</w:t>
      </w:r>
    </w:p>
    <w:p>
      <w:r>
        <w:t>It's 7 o'clo~ck! What'cha doing for breakfast?</w:t>
      </w:r>
    </w:p>
    <w:p>
      <w:r>
        <w:t>-----08:00-----</w:t>
      </w:r>
    </w:p>
    <w:p>
      <w:r>
        <w:t>https://vignette.wikia.nocookie.net/kancolle/images/5/58/Kinu-08.ogg/revision/latest?cb=20150316173115</w:t>
      </w:r>
    </w:p>
    <w:p>
      <w:r>
        <w:t>8時をお知らせしまーす!</w:t>
      </w:r>
    </w:p>
    <w:p>
      <w:r>
        <w:t>8 o'clock anno~uncement!</w:t>
      </w:r>
    </w:p>
    <w:p>
      <w:r>
        <w:t>-----09:00-----</w:t>
      </w:r>
    </w:p>
    <w:p>
      <w:r>
        <w:t>https://vignette.wikia.nocookie.net/kancolle/images/9/9b/Kinu-09.ogg/revision/latest?cb=20150316173144</w:t>
      </w:r>
    </w:p>
    <w:p>
      <w:r>
        <w:t>9時です!どっか行くの?鬼怒も連れてって~♪</w:t>
      </w:r>
    </w:p>
    <w:p>
      <w:r>
        <w:t>It's 9 o'clock! Where'ya goin? Take me with you~♪</w:t>
      </w:r>
    </w:p>
    <w:p>
      <w:r>
        <w:t>-----10:00-----</w:t>
      </w:r>
    </w:p>
    <w:p>
      <w:r>
        <w:t>https://vignette.wikia.nocookie.net/kancolle/images/d/d4/Kinu-10.ogg/revision/latest?cb=20150316173125</w:t>
      </w:r>
    </w:p>
    <w:p>
      <w:r>
        <w:t>10時になりました、なぜか眠い。</w:t>
      </w:r>
    </w:p>
    <w:p>
      <w:r>
        <w:t>It's 10 o'clock now, I'm somehow sleepy.</w:t>
      </w:r>
    </w:p>
    <w:p>
      <w:r>
        <w:t>-----11:00-----</w:t>
      </w:r>
    </w:p>
    <w:p>
      <w:r>
        <w:t>https://vignette.wikia.nocookie.net/kancolle/images/0/05/Kinu-11.ogg/revision/latest?cb=20150316173128</w:t>
      </w:r>
    </w:p>
    <w:p>
      <w:r>
        <w:t>11時だよ。……お昼何にしようかな?</w:t>
      </w:r>
    </w:p>
    <w:p>
      <w:r>
        <w:t>11 o'clock! ..... What should we do for lunch?</w:t>
      </w:r>
    </w:p>
    <w:p>
      <w:r>
        <w:t>-----12:00-----</w:t>
      </w:r>
    </w:p>
    <w:p>
      <w:r>
        <w:t>https://vignette.wikia.nocookie.net/kancolle/images/6/61/Kinu-12.ogg/revision/latest?cb=20150316173132</w:t>
      </w:r>
    </w:p>
    <w:p>
      <w:r>
        <w:t>12時になったよ!何食べよっか?</w:t>
      </w:r>
    </w:p>
    <w:p>
      <w:r>
        <w:t>It's 12 o'clock now! What'cha eating?</w:t>
      </w:r>
    </w:p>
    <w:p>
      <w:r>
        <w:t>-----13:00-----</w:t>
      </w:r>
    </w:p>
    <w:p>
      <w:r>
        <w:t>https://vignette.wikia.nocookie.net/kancolle/images/b/b9/Kinu-13.ogg/revision/latest?cb=20150316173137</w:t>
      </w:r>
    </w:p>
    <w:p>
      <w:r>
        <w:t>13時です。もうちょっとゆっくりしようよ~?</w:t>
      </w:r>
    </w:p>
    <w:p>
      <w:r>
        <w:t>It's 13 o'clock. Let's take it a bit easier, okay?</w:t>
      </w:r>
    </w:p>
    <w:p>
      <w:r>
        <w:t>-----14:00-----</w:t>
      </w:r>
    </w:p>
    <w:p>
      <w:r>
        <w:t>https://vignette.wikia.nocookie.net/kancolle/images/7/70/Kinu-14.ogg/revision/latest?cb=20150316173143</w:t>
      </w:r>
    </w:p>
    <w:p>
      <w:r>
        <w:t>14時で~っす!張り切っていこう!</w:t>
      </w:r>
    </w:p>
    <w:p>
      <w:r>
        <w:t>It's 14 o'clo~ck. Let's go hard!</w:t>
      </w:r>
    </w:p>
    <w:p>
      <w:r>
        <w:t>-----15:00-----</w:t>
      </w:r>
    </w:p>
    <w:p>
      <w:r>
        <w:t>https://vignette.wikia.nocookie.net/kancolle/images/d/d0/Kinu-15.ogg/revision/latest?cb=20150316173150</w:t>
      </w:r>
    </w:p>
    <w:p>
      <w:r>
        <w:t>15時……ごめん!うとうとしてた!</w:t>
      </w:r>
    </w:p>
    <w:p>
      <w:r>
        <w:t>15 o'clock...... Sorry! I dozed off!</w:t>
      </w:r>
    </w:p>
    <w:p>
      <w:r>
        <w:t>-----16:00-----</w:t>
      </w:r>
    </w:p>
    <w:p>
      <w:r>
        <w:t>https://vignette.wikia.nocookie.net/kancolle/images/e/e4/Kinu-16.ogg/revision/latest?cb=20150316173155</w:t>
      </w:r>
    </w:p>
    <w:p>
      <w:r>
        <w:t>16時です。そろそろハッスルしちゃう~?</w:t>
      </w:r>
    </w:p>
    <w:p>
      <w:r>
        <w:t>It's 16 o'clock. 'bout time to hustle?</w:t>
      </w:r>
    </w:p>
    <w:p>
      <w:r>
        <w:t>-----17:00-----</w:t>
      </w:r>
    </w:p>
    <w:p>
      <w:r>
        <w:t>https://vignette.wikia.nocookie.net/kancolle/images/0/06/Kinu-17.ogg/revision/latest?cb=20150316173205</w:t>
      </w:r>
    </w:p>
    <w:p>
      <w:r>
        <w:t>17時をお知らせするよー。提督油断しちゃダメ!</w:t>
      </w:r>
    </w:p>
    <w:p>
      <w:r>
        <w:t>17 o'clock announcement~.  You mustn't be careless, Admiral!</w:t>
      </w:r>
    </w:p>
    <w:p>
      <w:r>
        <w:t>-----18:00-----</w:t>
      </w:r>
    </w:p>
    <w:p>
      <w:r>
        <w:t>https://vignette.wikia.nocookie.net/kancolle/images/7/76/Kinu-18.ogg/revision/latest?cb=20150316173211</w:t>
      </w:r>
    </w:p>
    <w:p>
      <w:r>
        <w:t>18時です。♪~(鼻歌)</w:t>
      </w:r>
    </w:p>
    <w:p>
      <w:r>
        <w:t>It's 18 o'clock. ♪~ (humming)</w:t>
      </w:r>
    </w:p>
    <w:p>
      <w:r>
        <w:t>-----19:00-----</w:t>
      </w:r>
    </w:p>
    <w:p>
      <w:r>
        <w:t>https://vignette.wikia.nocookie.net/kancolle/images/4/48/Kinu-19.ogg/revision/latest?cb=20150316173214</w:t>
      </w:r>
    </w:p>
    <w:p>
      <w:r>
        <w:t>19時です!さーて、そろそろねっ!</w:t>
      </w:r>
    </w:p>
    <w:p>
      <w:r>
        <w:t>It's 19 o'clock! Well then, it's almost time!</w:t>
      </w:r>
    </w:p>
    <w:p>
      <w:r>
        <w:t>-----20:00-----</w:t>
      </w:r>
    </w:p>
    <w:p>
      <w:r>
        <w:t>https://vignette.wikia.nocookie.net/kancolle/images/f/fd/Kinu-20.ogg/revision/latest?cb=20150316173219</w:t>
      </w:r>
    </w:p>
    <w:p>
      <w:r>
        <w:t>8時だよ!全員け・・・なんでも、何にも言ってないから!</w:t>
      </w:r>
    </w:p>
    <w:p>
      <w:r>
        <w:t>8 o'clock! All members.... no, I didn't say anything! Nothing at all!</w:t>
      </w:r>
    </w:p>
    <w:p>
      <w:r>
        <w:t>-----21:00-----</w:t>
      </w:r>
    </w:p>
    <w:p>
      <w:r>
        <w:t>https://vignette.wikia.nocookie.net/kancolle/images/f/fa/Kinu-21.ogg/revision/latest?cb=20150316173223</w:t>
      </w:r>
    </w:p>
    <w:p>
      <w:r>
        <w:t>21時かぁ…先にお風呂入ってきていい?</w:t>
      </w:r>
    </w:p>
    <w:p>
      <w:r>
        <w:t>21 o'clock huh... Is it okay if I go in the bath first?</w:t>
      </w:r>
    </w:p>
    <w:p>
      <w:r>
        <w:t>-----22:00-----</w:t>
      </w:r>
    </w:p>
    <w:p>
      <w:r>
        <w:t>https://vignette.wikia.nocookie.net/kancolle/images/6/67/Kinu-22.ogg/revision/latest?cb=20150316173228</w:t>
      </w:r>
    </w:p>
    <w:p>
      <w:r>
        <w:t>22時です。艦これタイムだよねぇ、うんうん!</w:t>
      </w:r>
    </w:p>
    <w:p>
      <w:r>
        <w:t>It's 22 o'clock. It's KanColle time, no? Yeah, yeah!</w:t>
      </w:r>
    </w:p>
    <w:p>
      <w:r>
        <w:t>-----23:00-----</w:t>
      </w:r>
    </w:p>
    <w:p>
      <w:r>
        <w:t>https://vignette.wikia.nocookie.net/kancolle/images/f/fa/Kinu-23.ogg/revision/latest?cb=20150316173232</w:t>
      </w:r>
    </w:p>
    <w:p>
      <w:r>
        <w:t>23時です。正直川内さんがすっごくうるさいんだけど!</w:t>
      </w:r>
    </w:p>
    <w:p>
      <w:r>
        <w:t>It's 23 o'clock. Honestly, that Sendai is just so noisy!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