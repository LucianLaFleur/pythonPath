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https://vignette.wikia.nocookie.net/kancolle/images/8/85/Tenryuu-Introduction.ogg/revision/latest?cb=20150215025307</w:t>
      </w:r>
    </w:p>
    <w:p>
      <w:r>
        <w:t>オレの名は天龍。フフフ、怖いか?</w:t>
      </w:r>
    </w:p>
    <w:p>
      <w:r>
        <w:t>My name is Tenryuu. Fufufu, ya scared?</w:t>
      </w:r>
    </w:p>
    <w:p>
      <w:r>
        <w:t>-----Library-----</w:t>
      </w:r>
    </w:p>
    <w:p>
      <w:r>
        <w:t>https://vignette.wikia.nocookie.net/kancolle/images/d/d0/Tenryuu-Library.ogg/revision/latest?cb=20150215025314</w:t>
      </w:r>
    </w:p>
    <w:p>
      <w:r>
        <w:t>天龍型1番艦、天龍だ。駆逐艦を束ねて、殴り込みの水雷戦隊を率いるぜ。相棒は、同型艦の龍田だ。あいつ、ちゃんとやってるかな?ま、いいけどな。</w:t>
      </w:r>
    </w:p>
    <w:p>
      <w:r>
        <w:t>First of the Tenryuu-class, Tenryuu.I lead the torpedo squadron along with the destroyers.My pal is Tatsuta, of the same class.Is she doing well, I wonder? Well, whatever.</w:t>
      </w:r>
    </w:p>
    <w:p>
      <w:r>
        <w:t>-----Secretary 1-----</w:t>
      </w:r>
    </w:p>
    <w:p>
      <w:r>
        <w:t>https://vignette.wikia.nocookie.net/kancolle/images/5/5f/Tenryuu-Secretary_1.ogg/revision/latest?cb=20150215025323</w:t>
      </w:r>
    </w:p>
    <w:p>
      <w:r>
        <w:t>なんだ、戦闘か?</w:t>
      </w:r>
    </w:p>
    <w:p>
      <w:r>
        <w:t>Oh, a battle?</w:t>
      </w:r>
    </w:p>
    <w:p>
      <w:r>
        <w:t>-----Kai Ni-----</w:t>
      </w:r>
    </w:p>
    <w:p>
      <w:r>
        <w:t>https://vignette.wikia.nocookie.net/kancolle/images/1/1c/TenryuuKai2-Secretary_1.ogg/revision/latest?cb=20180712152452</w:t>
      </w:r>
    </w:p>
    <w:p>
      <w:r>
        <w:t>そこなっくちゃな。</w:t>
      </w:r>
    </w:p>
    <w:p>
      <w:r>
        <w:t>I gotta get going.</w:t>
      </w:r>
    </w:p>
    <w:p>
      <w:r>
        <w:t>-----Secretary 2-----</w:t>
      </w:r>
    </w:p>
    <w:p>
      <w:r>
        <w:t>https://vignette.wikia.nocookie.net/kancolle/images/3/37/Tenryuu-Secretary_2.ogg/revision/latest?cb=20150215025402</w:t>
      </w:r>
    </w:p>
    <w:p>
      <w:r>
        <w:t>夜戦に行くならオレを外すなよ?</w:t>
      </w:r>
    </w:p>
    <w:p>
      <w:r>
        <w:t>Don't leave me out if you're going to fight at night, okay?</w:t>
      </w:r>
    </w:p>
    <w:p>
      <w:r>
        <w:t>-----Secretary 3-----</w:t>
      </w:r>
    </w:p>
    <w:p>
      <w:r>
        <w:t>https://vignette.wikia.nocookie.net/kancolle/images/6/67/Tenryuu-Secretary_3.ogg/revision/latest?cb=20150215030814</w:t>
      </w:r>
    </w:p>
    <w:p>
      <w:r>
        <w:t>オレの装備が気になるか?世界水準軽く超えてるからな。…何?古いって?馬鹿な!</w:t>
      </w:r>
    </w:p>
    <w:p>
      <w:r>
        <w:t>Interested in my weapons? 'Cause it easily surpasses any one else in the world!...What? It's old, you say!? ...No way!</w:t>
      </w:r>
    </w:p>
    <w:p>
      <w:r>
        <w:t>-----Idle (Kai)-----</w:t>
      </w:r>
    </w:p>
    <w:p>
      <w:r>
        <w:t>https://vignette.wikia.nocookie.net/kancolle/images/0/0d/TenryuuKai-Idle.ogg/revision/latest?cb=20150327125935</w:t>
      </w:r>
    </w:p>
    <w:p>
      <w:r>
        <w:t>オラオラ!早くオレに作戦をくれよ!体がなまっちまうぜ。</w:t>
      </w:r>
    </w:p>
    <w:p>
      <w:r>
        <w:t>Hey, hey! Put me in an operation right now! My body will grow dull.</w:t>
      </w:r>
    </w:p>
    <w:p>
      <w:r>
        <w:t>-----Secretary Married-----</w:t>
      </w:r>
    </w:p>
    <w:p>
      <w:r>
        <w:t>https://vignette.wikia.nocookie.net/kancolle/images/b/b1/Tenryuu-Secretary_Married.ogg/revision/latest?cb=20150729064602</w:t>
      </w:r>
    </w:p>
    <w:p>
      <w:r>
        <w:t>よっしゃぁっ!</w:t>
      </w:r>
    </w:p>
    <w:p>
      <w:r>
        <w:t>Yeah!</w:t>
      </w:r>
    </w:p>
    <w:p>
      <w:r>
        <w:t>-----Kai-----</w:t>
      </w:r>
    </w:p>
    <w:p>
      <w:r>
        <w:t>https://vignette.wikia.nocookie.net/kancolle/images/4/4f/TenryuuKai-Secretary_Married.ogg/revision/latest?cb=20150327194108</w:t>
      </w:r>
    </w:p>
    <w:p>
      <w:r>
        <w:t>んあっ? まあ提督って奴はこういうもんだよなぁ。いいぜ!</w:t>
      </w:r>
    </w:p>
    <w:p>
      <w:r>
        <w:t>Ahh? Well, that's the kinda guy the admiral is. Alright!</w:t>
      </w:r>
    </w:p>
    <w:p>
      <w:r>
        <w:t>-----Wedding-----</w:t>
      </w:r>
    </w:p>
    <w:p>
      <w:r>
        <w:t>https://vignette.wikia.nocookie.net/kancolle/images/5/55/Tenryuu-Wedding.ogg/revision/latest?cb=20150215025423</w:t>
      </w:r>
    </w:p>
    <w:p>
      <w:r>
        <w:t>ふははっ、オレの強さに惚れたか?…あ?強さじゃなくて、オレ自身に!?…ははっ、昼間に夢見んなよな!?</w:t>
      </w:r>
    </w:p>
    <w:p>
      <w:r>
        <w:t>Fuhaha, do ya' admire my strength? Oh? Not my strength, but me!?  Haha, this is a daydream, right!?</w:t>
      </w:r>
    </w:p>
    <w:p>
      <w:r>
        <w:t>-----Looking At Scores-----</w:t>
      </w:r>
    </w:p>
    <w:p>
      <w:r>
        <w:t>https://vignette.wikia.nocookie.net/kancolle/images/d/dc/Tenryuu-Looking_At_Scores.ogg/revision/latest?cb=20150215025437</w:t>
      </w:r>
    </w:p>
    <w:p>
      <w:r>
        <w:t>手紙だ。ちゃっちゃと読め</w:t>
      </w:r>
    </w:p>
    <w:p>
      <w:r>
        <w:t>Letter's here. Hurry and read it.</w:t>
      </w:r>
    </w:p>
    <w:p>
      <w:r>
        <w:t>-----Joining A Fleet-----</w:t>
      </w:r>
    </w:p>
    <w:p>
      <w:r>
        <w:t>https://vignette.wikia.nocookie.net/kancolle/images/1/13/Tenryuu-Joining_A_Fleet.ogg/revision/latest?cb=20150215025444</w:t>
      </w:r>
    </w:p>
    <w:p>
      <w:r>
        <w:t>天龍、水雷戦隊。出撃するぜ!</w:t>
      </w:r>
    </w:p>
    <w:p>
      <w:r>
        <w:t>Tenryuu, torpedo squadron. Sortieing!</w:t>
      </w:r>
    </w:p>
    <w:p>
      <w:r>
        <w:t>-----Equipment 1-----</w:t>
      </w:r>
    </w:p>
    <w:p>
      <w:r>
        <w:t>https://vignette.wikia.nocookie.net/kancolle/images/2/24/Tenryuu-Equipment_1.ogg/revision/latest?cb=20150215025452</w:t>
      </w:r>
    </w:p>
    <w:p>
      <w:r>
        <w:t>オレをこんなに強化しちゃって大丈夫かー?</w:t>
      </w:r>
    </w:p>
    <w:p>
      <w:r>
        <w:t>You fine powering me up this much~?</w:t>
      </w:r>
    </w:p>
    <w:p>
      <w:r>
        <w:t>-----Equipment 2-----</w:t>
      </w:r>
    </w:p>
    <w:p>
      <w:r>
        <w:t>https://vignette.wikia.nocookie.net/kancolle/images/6/63/Tenryuu-Equipment_2.ogg/revision/latest?cb=20150215025459</w:t>
      </w:r>
    </w:p>
    <w:p>
      <w:r>
        <w:t>これこれ!こういうの欲しかったんだよ!早くブッ放してぇなぁ</w:t>
      </w:r>
    </w:p>
    <w:p>
      <w:r>
        <w:t>This is it, this is it! I've always wanted something like this! Let me have it now!</w:t>
      </w:r>
    </w:p>
    <w:p>
      <w:r>
        <w:t>-----Equipment 3-----</w:t>
      </w:r>
    </w:p>
    <w:p>
      <w:r>
        <w:t>https://vignette.wikia.nocookie.net/kancolle/images/7/79/Tenryuu-Equipment_3.ogg/revision/latest?cb=20150215025505</w:t>
      </w:r>
    </w:p>
    <w:p>
      <w:r>
        <w:t>ぃよっしゃあっ!</w:t>
      </w:r>
    </w:p>
    <w:p>
      <w:r>
        <w:t>Yosha!</w:t>
      </w:r>
    </w:p>
    <w:p>
      <w:r>
        <w:t>-----Supply-----</w:t>
      </w:r>
    </w:p>
    <w:p>
      <w:r>
        <w:t>https://vignette.wikia.nocookie.net/kancolle/images/c/c5/Tenryuu-Supply.ogg/revision/latest?cb=20150215025514</w:t>
      </w:r>
    </w:p>
    <w:p>
      <w:r>
        <w:t>オレをこんなに強化しちゃって大丈夫かぁ~?</w:t>
      </w:r>
    </w:p>
    <w:p>
      <w:r>
        <w:t>You fine powering me up this much~?</w:t>
      </w:r>
    </w:p>
    <w:p>
      <w:r>
        <w:t>-----Kai-----</w:t>
      </w:r>
    </w:p>
    <w:p>
      <w:r>
        <w:t>https://vignette.wikia.nocookie.net/kancolle/images/7/73/TenryuuKai-Supply.ogg/revision/latest?cb=20150729064602</w:t>
      </w:r>
    </w:p>
    <w:p>
      <w:r>
        <w:t>おう!もらっとくぜ!</w:t>
      </w:r>
    </w:p>
    <w:p>
      <w:r>
        <w:t>Ohh! I'll take it!</w:t>
      </w:r>
    </w:p>
    <w:p>
      <w:r>
        <w:t>-----Docking Minor-----</w:t>
      </w:r>
    </w:p>
    <w:p>
      <w:r>
        <w:t>https://vignette.wikia.nocookie.net/kancolle/images/3/36/Tenryuu-Docking_Minor.ogg/revision/latest?cb=20150215025523</w:t>
      </w:r>
    </w:p>
    <w:p>
      <w:r>
        <w:t>こら!オレを第一線から下げるなっての!</w:t>
      </w:r>
    </w:p>
    <w:p>
      <w:r>
        <w:t>Hey! Don't pull me back from the frontline!</w:t>
      </w:r>
    </w:p>
    <w:p>
      <w:r>
        <w:t>-----Docking Major-----</w:t>
      </w:r>
    </w:p>
    <w:p>
      <w:r>
        <w:t>https://vignette.wikia.nocookie.net/kancolle/images/4/44/Tenryuu-Docking_Major.ogg/revision/latest?cb=20150215025529</w:t>
      </w:r>
    </w:p>
    <w:p>
      <w:r>
        <w:t>おい!オレを戦線離脱させるな!死ぬまで戦わせろよ!</w:t>
      </w:r>
    </w:p>
    <w:p>
      <w:r>
        <w:t>Oi! Don't withdraw me from the battlefield! Let me fight till my dying breath!</w:t>
      </w:r>
    </w:p>
    <w:p>
      <w:r>
        <w:t>-----Docking Complete-----</w:t>
      </w:r>
    </w:p>
    <w:p>
      <w:r>
        <w:t>https://vignette.wikia.nocookie.net/kancolle/images/9/92/Tenryuu-Docking_Complete.ogg/revision/latest?cb=20150412102418</w:t>
      </w:r>
    </w:p>
    <w:p>
      <w:r>
        <w:t>修理していた艦が戻ってきたってよ</w:t>
      </w:r>
    </w:p>
    <w:p>
      <w:r>
        <w:t>The ships that were in repairs are back.</w:t>
      </w:r>
    </w:p>
    <w:p>
      <w:r>
        <w:t>-----Construction-----</w:t>
      </w:r>
    </w:p>
    <w:p>
      <w:r>
        <w:t>https://vignette.wikia.nocookie.net/kancolle/images/9/9f/Tenryuu-Construction.ogg/revision/latest?cb=20150215025536</w:t>
      </w:r>
    </w:p>
    <w:p>
      <w:r>
        <w:t>新参者の登場だってよ</w:t>
      </w:r>
    </w:p>
    <w:p>
      <w:r>
        <w:t>A newcomer has made an appearance!</w:t>
      </w:r>
    </w:p>
    <w:p>
      <w:r>
        <w:t>-----Returning From Sortie-----</w:t>
      </w:r>
    </w:p>
    <w:p>
      <w:r>
        <w:t>https://vignette.wikia.nocookie.net/kancolle/images/1/1c/Tenryuu-Returning_From_Sortie.ogg/revision/latest?cb=20150215025544</w:t>
      </w:r>
    </w:p>
    <w:p>
      <w:r>
        <w:t>やっと作戦完了で艦隊帰投かぁ…遅ぇなぁ…ちゃっちゃとやれよ~</w:t>
      </w:r>
    </w:p>
    <w:p>
      <w:r>
        <w:t>Finally completed the mission and retreated, so slow.. hurry up~</w:t>
      </w:r>
    </w:p>
    <w:p>
      <w:r>
        <w:t>-----Starting A Sortie-----</w:t>
      </w:r>
    </w:p>
    <w:p>
      <w:r>
        <w:t>https://vignette.wikia.nocookie.net/kancolle/images/1/19/Tenryuu-Starting_A_Sortie.ogg/revision/latest?cb=20150215025552</w:t>
      </w:r>
    </w:p>
    <w:p>
      <w:r>
        <w:t>そう来なくっちゃな。抜錨だ!</w:t>
      </w:r>
    </w:p>
    <w:p>
      <w:r>
        <w:t>Now we're talking. Setting sail!</w:t>
      </w:r>
    </w:p>
    <w:p>
      <w:r>
        <w:t>-----Battle Start-----</w:t>
      </w:r>
    </w:p>
    <w:p>
      <w:r>
        <w:t>https://vignette.wikia.nocookie.net/kancolle/images/2/2c/Tenryuu-Battle_Start.ogg/revision/latest?cb=20150215025601</w:t>
      </w:r>
    </w:p>
    <w:p>
      <w:r>
        <w:t>天龍様の攻撃だァ!うっしゃぁ!</w:t>
      </w:r>
    </w:p>
    <w:p>
      <w:r>
        <w:t>This is Tenryuu-sama's attack! Yosha!</w:t>
      </w:r>
    </w:p>
    <w:p>
      <w:r>
        <w:t>-----Attack-----</w:t>
      </w:r>
    </w:p>
    <w:p>
      <w:r>
        <w:t>https://vignette.wikia.nocookie.net/kancolle/images/c/cd/Tenryuu-Attack.ogg/revision/latest?cb=20150215025609</w:t>
      </w:r>
    </w:p>
    <w:p>
      <w:r>
        <w:t>怖くて声も出ねぇか?オラオラ!</w:t>
      </w:r>
    </w:p>
    <w:p>
      <w:r>
        <w:t>Too scared to speak, huh? Take this!</w:t>
      </w:r>
    </w:p>
    <w:p>
      <w:r>
        <w:t>-----Night Battle-----</w:t>
      </w:r>
    </w:p>
    <w:p>
      <w:r>
        <w:t>https://vignette.wikia.nocookie.net/kancolle/images/3/33/Tenryuu-Night_Battle.ogg/revision/latest?cb=20150215025617</w:t>
      </w:r>
    </w:p>
    <w:p>
      <w:r>
        <w:t>夜戦突入!ビビッてんじゃねェぞ!</w:t>
      </w:r>
    </w:p>
    <w:p>
      <w:r>
        <w:t>Charging into the night! Aren't ya' afraid!</w:t>
      </w:r>
    </w:p>
    <w:p>
      <w:r>
        <w:t>-----Kai Ni-----</w:t>
      </w:r>
    </w:p>
    <w:p>
      <w:r>
        <w:t>https://vignette.wikia.nocookie.net/kancolle/images/1/14/TenryuuKai2-Night_Battle.ogg/revision/latest?cb=20180712152448</w:t>
      </w:r>
    </w:p>
    <w:p>
      <w:r>
        <w:t>よし、この天龍様の突撃を見せる時だな!</w:t>
      </w:r>
    </w:p>
    <w:p>
      <w:r>
        <w:t>Alright, it's time to show you my grand charge!</w:t>
      </w:r>
    </w:p>
    <w:p>
      <w:r>
        <w:t>-----Night Attack-----</w:t>
      </w:r>
    </w:p>
    <w:p>
      <w:r>
        <w:t>https://vignette.wikia.nocookie.net/kancolle/images/0/09/Tenryuu-Night_Attack.ogg/revision/latest?cb=20150215025623</w:t>
      </w:r>
    </w:p>
    <w:p>
      <w:r>
        <w:t>硝煙の匂いがサイコーだなぁ、おい</w:t>
      </w:r>
    </w:p>
    <w:p>
      <w:r>
        <w:t>The smell of gunpowder is the best! Yeah!</w:t>
      </w:r>
    </w:p>
    <w:p>
      <w:r>
        <w:t>-----MVP-----</w:t>
      </w:r>
    </w:p>
    <w:p>
      <w:r>
        <w:t>https://vignette.wikia.nocookie.net/kancolle/images/7/79/Tenryuu-MVP.ogg/revision/latest?cb=20150215025632</w:t>
      </w:r>
    </w:p>
    <w:p>
      <w:r>
        <w:t>ったりめーだろぉ、オレが一番強いんだからよ!</w:t>
      </w:r>
    </w:p>
    <w:p>
      <w:r>
        <w:t>It's only natural, I'm the strongest after all!</w:t>
      </w:r>
    </w:p>
    <w:p>
      <w:r>
        <w:t>-----Minor Damage 1-----</w:t>
      </w:r>
    </w:p>
    <w:p>
      <w:r>
        <w:t>https://vignette.wikia.nocookie.net/kancolle/images/e/e4/Tenryuu-Minor_Damage_1.ogg/revision/latest?cb=20150215025638</w:t>
      </w:r>
    </w:p>
    <w:p>
      <w:r>
        <w:t>ぐうっ!</w:t>
      </w:r>
    </w:p>
    <w:p>
      <w:r>
        <w:t>Argh!</w:t>
      </w:r>
    </w:p>
    <w:p>
      <w:r>
        <w:t>-----Minor Damage 2-----</w:t>
      </w:r>
    </w:p>
    <w:p>
      <w:r>
        <w:t>https://vignette.wikia.nocookie.net/kancolle/images/0/08/Tenryuu-Minor_Damage_2.ogg/revision/latest?cb=20150215025645</w:t>
      </w:r>
    </w:p>
    <w:p>
      <w:r>
        <w:t>クソがっ!</w:t>
      </w:r>
    </w:p>
    <w:p>
      <w:r>
        <w:t>Crap...!</w:t>
      </w:r>
    </w:p>
    <w:p>
      <w:r>
        <w:t>-----Major Damage-----</w:t>
      </w:r>
    </w:p>
    <w:p>
      <w:r>
        <w:t>https://vignette.wikia.nocookie.net/kancolle/images/1/13/Tenryuu-Major_Damage.ogg/revision/latest?cb=20150215025651</w:t>
      </w:r>
    </w:p>
    <w:p>
      <w:r>
        <w:t>このオレがここまで剥かれるとはな…いい腕じゃねぇか、褒めてやるよ</w:t>
      </w:r>
    </w:p>
    <w:p>
      <w:r>
        <w:t>To be able to get me to such a state... you're good, I'll praise you for that.</w:t>
      </w:r>
    </w:p>
    <w:p>
      <w:r>
        <w:t>-----Sunk-----</w:t>
      </w:r>
    </w:p>
    <w:p>
      <w:r>
        <w:t>https://vignette.wikia.nocookie.net/kancolle/images/d/d9/Tenryuu-Sunk.ogg/revision/latest?cb=20150215025658</w:t>
      </w:r>
    </w:p>
    <w:p>
      <w:r>
        <w:t>ちっ…これじゃ前にも後にも進めねーな… …龍田、悪りぃ、先に逝くぜ…</w:t>
      </w:r>
    </w:p>
    <w:p>
      <w:r>
        <w:t>Damn... I can't advance or retreat, Tatsuta... sorry... I'm going ahead of you...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