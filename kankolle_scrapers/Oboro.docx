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https://vignette.wikia.nocookie.net/kancolle/images/7/77/Oboro-Introduction.ogg/revision/latest?cb=20150226212137</w:t>
      </w:r>
    </w:p>
    <w:p>
      <w:r>
        <w:t>あたし、綾波型駆逐艦朧。誰にも負けない。多分</w:t>
      </w:r>
    </w:p>
    <w:p>
      <w:r>
        <w:t>I'm the Ayanami-class destroyer Oboro. I won't lose to anyone. Probably.</w:t>
      </w:r>
    </w:p>
    <w:p>
      <w:r>
        <w:t>-----Library-----</w:t>
      </w:r>
    </w:p>
    <w:p>
      <w:r>
        <w:t>https://vignette.wikia.nocookie.net/kancolle/images/a/a4/Oboro-Library.ogg/revision/latest?cb=20150226212144</w:t>
      </w:r>
    </w:p>
    <w:p>
      <w:r>
        <w:t>綾波型駆逐艦7番艦の朧です。佐世保の海軍工廠生まれです。南方進攻作戦などに参加しました。暑いところの海の方がいいな。キス…か?じゃなくって、寒いキスカ島は…あまり近づきたくない…かな。</w:t>
      </w:r>
    </w:p>
    <w:p>
      <w:r>
        <w:t>7th ship of the Ayanami-class, Oboro.Laid down in the Sasebo Naval Arsenal.  I participated in the Southern operations.  Hot places are better, aren't they?Kiss...?  No, not that, the cold Kiska Island... I don't want to get close to that... I hope.</w:t>
      </w:r>
    </w:p>
    <w:p>
      <w:r>
        <w:t>-----Secretary 1-----</w:t>
      </w:r>
    </w:p>
    <w:p>
      <w:r>
        <w:t>https://vignette.wikia.nocookie.net/kancolle/images/1/1c/Oboro-Secretary_1.ogg/revision/latest?cb=20150226212207</w:t>
      </w:r>
    </w:p>
    <w:p>
      <w:r>
        <w:t>がんばるっ</w:t>
      </w:r>
    </w:p>
    <w:p>
      <w:r>
        <w:t>I'll do my best!</w:t>
      </w:r>
    </w:p>
    <w:p>
      <w:r>
        <w:t>-----Secretary 2-----</w:t>
      </w:r>
    </w:p>
    <w:p>
      <w:r>
        <w:t>https://vignette.wikia.nocookie.net/kancolle/images/2/2d/Oboro-Secretary_2.ogg/revision/latest?cb=20150226212214</w:t>
      </w:r>
    </w:p>
    <w:p>
      <w:r>
        <w:t>護衛は任せて!</w:t>
      </w:r>
    </w:p>
    <w:p>
      <w:r>
        <w:t>Leave the escorting to me!</w:t>
      </w:r>
    </w:p>
    <w:p>
      <w:r>
        <w:t>-----Secretary 3-----</w:t>
      </w:r>
    </w:p>
    <w:p>
      <w:r>
        <w:t>https://vignette.wikia.nocookie.net/kancolle/images/9/95/Oboro-Secretary_3.ogg/revision/latest?cb=20150226212221</w:t>
      </w:r>
    </w:p>
    <w:p>
      <w:r>
        <w:t>提督のそういうとこ、嫌い・・・じゃ、ないです。</w:t>
      </w:r>
    </w:p>
    <w:p>
      <w:r>
        <w:t>I...don't really...hate...the Admiral...</w:t>
      </w:r>
    </w:p>
    <w:p>
      <w:r>
        <w:t>-----Kai-----</w:t>
      </w:r>
    </w:p>
    <w:p>
      <w:r>
        <w:t>https://vignette.wikia.nocookie.net/kancolle/images/1/13/OboroKai-Secretary_3.ogg/revision/latest?cb=20150805183741</w:t>
      </w:r>
    </w:p>
    <w:p>
      <w:r>
        <w:t>提督のそういうとこ、たぶん、そんなには、嫌いじゃない・・・です。</w:t>
      </w:r>
    </w:p>
    <w:p>
      <w:r>
        <w:t>I don't really hate you Admiral, maybe...</w:t>
      </w:r>
    </w:p>
    <w:p>
      <w:r>
        <w:t>-----Idle (Kai)-----</w:t>
      </w:r>
    </w:p>
    <w:p>
      <w:r>
        <w:t>https://vignette.wikia.nocookie.net/kancolle/images/8/8e/OboroKai-Idle.ogg/revision/latest?cb=20150630094223</w:t>
      </w:r>
    </w:p>
    <w:p>
      <w:r>
        <w:t>提督、朧、ここに待機しています……待機しています、よ!・・・はい</w:t>
      </w:r>
    </w:p>
    <w:p>
      <w:r>
        <w:t>Admiral, I'm waiting here... I'm waiting here, hey!... Yes.</w:t>
      </w:r>
    </w:p>
    <w:p>
      <w:r>
        <w:t>-----Secretary Married-----</w:t>
      </w:r>
    </w:p>
    <w:p>
      <w:r>
        <w:t>https://vignette.wikia.nocookie.net/kancolle/images/6/6e/Oboro-Secretary_Married.ogg/revision/latest?cb=20150805183742</w:t>
      </w:r>
    </w:p>
    <w:p>
      <w:r>
        <w:t>負けませんから!</w:t>
      </w:r>
    </w:p>
    <w:p>
      <w:r>
        <w:t>I won't lose!</w:t>
      </w:r>
    </w:p>
    <w:p>
      <w:r>
        <w:t>-----Kai-----</w:t>
      </w:r>
    </w:p>
    <w:p>
      <w:r>
        <w:t>https://vignette.wikia.nocookie.net/kancolle/images/a/a7/OboroKai-Secretary_Married.ogg/revision/latest?cb=20150630094244</w:t>
      </w:r>
    </w:p>
    <w:p>
      <w:r>
        <w:t>提督、お疲れですか?朧が肩とか揉んだほうがいいでしょうか、大丈夫ですか?</w:t>
      </w:r>
    </w:p>
    <w:p>
      <w:r>
        <w:t>Admiral, are you tired? I will massage your shoulders, is it ok?</w:t>
      </w:r>
    </w:p>
    <w:p>
      <w:r>
        <w:t>-----Wedding-----</w:t>
      </w:r>
    </w:p>
    <w:p>
      <w:r>
        <w:t>https://vignette.wikia.nocookie.net/kancolle/images/2/2f/Oboro-Wedding.ogg/revision/latest?cb=20150226212229</w:t>
      </w:r>
    </w:p>
    <w:p>
      <w:r>
        <w:t>提督、朧は、役に立ってますか?そう、なら良いんだけど…</w:t>
      </w:r>
    </w:p>
    <w:p>
      <w:r>
        <w:t>Admiral, am I of use to you?  Well then, that's great...</w:t>
      </w:r>
    </w:p>
    <w:p>
      <w:r>
        <w:t>-----Looking At Scores-----</w:t>
      </w:r>
    </w:p>
    <w:p>
      <w:r>
        <w:t>https://vignette.wikia.nocookie.net/kancolle/images/6/65/Oboro-Looking_At_Scores.ogg/revision/latest?cb=20150226212238</w:t>
      </w:r>
    </w:p>
    <w:p>
      <w:r>
        <w:t>提督、電文です。</w:t>
      </w:r>
    </w:p>
    <w:p>
      <w:r>
        <w:t>Admiral, a telegram.</w:t>
      </w:r>
    </w:p>
    <w:p>
      <w:r>
        <w:t>-----Kai-----</w:t>
      </w:r>
    </w:p>
    <w:p>
      <w:r>
        <w:t>https://vignette.wikia.nocookie.net/kancolle/images/1/10/OboroKai-Looking_At_Scores.ogg/revision/latest?cb=20150805183741</w:t>
      </w:r>
    </w:p>
    <w:p>
      <w:r>
        <w:t>提督、情報確認ですね。大事ですね</w:t>
      </w:r>
    </w:p>
    <w:p>
      <w:r>
        <w:t>Checking the statistics, right Admiral? It's essential.</w:t>
      </w:r>
    </w:p>
    <w:p>
      <w:r>
        <w:t>-----Joining A Fleet-----</w:t>
      </w:r>
    </w:p>
    <w:p>
      <w:r>
        <w:t>https://vignette.wikia.nocookie.net/kancolle/images/c/c9/Oboro-Joining_A_Fleet.ogg/revision/latest?cb=20150226212246</w:t>
      </w:r>
    </w:p>
    <w:p>
      <w:r>
        <w:t>綾波型駆逐艦 朧、いきます!</w:t>
      </w:r>
    </w:p>
    <w:p>
      <w:r>
        <w:t>Ayanami-class Destroyer, Oboro, heading out!</w:t>
      </w:r>
    </w:p>
    <w:p>
      <w:r>
        <w:t>-----Equipment 1-----</w:t>
      </w:r>
    </w:p>
    <w:p>
      <w:r>
        <w:t>https://vignette.wikia.nocookie.net/kancolle/images/e/e4/Oboro-Equipment_1.ogg/revision/latest?cb=20150226212253</w:t>
      </w:r>
    </w:p>
    <w:p>
      <w:r>
        <w:t>朧を強くしてくれるの?そう。</w:t>
      </w:r>
    </w:p>
    <w:p>
      <w:r>
        <w:t>You're making Oboro stronger? I see.</w:t>
      </w:r>
    </w:p>
    <w:p>
      <w:r>
        <w:t>-----Kai-----</w:t>
      </w:r>
    </w:p>
    <w:p>
      <w:r>
        <w:t>https://vignette.wikia.nocookie.net/kancolle/images/4/43/OboroKai-Equipment_1.ogg/revision/latest?cb=20150805183740</w:t>
      </w:r>
    </w:p>
    <w:p>
      <w:r>
        <w:t>朧を強くしてくれるの?ありがとう!</w:t>
      </w:r>
    </w:p>
    <w:p>
      <w:r>
        <w:t>You're making Oboro stronger? Thank you!</w:t>
      </w:r>
    </w:p>
    <w:p>
      <w:r>
        <w:t>-----Equipment 2-----</w:t>
      </w:r>
    </w:p>
    <w:p>
      <w:r>
        <w:t>https://vignette.wikia.nocookie.net/kancolle/images/e/e7/Oboro-Equipment_2.ogg/revision/latest?cb=20150226212300</w:t>
      </w:r>
    </w:p>
    <w:p>
      <w:r>
        <w:t>朧はそんな改装しなくても、やれるのに・・・</w:t>
      </w:r>
    </w:p>
    <w:p>
      <w:r>
        <w:t>Oboro could do it, even without the modernisation...</w:t>
      </w:r>
    </w:p>
    <w:p>
      <w:r>
        <w:t>-----Equipment 3-----</w:t>
      </w:r>
    </w:p>
    <w:p>
      <w:r>
        <w:t>https://vignette.wikia.nocookie.net/kancolle/images/5/58/Oboro-Equipment_3.ogg/revision/latest?cb=20150226212306</w:t>
      </w:r>
    </w:p>
    <w:p>
      <w:r>
        <w:t>負けませんから!</w:t>
      </w:r>
    </w:p>
    <w:p>
      <w:r>
        <w:t>I won't lose!</w:t>
      </w:r>
    </w:p>
    <w:p>
      <w:r>
        <w:t>-----Supply-----</w:t>
      </w:r>
    </w:p>
    <w:p>
      <w:r>
        <w:t>https://vignette.wikia.nocookie.net/kancolle/images/8/8c/Oboro-Supply.ogg/revision/latest?cb=20150226212313</w:t>
      </w:r>
    </w:p>
    <w:p>
      <w:r>
        <w:t>朧を強くしてくれるの?そう。</w:t>
      </w:r>
    </w:p>
    <w:p>
      <w:r>
        <w:t>You're making Oboro stronger? I see~</w:t>
      </w:r>
    </w:p>
    <w:p>
      <w:r>
        <w:t>-----Kai-----</w:t>
      </w:r>
    </w:p>
    <w:p>
      <w:r>
        <w:t>https://vignette.wikia.nocookie.net/kancolle/images/4/46/OboroKai-Supply.ogg/revision/latest?cb=20150805183742</w:t>
      </w:r>
    </w:p>
    <w:p>
      <w:r>
        <w:t>補給ですね。お腹いっぱいになりました。</w:t>
      </w:r>
    </w:p>
    <w:p>
      <w:r>
        <w:t>It's supply, I'm so full.</w:t>
      </w:r>
    </w:p>
    <w:p>
      <w:r>
        <w:t>-----Docking Minor-----</w:t>
      </w:r>
    </w:p>
    <w:p>
      <w:r>
        <w:t>https://vignette.wikia.nocookie.net/kancolle/images/6/6d/Oboro-Docking_Minor.ogg/revision/latest?cb=20150226212320</w:t>
      </w:r>
    </w:p>
    <w:p>
      <w:r>
        <w:t>実はお腹…空いてました…</w:t>
      </w:r>
    </w:p>
    <w:p>
      <w:r>
        <w:t>In truth... I'm hungry.</w:t>
      </w:r>
    </w:p>
    <w:p>
      <w:r>
        <w:t>-----Kai-----</w:t>
      </w:r>
    </w:p>
    <w:p>
      <w:r>
        <w:t>https://vignette.wikia.nocookie.net/kancolle/images/7/74/OboroKai-Docking_Minor.ogg/revision/latest?cb=20150805183740</w:t>
      </w:r>
    </w:p>
    <w:p>
      <w:r>
        <w:t>少し休めば…朧またやれます</w:t>
      </w:r>
    </w:p>
    <w:p>
      <w:r>
        <w:t>With a little rest, Oboro...will be perfect again.</w:t>
      </w:r>
    </w:p>
    <w:p>
      <w:r>
        <w:t>-----Docking Major-----</w:t>
      </w:r>
    </w:p>
    <w:p>
      <w:r>
        <w:t>https://vignette.wikia.nocookie.net/kancolle/images/9/9a/Oboro-Docking_Major.ogg/revision/latest?cb=20150226212329</w:t>
      </w:r>
    </w:p>
    <w:p>
      <w:r>
        <w:t>修理が…必要です。また戦うために。</w:t>
      </w:r>
    </w:p>
    <w:p>
      <w:r>
        <w:t>Repairs... they're necessary, so that I can fight again.</w:t>
      </w:r>
    </w:p>
    <w:p>
      <w:r>
        <w:t>-----Docking Complete-----</w:t>
      </w:r>
    </w:p>
    <w:p>
      <w:r>
        <w:t>https://vignette.wikia.nocookie.net/kancolle/images/7/7f/Oboro-Docking_Complete.ogg/revision/latest?cb=20150719163748</w:t>
      </w:r>
    </w:p>
    <w:p>
      <w:r>
        <w:t>修理から出てくる艦があるのね。</w:t>
      </w:r>
    </w:p>
    <w:p>
      <w:r>
        <w:t>A ship has returned from the dock.</w:t>
      </w:r>
    </w:p>
    <w:p>
      <w:r>
        <w:t>-----Construction-----</w:t>
      </w:r>
    </w:p>
    <w:p>
      <w:r>
        <w:t>https://vignette.wikia.nocookie.net/kancolle/images/9/9e/Oboro-Construction.ogg/revision/latest?cb=20150226212336</w:t>
      </w:r>
    </w:p>
    <w:p>
      <w:r>
        <w:t>新しい仲間?べつにいいのに・・・</w:t>
      </w:r>
    </w:p>
    <w:p>
      <w:r>
        <w:t>A new comrade? I don't really care...</w:t>
      </w:r>
    </w:p>
    <w:p>
      <w:r>
        <w:t>-----Kai-----</w:t>
      </w:r>
    </w:p>
    <w:p>
      <w:r>
        <w:t>https://vignette.wikia.nocookie.net/kancolle/images/d/d5/OboroKai-Construction.ogg/revision/latest?cb=20150805183740</w:t>
      </w:r>
    </w:p>
    <w:p>
      <w:r>
        <w:t>新しい仲間?…どうなのかな</w:t>
      </w:r>
    </w:p>
    <w:p>
      <w:r>
        <w:t>A new comrade? I wonder how will she be like...</w:t>
      </w:r>
    </w:p>
    <w:p>
      <w:r>
        <w:t>-----Returning From Sortie-----</w:t>
      </w:r>
    </w:p>
    <w:p>
      <w:r>
        <w:t>https://vignette.wikia.nocookie.net/kancolle/images/2/2b/Oboro-Returning_From_Sortie.ogg/revision/latest?cb=20150226212343</w:t>
      </w:r>
    </w:p>
    <w:p>
      <w:r>
        <w:t>艦隊が戻ってきた、戦果はあるのかな?</w:t>
      </w:r>
    </w:p>
    <w:p>
      <w:r>
        <w:t>The fleet is back, I wonder what the result is?</w:t>
      </w:r>
    </w:p>
    <w:p>
      <w:r>
        <w:t>-----Starting A Sortie-----</w:t>
      </w:r>
    </w:p>
    <w:p>
      <w:r>
        <w:t>https://vignette.wikia.nocookie.net/kancolle/images/5/50/Oboro-Starting_A_Sortie.ogg/revision/latest?cb=20150226212352</w:t>
      </w:r>
    </w:p>
    <w:p>
      <w:r>
        <w:t>出撃ですねっいよいよか!</w:t>
      </w:r>
    </w:p>
    <w:p>
      <w:r>
        <w:t>Sortieing, yeah? Finally!</w:t>
      </w:r>
    </w:p>
    <w:p>
      <w:r>
        <w:t>-----Battle Start-----</w:t>
      </w:r>
    </w:p>
    <w:p>
      <w:r>
        <w:t>https://vignette.wikia.nocookie.net/kancolle/images/d/de/Oboro-Battle_Start.ogg/revision/latest?cb=20150226212359</w:t>
      </w:r>
    </w:p>
    <w:p>
      <w:r>
        <w:t>やらせはしません!</w:t>
      </w:r>
    </w:p>
    <w:p>
      <w:r>
        <w:t>I'm not full of hot air!</w:t>
      </w:r>
    </w:p>
    <w:p>
      <w:r>
        <w:t>-----Attack-----</w:t>
      </w:r>
    </w:p>
    <w:p>
      <w:r>
        <w:t>https://vignette.wikia.nocookie.net/kancolle/images/d/dd/Oboro-Attack.ogg/revision/latest?cb=20150226212410</w:t>
      </w:r>
    </w:p>
    <w:p>
      <w:r>
        <w:t>絶対に守ります!</w:t>
      </w:r>
    </w:p>
    <w:p>
      <w:r>
        <w:t>I'll protect them unconditionally!</w:t>
      </w:r>
    </w:p>
    <w:p>
      <w:r>
        <w:t>-----Night Battle-----</w:t>
      </w:r>
    </w:p>
    <w:p>
      <w:r>
        <w:t>https://vignette.wikia.nocookie.net/kancolle/images/8/8d/Oboro-Night_Battle.ogg/revision/latest?cb=20150226212417</w:t>
      </w:r>
    </w:p>
    <w:p>
      <w:r>
        <w:t>だからやらせないって言ったでしょ!</w:t>
      </w:r>
    </w:p>
    <w:p>
      <w:r>
        <w:t>I told you, I'm not full of hot air!</w:t>
      </w:r>
    </w:p>
    <w:p>
      <w:r>
        <w:t>-----Night Attack-----</w:t>
      </w:r>
    </w:p>
    <w:p>
      <w:r>
        <w:t>https://vignette.wikia.nocookie.net/kancolle/images/a/af/Oboro-Night_Attack.ogg/revision/latest?cb=20150226212426</w:t>
      </w:r>
    </w:p>
    <w:p>
      <w:r>
        <w:t>沈みなさい!</w:t>
      </w:r>
    </w:p>
    <w:p>
      <w:r>
        <w:t>Sink!</w:t>
      </w:r>
    </w:p>
    <w:p>
      <w:r>
        <w:t>-----Kai-----</w:t>
      </w:r>
    </w:p>
    <w:p>
      <w:r>
        <w:t>https://vignette.wikia.nocookie.net/kancolle/images/7/78/OboroKai-Night_Attack.ogg/revision/latest?cb=20150805183741</w:t>
      </w:r>
    </w:p>
    <w:p>
      <w:r>
        <w:t>朧が守り抜きます!</w:t>
      </w:r>
    </w:p>
    <w:p>
      <w:r>
        <w:t>Oboro will uphold til the end.</w:t>
      </w:r>
    </w:p>
    <w:p>
      <w:r>
        <w:t>-----MVP-----</w:t>
      </w:r>
    </w:p>
    <w:p>
      <w:r>
        <w:t>https://vignette.wikia.nocookie.net/kancolle/images/2/2a/Oboro-MVP.ogg/revision/latest?cb=20150226212434</w:t>
      </w:r>
    </w:p>
    <w:p>
      <w:r>
        <w:t>朧が頑張ったって?・・・あっ、そうっそうね!次も頑張るから!</w:t>
      </w:r>
    </w:p>
    <w:p>
      <w:r>
        <w:t>Oboro did good?  Ah.. ye-yeah! I'll do my best next time too!</w:t>
      </w:r>
    </w:p>
    <w:p>
      <w:r>
        <w:t>-----Minor Damage 1-----</w:t>
      </w:r>
    </w:p>
    <w:p>
      <w:r>
        <w:t>https://vignette.wikia.nocookie.net/kancolle/images/f/fb/Oboro-Minor_Damage_1.ogg/revision/latest?cb=20150226212442</w:t>
      </w:r>
    </w:p>
    <w:p>
      <w:r>
        <w:t>ちっ!</w:t>
      </w:r>
    </w:p>
    <w:p>
      <w:r>
        <w:t>Tch..!</w:t>
      </w:r>
    </w:p>
    <w:p>
      <w:r>
        <w:t>-----Minor Damage 2-----</w:t>
      </w:r>
    </w:p>
    <w:p>
      <w:r>
        <w:t>https://vignette.wikia.nocookie.net/kancolle/images/0/0b/Oboro-Minor_Damage_2.ogg/revision/latest?cb=20150226212450</w:t>
      </w:r>
    </w:p>
    <w:p>
      <w:r>
        <w:t>くっ…しつこい!</w:t>
      </w:r>
    </w:p>
    <w:p>
      <w:r>
        <w:t>Guh.. How obstinate..!</w:t>
      </w:r>
    </w:p>
    <w:p>
      <w:r>
        <w:t>-----Major Damage-----</w:t>
      </w:r>
    </w:p>
    <w:p>
      <w:r>
        <w:t>https://vignette.wikia.nocookie.net/kancolle/images/4/4c/Oboro-Major_Damage.ogg/revision/latest?cb=20150226212459</w:t>
      </w:r>
    </w:p>
    <w:p>
      <w:r>
        <w:t>まだ、まだよ...沈まない!</w:t>
      </w:r>
    </w:p>
    <w:p>
      <w:r>
        <w:t>No... not yet! I will not sink!</w:t>
      </w:r>
    </w:p>
    <w:p>
      <w:r>
        <w:t>-----Kai-----</w:t>
      </w:r>
    </w:p>
    <w:p>
      <w:r>
        <w:t>https://vignette.wikia.nocookie.net/kancolle/images/4/4a/OboroKai-Major_Damage.ogg/revision/latest?cb=20150805183741</w:t>
      </w:r>
    </w:p>
    <w:p>
      <w:r>
        <w:t>まだ、まだよ...沈まない!朧、大丈夫だから!</w:t>
      </w:r>
    </w:p>
    <w:p>
      <w:r>
        <w:t>No... not yet! I will not sink! Oboro is still ok!</w:t>
      </w:r>
    </w:p>
    <w:p>
      <w:r>
        <w:t>-----Sunk-----</w:t>
      </w:r>
    </w:p>
    <w:p>
      <w:r>
        <w:t>https://vignette.wikia.nocookie.net/kancolle/images/a/a7/Oboro-Sunk.ogg/revision/latest?cb=20150226212507</w:t>
      </w:r>
    </w:p>
    <w:p>
      <w:r>
        <w:t>まぁ…駆逐艦だから…ね</w:t>
      </w:r>
    </w:p>
    <w:p>
      <w:r>
        <w:t>Well... I am a destroyer... aren't I?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