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https://vignette.wikia.nocookie.net/kancolle/images/d/d2/Urakaze-Introduction.ogg/revision/latest?cb=20150308215402</w:t>
      </w:r>
    </w:p>
    <w:p>
      <w:r>
        <w:t>うち、浦風じゃ、よろしくね!</w:t>
      </w:r>
    </w:p>
    <w:p>
      <w:r>
        <w:t>It's me, Urakaze, nice to meet 'ya!</w:t>
      </w:r>
    </w:p>
    <w:p>
      <w:r>
        <w:t>-----D Kai-----</w:t>
      </w:r>
    </w:p>
    <w:p>
      <w:r>
        <w:t>https://vignette.wikia.nocookie.net/kancolle/images/1/1b/UrakazeDKai-Introduction.ogg/revision/latest?cb=20180423163019</w:t>
      </w:r>
    </w:p>
    <w:p>
      <w:r>
        <w:t>うち、改陽炎型になったんよ。提督、聞いてるけ?うん、えいんよ、今日もよろしくじゃ。</w:t>
      </w:r>
    </w:p>
    <w:p>
      <w:r>
        <w:t>I'm a remodeled Kagerou-class now. 'ya listenin', Admiral? Yup, it's great. Cheers for t'day too.</w:t>
      </w:r>
    </w:p>
    <w:p>
      <w:r>
        <w:t>-----Library-----</w:t>
      </w:r>
    </w:p>
    <w:p>
      <w:r>
        <w:t>https://vignette.wikia.nocookie.net/kancolle/images/2/22/Urakaze-Library.ogg/revision/latest?cb=20150308215407</w:t>
      </w:r>
    </w:p>
    <w:p>
      <w:r>
        <w:t>生まれは大阪、所属は呉。真珠湾からガダルカナルまで駆けまわったんじゃ。最期は金剛姉さんを護衛して台湾海峡…まぁ、もうどうにもならんなぁ……。</w:t>
      </w:r>
    </w:p>
    <w:p>
      <w:r>
        <w:t>Osaka-born, attached to Kure. I saw action from Pearl Harbor to Guadalcanal.My last moments were escorting Kongou nee-san at the Taiwan Strait.Anyway, there's nothing that can be done anymore...</w:t>
      </w:r>
    </w:p>
    <w:p>
      <w:r>
        <w:t>-----Secretary 1-----</w:t>
      </w:r>
    </w:p>
    <w:p>
      <w:r>
        <w:t>https://vignette.wikia.nocookie.net/kancolle/images/7/74/Urakaze-Secretary_1.ogg/revision/latest?cb=20150308215412</w:t>
      </w:r>
    </w:p>
    <w:p>
      <w:r>
        <w:t>うちに何か用?</w:t>
      </w:r>
    </w:p>
    <w:p>
      <w:r>
        <w:t>What d'ya need from me?</w:t>
      </w:r>
    </w:p>
    <w:p>
      <w:r>
        <w:t>-----Secretary 2-----</w:t>
      </w:r>
    </w:p>
    <w:p>
      <w:r>
        <w:t>https://vignette.wikia.nocookie.net/kancolle/images/9/93/Urakaze-Secretary_2.ogg/revision/latest?cb=20150308215416</w:t>
      </w:r>
    </w:p>
    <w:p>
      <w:r>
        <w:t>提督さん、今日も元気じゃねえ</w:t>
      </w:r>
    </w:p>
    <w:p>
      <w:r>
        <w:t>Admiral-san, you're lookin' energetic today as well.</w:t>
      </w:r>
    </w:p>
    <w:p>
      <w:r>
        <w:t>-----D Kai-----</w:t>
      </w:r>
    </w:p>
    <w:p>
      <w:r>
        <w:t>https://vignette.wikia.nocookie.net/kancolle/images/0/0b/UrakazeDKai-Secretary_2.ogg/revision/latest?cb=20180423163030</w:t>
      </w:r>
    </w:p>
    <w:p>
      <w:r>
        <w:t>浦風の出番じゃね。ええよ。</w:t>
      </w:r>
    </w:p>
    <w:p>
      <w:r>
        <w:t>It's my turn now. Nice.</w:t>
      </w:r>
    </w:p>
    <w:p>
      <w:r>
        <w:t>-----Secretary 3-----</w:t>
      </w:r>
    </w:p>
    <w:p>
      <w:r>
        <w:t>https://vignette.wikia.nocookie.net/kancolle/images/8/8b/Urakaze-Secretary_3.ogg/revision/latest?cb=20150308215421</w:t>
      </w:r>
    </w:p>
    <w:p>
      <w:r>
        <w:t>こら!どこ触っとるんじゃ</w:t>
      </w:r>
    </w:p>
    <w:p>
      <w:r>
        <w:t>Hey! Just where are 'ya touching?!</w:t>
      </w:r>
    </w:p>
    <w:p>
      <w:r>
        <w:t>-----Idle-----</w:t>
      </w:r>
    </w:p>
    <w:p>
      <w:r>
        <w:t>https://vignette.wikia.nocookie.net/kancolle/images/a/a4/Urakaze-Idle.ogg/revision/latest?cb=20150308215426</w:t>
      </w:r>
    </w:p>
    <w:p>
      <w:r>
        <w:t>んんん、そろそろ出かけたいとこじゃな。</w:t>
      </w:r>
    </w:p>
    <w:p>
      <w:r>
        <w:t>Mmmmm, I'd like to go out soon.</w:t>
      </w:r>
    </w:p>
    <w:p>
      <w:r>
        <w:t>-----Secretary Married-----</w:t>
      </w:r>
    </w:p>
    <w:p>
      <w:r>
        <w:t>https://vignette.wikia.nocookie.net/kancolle/images/c/c2/Urakaze-Secretary_Married.ogg/revision/latest?cb=20150901063906</w:t>
      </w:r>
    </w:p>
    <w:p>
      <w:r>
        <w:t>提督さん!無理は禁物やで!</w:t>
      </w:r>
    </w:p>
    <w:p>
      <w:r>
        <w:t>Admiral-san! Being reckless is forbidden!</w:t>
      </w:r>
    </w:p>
    <w:p>
      <w:r>
        <w:t>-----D Kai-----</w:t>
      </w:r>
    </w:p>
    <w:p>
      <w:r>
        <w:t>https://vignette.wikia.nocookie.net/kancolle/images/c/c6/UrakazeDKai-Secretary_Married.ogg/revision/latest?cb=20180423163032</w:t>
      </w:r>
    </w:p>
    <w:p>
      <w:r>
        <w:t>提督、一緒にお散歩はどうじゃ?ん?うふ〜どうじゃ?</w:t>
      </w:r>
    </w:p>
    <w:p>
      <w:r>
        <w:t>Admiral, wanna go for a stroll wit me? Hmmm? Heh~ Well?</w:t>
      </w:r>
    </w:p>
    <w:p>
      <w:r>
        <w:t>-----Wedding-----</w:t>
      </w:r>
    </w:p>
    <w:p>
      <w:r>
        <w:t>https://vignette.wikia.nocookie.net/kancolle/images/0/06/Urakaze-Wedding.ogg/revision/latest?cb=20150308215435</w:t>
      </w:r>
    </w:p>
    <w:p>
      <w:r>
        <w:t>一日中頑張っとる提督を見てると、なんだかほっとけなくて…なっ!あまり、無理せんでね!</w:t>
      </w:r>
    </w:p>
    <w:p>
      <w:r>
        <w:t>Whenever I see th' Admiral doing his best all day long, somehow I just can't leave you alone... yeah! Don't be too reckless, alright?</w:t>
      </w:r>
    </w:p>
    <w:p>
      <w:r>
        <w:t>-----Looking At Scores-----</w:t>
      </w:r>
    </w:p>
    <w:p>
      <w:r>
        <w:t>https://vignette.wikia.nocookie.net/kancolle/images/6/6f/Urakaze-Looking_At_Scores.ogg/revision/latest?cb=20150308215440</w:t>
      </w:r>
    </w:p>
    <w:p>
      <w:r>
        <w:t>提督さん?早く読んだ方がええよ</w:t>
      </w:r>
    </w:p>
    <w:p>
      <w:r>
        <w:t>Admiral-san? It's be good to read it soon.</w:t>
      </w:r>
    </w:p>
    <w:p>
      <w:r>
        <w:t>-----D Kai-----</w:t>
      </w:r>
    </w:p>
    <w:p>
      <w:r>
        <w:t>https://vignette.wikia.nocookie.net/kancolle/images/6/6a/UrakazeDKai-Looking_At_Scores.ogg/revision/latest?cb=20180423163022</w:t>
      </w:r>
    </w:p>
    <w:p>
      <w:r>
        <w:t>情報け?うちに任せとき。えへぇ…ど…くい…ん…しょ…うん!</w:t>
      </w:r>
    </w:p>
    <w:p>
      <w:r>
        <w:t>Intelligence? Leave it 'ta me. Hup... there... we...ngh... go... here!</w:t>
      </w:r>
    </w:p>
    <w:p>
      <w:r>
        <w:t>-----Joining A Fleet-----</w:t>
      </w:r>
    </w:p>
    <w:p>
      <w:r>
        <w:t>https://vignette.wikia.nocookie.net/kancolle/images/1/1a/Urakaze-Joining_A_Fleet.ogg/revision/latest?cb=20150308215445</w:t>
      </w:r>
    </w:p>
    <w:p>
      <w:r>
        <w:t>うちに任しとき!</w:t>
      </w:r>
    </w:p>
    <w:p>
      <w:r>
        <w:t>Leave it 'ta me!</w:t>
      </w:r>
    </w:p>
    <w:p>
      <w:r>
        <w:t>-----Equipment 1-----</w:t>
      </w:r>
    </w:p>
    <w:p>
      <w:r>
        <w:t>https://vignette.wikia.nocookie.net/kancolle/images/9/9d/Urakaze-Equipment_1.ogg/revision/latest?cb=20150308215449</w:t>
      </w:r>
    </w:p>
    <w:p>
      <w:r>
        <w:t>うちが強ければ、みんなを護れるけえね!</w:t>
      </w:r>
    </w:p>
    <w:p>
      <w:r>
        <w:t>As long as I'm strong, I would be able to protect everyone!</w:t>
      </w:r>
    </w:p>
    <w:p>
      <w:r>
        <w:t>-----Equipment 2-----</w:t>
      </w:r>
    </w:p>
    <w:p>
      <w:r>
        <w:t>https://vignette.wikia.nocookie.net/kancolle/images/7/7d/Urakaze-Equipment_2.ogg/revision/latest?cb=20150308215455</w:t>
      </w:r>
    </w:p>
    <w:p>
      <w:r>
        <w:t>ちぃと、カッコよくなったかなぁ?</w:t>
      </w:r>
    </w:p>
    <w:p>
      <w:r>
        <w:t>Hey, did I get a bit cooler?</w:t>
      </w:r>
    </w:p>
    <w:p>
      <w:r>
        <w:t>-----D Kai-----</w:t>
      </w:r>
    </w:p>
    <w:p>
      <w:r>
        <w:t>https://vignette.wikia.nocookie.net/kancolle/images/0/0a/UrakazeDKai-Equipment_2.ogg/revision/latest?cb=20180423163016</w:t>
      </w:r>
    </w:p>
    <w:p>
      <w:r>
        <w:t>いい改修じゃけ。ええ塩梅じゃね。</w:t>
      </w:r>
    </w:p>
    <w:p>
      <w:r>
        <w:t>This is a nice upgrade. Feelin' great.</w:t>
      </w:r>
    </w:p>
    <w:p>
      <w:r>
        <w:t>-----Equipment 3-----</w:t>
      </w:r>
    </w:p>
    <w:p>
      <w:r>
        <w:t>https://vignette.wikia.nocookie.net/kancolle/images/a/ae/Urakaze-Equipment_3.ogg/revision/latest?cb=20150308215500</w:t>
      </w:r>
    </w:p>
    <w:p>
      <w:r>
        <w:t>素敵じゃねぇ♪</w:t>
      </w:r>
    </w:p>
    <w:p>
      <w:r>
        <w:t>It's awesome♪</w:t>
      </w:r>
    </w:p>
    <w:p>
      <w:r>
        <w:t>-----Kai-----</w:t>
      </w:r>
    </w:p>
    <w:p>
      <w:r>
        <w:t>https://vignette.wikia.nocookie.net/kancolle/images/9/93/UrakazeKai-Equipment_3.ogg/revision/latest?cb=20151208105341</w:t>
      </w:r>
    </w:p>
    <w:p>
      <w:r>
        <w:t>任しとき♪</w:t>
      </w:r>
    </w:p>
    <w:p>
      <w:r>
        <w:t>Leave it 'ta me♪</w:t>
      </w:r>
    </w:p>
    <w:p>
      <w:r>
        <w:t>-----Supply-----</w:t>
      </w:r>
    </w:p>
    <w:p>
      <w:r>
        <w:t>https://vignette.wikia.nocookie.net/kancolle/images/4/45/Urakaze-Supply.ogg/revision/latest?cb=20150308215505</w:t>
      </w:r>
    </w:p>
    <w:p>
      <w:r>
        <w:t>補給は大切じゃな</w:t>
      </w:r>
    </w:p>
    <w:p>
      <w:r>
        <w:t>Re-supply is important, yeah?</w:t>
      </w:r>
    </w:p>
    <w:p>
      <w:r>
        <w:t>-----Docking Minor-----</w:t>
      </w:r>
    </w:p>
    <w:p>
      <w:r>
        <w:t>https://vignette.wikia.nocookie.net/kancolle/images/d/d0/Urakaze-Docking_Minor.ogg/revision/latest?cb=20150308215510</w:t>
      </w:r>
    </w:p>
    <w:p>
      <w:r>
        <w:t>助かるわ~</w:t>
      </w:r>
    </w:p>
    <w:p>
      <w:r>
        <w:t>'ya saved me~</w:t>
      </w:r>
    </w:p>
    <w:p>
      <w:r>
        <w:t>-----Docking Major-----</w:t>
      </w:r>
    </w:p>
    <w:p>
      <w:r>
        <w:t>https://vignette.wikia.nocookie.net/kancolle/images/a/ac/Urakaze-Docking_Major.ogg/revision/latest?cb=20150308215516</w:t>
      </w:r>
    </w:p>
    <w:p>
      <w:r>
        <w:t>いや~、ぶち疲れたわ</w:t>
      </w:r>
    </w:p>
    <w:p>
      <w:r>
        <w:t>Man~, I'm totally beat.</w:t>
      </w:r>
    </w:p>
    <w:p>
      <w:r>
        <w:t>-----Docking Complete-----</w:t>
      </w:r>
    </w:p>
    <w:p>
      <w:r>
        <w:t>https://vignette.wikia.nocookie.net/kancolle/images/a/a1/Urakaze-Docking_Complete.ogg/revision/latest?cb=20150719163935</w:t>
      </w:r>
    </w:p>
    <w:p>
      <w:r>
        <w:t>修復完了したけえね。</w:t>
      </w:r>
    </w:p>
    <w:p>
      <w:r>
        <w:t>The repair has completed, so...</w:t>
      </w:r>
    </w:p>
    <w:p>
      <w:r>
        <w:t>-----Construction-----</w:t>
      </w:r>
    </w:p>
    <w:p>
      <w:r>
        <w:t>https://vignette.wikia.nocookie.net/kancolle/images/9/94/Urakaze-Construction.ogg/revision/latest?cb=20150308215522</w:t>
      </w:r>
    </w:p>
    <w:p>
      <w:r>
        <w:t>新しい艦が入ってきたのう</w:t>
      </w:r>
    </w:p>
    <w:p>
      <w:r>
        <w:t>There's a new ship brought in.</w:t>
      </w:r>
    </w:p>
    <w:p>
      <w:r>
        <w:t>-----Returning From Sortie-----</w:t>
      </w:r>
    </w:p>
    <w:p>
      <w:r>
        <w:t>https://vignette.wikia.nocookie.net/kancolle/images/6/69/Urakaze-Returning_From_Sortie.ogg/revision/latest?cb=20150308215529</w:t>
      </w:r>
    </w:p>
    <w:p>
      <w:r>
        <w:t>作戦終了した艦隊があるよ</w:t>
      </w:r>
    </w:p>
    <w:p>
      <w:r>
        <w:t>There's a fleet that just completed it's mission.</w:t>
      </w:r>
    </w:p>
    <w:p>
      <w:r>
        <w:t>-----Starting A Sortie-----</w:t>
      </w:r>
    </w:p>
    <w:p>
      <w:r>
        <w:t>https://vignette.wikia.nocookie.net/kancolle/images/3/38/Urakaze-Starting_A_Sortie.ogg/revision/latest?cb=20150308215534</w:t>
      </w:r>
    </w:p>
    <w:p>
      <w:r>
        <w:t>さーて♪ 浦風、出撃じゃ!</w:t>
      </w:r>
    </w:p>
    <w:p>
      <w:r>
        <w:t>Well~then♪ Urakaze, headin' out!</w:t>
      </w:r>
    </w:p>
    <w:p>
      <w:r>
        <w:t>-----Battle Start-----</w:t>
      </w:r>
    </w:p>
    <w:p>
      <w:r>
        <w:t>https://vignette.wikia.nocookie.net/kancolle/images/1/16/Urakaze-Battle_Start.ogg/revision/latest?cb=20150308215544</w:t>
      </w:r>
    </w:p>
    <w:p>
      <w:r>
        <w:t>砲雷撃戦、開始じゃ!</w:t>
      </w:r>
    </w:p>
    <w:p>
      <w:r>
        <w:t>Naval battle, startin'!</w:t>
      </w:r>
    </w:p>
    <w:p>
      <w:r>
        <w:t>-----D Kai-----</w:t>
      </w:r>
    </w:p>
    <w:p>
      <w:r>
        <w:t>https://vignette.wikia.nocookie.net/kancolle/images/e/e1/UrakazeDKai-Battle_Start.ogg/revision/latest?cb=20180423163014</w:t>
      </w:r>
    </w:p>
    <w:p>
      <w:r>
        <w:t>対潜警戒は厳とせんと。ふん!</w:t>
      </w:r>
    </w:p>
    <w:p>
      <w:r>
        <w:t>Gotta stay on anti-submarine alert. Hmph!</w:t>
      </w:r>
    </w:p>
    <w:p>
      <w:r>
        <w:t>-----Attack-----</w:t>
      </w:r>
    </w:p>
    <w:p>
      <w:r>
        <w:t>https://vignette.wikia.nocookie.net/kancolle/images/e/e2/Urakaze-Attack.ogg/revision/latest?cb=20150308215549</w:t>
      </w:r>
    </w:p>
    <w:p>
      <w:r>
        <w:t>おどりゃあ!</w:t>
      </w:r>
    </w:p>
    <w:p>
      <w:r>
        <w:t>Bastards!</w:t>
      </w:r>
    </w:p>
    <w:p>
      <w:r>
        <w:t>-----Night Battle-----</w:t>
      </w:r>
    </w:p>
    <w:p>
      <w:r>
        <w:t>https://vignette.wikia.nocookie.net/kancolle/images/9/94/Urakaze-Night_Battle.ogg/revision/latest?cb=20150308215557</w:t>
      </w:r>
    </w:p>
    <w:p>
      <w:r>
        <w:t>邪魔じゃけえ!</w:t>
      </w:r>
    </w:p>
    <w:p>
      <w:r>
        <w:t>You're in the way!</w:t>
      </w:r>
    </w:p>
    <w:p>
      <w:r>
        <w:t>-----Night Attack-----</w:t>
      </w:r>
    </w:p>
    <w:p>
      <w:r>
        <w:t>https://vignette.wikia.nocookie.net/kancolle/images/2/23/Urakaze-Night_Attack.ogg/revision/latest?cb=20150308215603</w:t>
      </w:r>
    </w:p>
    <w:p>
      <w:r>
        <w:t>そこ退けやー!</w:t>
      </w:r>
    </w:p>
    <w:p>
      <w:r>
        <w:t>Driving 'em back!</w:t>
      </w:r>
    </w:p>
    <w:p>
      <w:r>
        <w:t>-----MVP-----</w:t>
      </w:r>
    </w:p>
    <w:p>
      <w:r>
        <w:t>https://vignette.wikia.nocookie.net/kancolle/images/e/e8/Urakaze-MVP.ogg/revision/latest?cb=20150308215608</w:t>
      </w:r>
    </w:p>
    <w:p>
      <w:r>
        <w:t>心配いらんよ。ウチがついておるからこの艦隊は大丈夫じゃて!</w:t>
      </w:r>
    </w:p>
    <w:p>
      <w:r>
        <w:t>There's no need to worry. Because I'm here this fleet is safe!</w:t>
      </w:r>
    </w:p>
    <w:p>
      <w:r>
        <w:t>-----Minor Damage 1-----</w:t>
      </w:r>
    </w:p>
    <w:p>
      <w:r>
        <w:t>https://vignette.wikia.nocookie.net/kancolle/images/2/2c/Urakaze-Minor_Damage_1.ogg/revision/latest?cb=20150308215614</w:t>
      </w:r>
    </w:p>
    <w:p>
      <w:r>
        <w:t>いやぁっ!ちっと失敗…!</w:t>
      </w:r>
    </w:p>
    <w:p>
      <w:r>
        <w:t>Oh no! A little mistake...!</w:t>
      </w:r>
    </w:p>
    <w:p>
      <w:r>
        <w:t>-----Minor Damage 2-----</w:t>
      </w:r>
    </w:p>
    <w:p>
      <w:r>
        <w:t>https://vignette.wikia.nocookie.net/kancolle/images/8/8b/Urakaze-Minor_Damage_2.ogg/revision/latest?cb=20150308215619</w:t>
      </w:r>
    </w:p>
    <w:p>
      <w:r>
        <w:t>いったったぁ!</w:t>
      </w:r>
    </w:p>
    <w:p>
      <w:r>
        <w:t>Ow-ow-ow!</w:t>
      </w:r>
    </w:p>
    <w:p>
      <w:r>
        <w:t>-----Major Damage-----</w:t>
      </w:r>
    </w:p>
    <w:p>
      <w:r>
        <w:t>https://vignette.wikia.nocookie.net/kancolle/images/6/60/Urakaze-Major_Damage.ogg/revision/latest?cb=20150308215624</w:t>
      </w:r>
    </w:p>
    <w:p>
      <w:r>
        <w:t>砲塔へしゃげとる*2し、ボロボロになってしもうた…</w:t>
      </w:r>
    </w:p>
    <w:p>
      <w:r>
        <w:t>My turrets are broke, and I'm all battered...</w:t>
      </w:r>
    </w:p>
    <w:p>
      <w:r>
        <w:t>-----Sunk-----</w:t>
      </w:r>
    </w:p>
    <w:p>
      <w:r>
        <w:t>https://vignette.wikia.nocookie.net/kancolle/images/a/a9/Urakaze-Sunk.ogg/revision/latest?cb=20150308215630</w:t>
      </w:r>
    </w:p>
    <w:p>
      <w:r>
        <w:t>うちに構わず、早くここから離脱したほうが…ええ…</w:t>
      </w:r>
    </w:p>
    <w:p>
      <w:r>
        <w:t>Don't worry 'bout me, it's better... to do a speedy withdrawal... from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