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https://vignette.wikia.nocookie.net/kancolle/images/1/1e/Fukae-Introduction.ogg/revision/latest?cb=20180515155732</w:t>
      </w:r>
    </w:p>
    <w:p>
      <w:r>
        <w:t>択捉型海防艦、福江。着任!司令、あたしは負けないから……。負けるもんかッ!</w:t>
      </w:r>
    </w:p>
    <w:p>
      <w:r>
        <w:t>One of the Etorofu-class coastal defense ships, Fukae, arriving on station. I won't lose, Commander. I won't.</w:t>
      </w:r>
    </w:p>
    <w:p>
      <w:r>
        <w:t>-----Kai-----</w:t>
      </w:r>
    </w:p>
    <w:p>
      <w:r>
        <w:t>https://vignette.wikia.nocookie.net/kancolle/images/2/2a/FukaeKai-Introduction.ogg/revision/latest?cb=20180515155844</w:t>
      </w:r>
    </w:p>
    <w:p>
      <w:r>
        <w:t>択捉型海防艦、福江、今日も配置についてる。司令、あたし負けないよ。うん、負けるもんか。</w:t>
      </w:r>
    </w:p>
    <w:p>
      <w:r>
        <w:t>One of the Etorofu-class coastal defense ships, Fukae, reporting for duty again today. I won't lose, Commander. Yep, I won't.</w:t>
      </w:r>
    </w:p>
    <w:p>
      <w:r>
        <w:t>-----Library-----</w:t>
      </w:r>
    </w:p>
    <w:p>
      <w:r>
        <w:t>https://vignette.wikia.nocookie.net/kancolle/images/d/d3/Fukae-Library.ogg/revision/latest?cb=20180515155740</w:t>
      </w:r>
    </w:p>
    <w:p>
      <w:r>
        <w:t>択捉型海防艦、福江だ。横須賀の近く、浦賀生まれだ。配備についた頃は、戦局はそうとうに傾いたいたが…できること、できる限り頑張った。戦いの終わった後、もうひと踏ん張りした。もっと、もっと働きかったな。司令、よろしく頼む。</w:t>
      </w:r>
    </w:p>
    <w:p>
      <w:r>
        <w:t>I'm the Etorofu-class coastal defense ship, Fukae. I was born near Yokosuka in Uraga. The tide of war was already turning when I entered service... but I did my best at whatever I could do. After the war, I was assigned elsewhere. I wanted to do even more work. I'm counting on you, Commander.</w:t>
      </w:r>
    </w:p>
    <w:p>
      <w:r>
        <w:t>-----Secretary 1-----</w:t>
      </w:r>
    </w:p>
    <w:p>
      <w:r>
        <w:t>https://vignette.wikia.nocookie.net/kancolle/images/b/b3/Fukae-Secretary_1.ogg/revision/latest?cb=20180515155813</w:t>
      </w:r>
    </w:p>
    <w:p>
      <w:r>
        <w:t>福江、読んだ?配置に付いてるから。</w:t>
      </w:r>
    </w:p>
    <w:p>
      <w:r>
        <w:t>Did you call me? Reporting as requested.</w:t>
      </w:r>
    </w:p>
    <w:p>
      <w:r>
        <w:t>-----Kai-----</w:t>
      </w:r>
    </w:p>
    <w:p>
      <w:r>
        <w:t>https://vignette.wikia.nocookie.net/kancolle/images/3/3e/FukaeKai-Secretary_1.ogg/revision/latest?cb=20180515155854</w:t>
      </w:r>
    </w:p>
    <w:p>
      <w:r>
        <w:t>福江、読んだ?うん、ここにいるから。任せて。</w:t>
      </w:r>
    </w:p>
    <w:p>
      <w:r>
        <w:t>Did you call me? Yup, I'm here. Leave it to me.</w:t>
      </w:r>
    </w:p>
    <w:p>
      <w:r>
        <w:t>-----Secretary 2-----</w:t>
      </w:r>
    </w:p>
    <w:p>
      <w:r>
        <w:t>https://vignette.wikia.nocookie.net/kancolle/images/a/a4/Fukae-Secretary_2.ogg/revision/latest?cb=20180515155818</w:t>
      </w:r>
    </w:p>
    <w:p>
      <w:r>
        <w:t>負けないよ。負けるもんか。</w:t>
      </w:r>
    </w:p>
    <w:p>
      <w:r>
        <w:t>I won't lose. I won't.</w:t>
      </w:r>
    </w:p>
    <w:p>
      <w:r>
        <w:t>-----Kai-----</w:t>
      </w:r>
    </w:p>
    <w:p>
      <w:r>
        <w:t>https://vignette.wikia.nocookie.net/kancolle/images/1/15/FukaeKai-Secretary_2.ogg/revision/latest?cb=20180515155859</w:t>
      </w:r>
    </w:p>
    <w:p>
      <w:r>
        <w:t>あたし負けないよ。負けるもんか。</w:t>
      </w:r>
    </w:p>
    <w:p>
      <w:r>
        <w:t>I won't lose. I won't.</w:t>
      </w:r>
    </w:p>
    <w:p>
      <w:r>
        <w:t>-----Secretary 3-----</w:t>
      </w:r>
    </w:p>
    <w:p>
      <w:r>
        <w:t>https://vignette.wikia.nocookie.net/kancolle/images/6/69/Fukae-Secretary_3.ogg/revision/latest?cb=20180515155822</w:t>
      </w:r>
    </w:p>
    <w:p>
      <w:r>
        <w:t>ふわ…青函連絡船が…大湊のみんなが…うわぁ…夢か…今度はやらせない。静かな海を静かなままで今度は…</w:t>
      </w:r>
    </w:p>
    <w:p>
      <w:r>
        <w:t>Whoa... The Seikan Ferry is... Everyone in Oominato is... Aaah... It's just a dream... I won't let them down this time. This time I'll make these seas peaceful...</w:t>
      </w:r>
    </w:p>
    <w:p>
      <w:r>
        <w:t>-----Idle-----</w:t>
      </w:r>
    </w:p>
    <w:p>
      <w:r>
        <w:t>https://vignette.wikia.nocookie.net/kancolle/images/3/36/Fukae-Idle.ogg/revision/latest?cb=20180515155729</w:t>
      </w:r>
    </w:p>
    <w:p>
      <w:r>
        <w:t>八戸を心配だ。稲木、あとを頼むだぞ。船を、街を、人を、守るんだ。頼む。</w:t>
      </w:r>
    </w:p>
    <w:p>
      <w:r>
        <w:t>I'm worried about Hachinohe. I'm leaving the rest to you, Inagi. Protect the ships; the city; and the people. Please.</w:t>
      </w:r>
    </w:p>
    <w:p>
      <w:r>
        <w:t>-----Secretary Married-----</w:t>
      </w:r>
    </w:p>
    <w:p>
      <w:r>
        <w:t>https://vignette.wikia.nocookie.net/kancolle/images/1/10/Fukae-Secretary_Married.ogg/revision/latest?cb=20180515155825</w:t>
      </w:r>
    </w:p>
    <w:p>
      <w:r>
        <w:t>いいのか、司令?こんなところで油を売ってて。まあ、売るほど油など残ってないか。何?今備蓄はしっかりあるだと?</w:t>
      </w:r>
    </w:p>
    <w:p>
      <w:r>
        <w:t>Is this alright, Commander? Selling oil here. Well, we'll be left with nothing if you sell it all. What? You kept a stockpile?</w:t>
      </w:r>
    </w:p>
    <w:p>
      <w:r>
        <w:t>-----Wedding-----</w:t>
      </w:r>
    </w:p>
    <w:p>
      <w:r>
        <w:t>https://vignette.wikia.nocookie.net/kancolle/images/1/17/Fukae-Wedding.ogg/revision/latest?cb=20180515155840</w:t>
      </w:r>
    </w:p>
    <w:p>
      <w:r>
        <w:t>どうした?福江の装備になにか問題を見つけたか?そうでわないのか。そうか。疲れてるだな、司令も。いいよ、この膝を貸そう。少し小さいが、暫し休んでくれ。あぁ。</w:t>
      </w:r>
    </w:p>
    <w:p>
      <w:r>
        <w:t>What's wrong? Did you spot a problem with my equipment? So you didn't. I see. You must be tired, Commander. Fine then, I'll lend you my lap. It's a bit small but take a shot rest. Yeah.</w:t>
      </w:r>
    </w:p>
    <w:p>
      <w:r>
        <w:t>-----Looking At Scores-----</w:t>
      </w:r>
    </w:p>
    <w:p>
      <w:r>
        <w:t>https://vignette.wikia.nocookie.net/kancolle/images/c/c5/Fukae-Looking_At_Scores.ogg/revision/latest?cb=20180515155745</w:t>
      </w:r>
    </w:p>
    <w:p>
      <w:r>
        <w:t>あぁ、情報か?待ってろう、あたしが…うぅ…と…届かない…</w:t>
      </w:r>
    </w:p>
    <w:p>
      <w:r>
        <w:t>Ah, information? Wait a minute, I'll... Ugh... I... I can't reach it...</w:t>
      </w:r>
    </w:p>
    <w:p>
      <w:r>
        <w:t>-----Joining A Fleet-----</w:t>
      </w:r>
    </w:p>
    <w:p>
      <w:r>
        <w:t>https://vignette.wikia.nocookie.net/kancolle/images/f/f5/Fukae-Joining_A_Fleet.ogg/revision/latest?cb=20180515155736</w:t>
      </w:r>
    </w:p>
    <w:p>
      <w:r>
        <w:t>第二海上護衛隊、福江、出撃する!守ってみる。</w:t>
      </w:r>
    </w:p>
    <w:p>
      <w:r>
        <w:t>2nd Surface Escort Division, Fukae, sortieing! I'll protect everyone.</w:t>
      </w:r>
    </w:p>
    <w:p>
      <w:r>
        <w:t>-----Kai-----</w:t>
      </w:r>
    </w:p>
    <w:p>
      <w:r>
        <w:t>https://vignette.wikia.nocookie.net/kancolle/images/d/d2/FukaeKai-Joining_A_Fleet.ogg/revision/latest?cb=20180515155848</w:t>
      </w:r>
    </w:p>
    <w:p>
      <w:r>
        <w:t>大湊警備府所属、第百四戦隊、出撃する!守るから、必ず。</w:t>
      </w:r>
    </w:p>
    <w:p>
      <w:r>
        <w:t>Assigned to Oominato Guard District, 104th Squadron, sortieing! I'll definitely protect everyone.</w:t>
      </w:r>
    </w:p>
    <w:p>
      <w:r>
        <w:t>-----Equipment 1-----</w:t>
      </w:r>
    </w:p>
    <w:p>
      <w:r>
        <w:t>https://vignette.wikia.nocookie.net/kancolle/images/c/c6/Fukae-Equipment_1.ogg/revision/latest?cb=20180515155716</w:t>
      </w:r>
    </w:p>
    <w:p>
      <w:r>
        <w:t>いいな、これなら。</w:t>
      </w:r>
    </w:p>
    <w:p>
      <w:r>
        <w:t>This is nice.</w:t>
      </w:r>
    </w:p>
    <w:p>
      <w:r>
        <w:t>-----Equipment 2-----</w:t>
      </w:r>
    </w:p>
    <w:p>
      <w:r>
        <w:t>https://vignette.wikia.nocookie.net/kancolle/images/7/76/Fukae-Equipment_2.ogg/revision/latest?cb=20180515155721</w:t>
      </w:r>
    </w:p>
    <w:p>
      <w:r>
        <w:t>よし、これでやらせはしない。また出る!</w:t>
      </w:r>
    </w:p>
    <w:p>
      <w:r>
        <w:t>Alright, I'll get them with this. I'm heading out again!</w:t>
      </w:r>
    </w:p>
    <w:p>
      <w:r>
        <w:t>-----Equipment 3-----</w:t>
      </w:r>
    </w:p>
    <w:p>
      <w:r>
        <w:t>https://vignette.wikia.nocookie.net/kancolle/images/8/84/Fukae-Equipment_3.ogg/revision/latest?cb=20180515155726</w:t>
      </w:r>
    </w:p>
    <w:p>
      <w:r>
        <w:t>いいかもな。行けそうだ。</w:t>
      </w:r>
    </w:p>
    <w:p>
      <w:r>
        <w:t>This might be good... It'll do!</w:t>
      </w:r>
    </w:p>
    <w:p>
      <w:r>
        <w:t>-----Supply-----</w:t>
      </w:r>
    </w:p>
    <w:p>
      <w:r>
        <w:t>https://vignette.wikia.nocookie.net/kancolle/images/0/0d/Fukae-Supply.ogg/revision/latest?cb=20180515155835</w:t>
      </w:r>
    </w:p>
    <w:p>
      <w:r>
        <w:t>補給助かる。また出るから、待ってて。</w:t>
      </w:r>
    </w:p>
    <w:p>
      <w:r>
        <w:t>The resupply helps. I'm heading out again so wait for me.</w:t>
      </w:r>
    </w:p>
    <w:p>
      <w:r>
        <w:t>-----Docking Minor-----</w:t>
      </w:r>
    </w:p>
    <w:p>
      <w:r>
        <w:t>https://vignette.wikia.nocookie.net/kancolle/images/e/e4/Fukae-Docking_Minor.ogg/revision/latest?cb=20180515155713</w:t>
      </w:r>
    </w:p>
    <w:p>
      <w:r>
        <w:t>いかん、やられた! 直すから、待て。</w:t>
      </w:r>
    </w:p>
    <w:p>
      <w:r>
        <w:t>Oh no, they got me. I'll get fixed so just wait.</w:t>
      </w:r>
    </w:p>
    <w:p>
      <w:r>
        <w:t>-----Docking Major-----</w:t>
      </w:r>
    </w:p>
    <w:p>
      <w:r>
        <w:t>https://vignette.wikia.nocookie.net/kancolle/images/4/47/Fukae-Docking_Major.ogg/revision/latest?cb=20180515155710</w:t>
      </w:r>
    </w:p>
    <w:p>
      <w:r>
        <w:t>うー、いや、我慢はしていない。痛い。……しっかり直してまた出るから、待ってて。</w:t>
      </w:r>
    </w:p>
    <w:p>
      <w:r>
        <w:t>Urggh... No, I'm not holding it in. Ouch... I'll get fixed out properly and head back out so just wait.</w:t>
      </w:r>
    </w:p>
    <w:p>
      <w:r>
        <w:t>-----Construction-----</w:t>
      </w:r>
    </w:p>
    <w:p>
      <w:r>
        <w:t>https://vignette.wikia.nocookie.net/kancolle/images/b/b1/Fukae-Construction.ogg/revision/latest?cb=20180515155707</w:t>
      </w:r>
    </w:p>
    <w:p>
      <w:r>
        <w:t>新しい船が就役するぞ。</w:t>
      </w:r>
    </w:p>
    <w:p>
      <w:r>
        <w:t>A new ship has been commissioned.</w:t>
      </w:r>
    </w:p>
    <w:p>
      <w:r>
        <w:t>-----Returning From Sortie-----</w:t>
      </w:r>
    </w:p>
    <w:p>
      <w:r>
        <w:t>https://vignette.wikia.nocookie.net/kancolle/images/2/2f/Fukae-Returning_From_Sortie.ogg/revision/latest?cb=20180515155810</w:t>
      </w:r>
    </w:p>
    <w:p>
      <w:r>
        <w:t>艦隊、無事母港に帰投した。良かったよ。</w:t>
      </w:r>
    </w:p>
    <w:p>
      <w:r>
        <w:t>The fleet has safely returned to port. Thank goodness.</w:t>
      </w:r>
    </w:p>
    <w:p>
      <w:r>
        <w:t>-----Starting A Sortie-----</w:t>
      </w:r>
    </w:p>
    <w:p>
      <w:r>
        <w:t>https://vignette.wikia.nocookie.net/kancolle/images/7/7d/Fukae-Starting_A_Sortie.ogg/revision/latest?cb=20180515155829</w:t>
      </w:r>
    </w:p>
    <w:p>
      <w:r>
        <w:t>海防艦、福江、抜錨するぞ!</w:t>
      </w:r>
    </w:p>
    <w:p>
      <w:r>
        <w:t>Coastal defense ship, Fukae, setting sail!</w:t>
      </w:r>
    </w:p>
    <w:p>
      <w:r>
        <w:t>-----Battle Start-----</w:t>
      </w:r>
    </w:p>
    <w:p>
      <w:r>
        <w:t>https://vignette.wikia.nocookie.net/kancolle/images/4/43/Fukae-Battle_Start.ogg/revision/latest?cb=20180515155703</w:t>
      </w:r>
    </w:p>
    <w:p>
      <w:r>
        <w:t>敵か。仕方ない。迎撃する。</w:t>
      </w:r>
    </w:p>
    <w:p>
      <w:r>
        <w:t>The enemy. No choice then. We'll intercept.</w:t>
      </w:r>
    </w:p>
    <w:p>
      <w:r>
        <w:t>-----Attack-----</w:t>
      </w:r>
    </w:p>
    <w:p>
      <w:r>
        <w:t>https://vignette.wikia.nocookie.net/kancolle/images/d/d9/Fukae-Attack.ogg/revision/latest?cb=20180515155601</w:t>
      </w:r>
    </w:p>
    <w:p>
      <w:r>
        <w:t>打ち方、はじめ。</w:t>
      </w:r>
    </w:p>
    <w:p>
      <w:r>
        <w:t>Begin firing.</w:t>
      </w:r>
    </w:p>
    <w:p>
      <w:r>
        <w:t>-----Night Battle-----</w:t>
      </w:r>
    </w:p>
    <w:p>
      <w:r>
        <w:t>https://vignette.wikia.nocookie.net/kancolle/images/c/c1/Fukae-Night_Battle.ogg/revision/latest?cb=20180515155807</w:t>
      </w:r>
    </w:p>
    <w:p>
      <w:r>
        <w:t>夜か。得意ではない。でも、やってみる。</w:t>
      </w:r>
    </w:p>
    <w:p>
      <w:r>
        <w:t>I'm not particularly good in the night... But, I'll try it!</w:t>
      </w:r>
    </w:p>
    <w:p>
      <w:r>
        <w:t>-----Night Attack-----</w:t>
      </w:r>
    </w:p>
    <w:p>
      <w:r>
        <w:t>https://vignette.wikia.nocookie.net/kancolle/images/d/d4/Fukae-Night_Attack.ogg/revision/latest?cb=20180515155804</w:t>
      </w:r>
    </w:p>
    <w:p>
      <w:r>
        <w:t>敵を近づけさせるな!ってぃ!</w:t>
      </w:r>
    </w:p>
    <w:p>
      <w:r>
        <w:t>Don't let the enemy come close! Fire!</w:t>
      </w:r>
    </w:p>
    <w:p>
      <w:r>
        <w:t>-----MVP-----</w:t>
      </w:r>
    </w:p>
    <w:p>
      <w:r>
        <w:t>https://vignette.wikia.nocookie.net/kancolle/images/4/4c/Fukae-MVP.ogg/revision/latest?cb=20180515155750</w:t>
      </w:r>
    </w:p>
    <w:p>
      <w:r>
        <w:t>そうか、この福江が…えへぇ、もっと働ける…もっと守れるはず…あたしはまだ…</w:t>
      </w:r>
    </w:p>
    <w:p>
      <w:r>
        <w:t>I see, I'm... Ehe, I feel like I can do more... and protect more... I still haven't...</w:t>
      </w:r>
    </w:p>
    <w:p>
      <w:r>
        <w:t>-----Kai-----</w:t>
      </w:r>
    </w:p>
    <w:p>
      <w:r>
        <w:t>https://vignette.wikia.nocookie.net/kancolle/images/f/ff/FukaeKai-MVP.ogg/revision/latest?cb=20180515155851</w:t>
      </w:r>
    </w:p>
    <w:p>
      <w:r>
        <w:t>そう、このあたしか…でもまだよ。あたしはもっと働ける、もっと守れるはず。私は、まだ…まだ…</w:t>
      </w:r>
    </w:p>
    <w:p>
      <w:r>
        <w:t>I see, I'm... But it's still not enough. I feel like can do more and protect more. I still... still haven't...</w:t>
      </w:r>
    </w:p>
    <w:p>
      <w:r>
        <w:t>-----Minor Damage 1-----</w:t>
      </w:r>
    </w:p>
    <w:p>
      <w:r>
        <w:t>https://vignette.wikia.nocookie.net/kancolle/images/0/09/Fukae-Minor_Damage_1.ogg/revision/latest?cb=20180515155757</w:t>
      </w:r>
    </w:p>
    <w:p>
      <w:r>
        <w:t>ぐあぁ!ちぃ!</w:t>
      </w:r>
    </w:p>
    <w:p>
      <w:r>
        <w:t>Gaaaah! Tch!</w:t>
      </w:r>
    </w:p>
    <w:p>
      <w:r>
        <w:t>-----Minor Damage 2-----</w:t>
      </w:r>
    </w:p>
    <w:p>
      <w:r>
        <w:t>https://vignette.wikia.nocookie.net/kancolle/images/0/0a/Fukae-Minor_Damage_2.ogg/revision/latest?cb=20180515155801</w:t>
      </w:r>
    </w:p>
    <w:p>
      <w:r>
        <w:t>やぁ!ちぃ!こんなは…いたくは…ない!</w:t>
      </w:r>
    </w:p>
    <w:p>
      <w:r>
        <w:t>Aaah! Tch! This... doesn't... hurt at all!</w:t>
      </w:r>
    </w:p>
    <w:p>
      <w:r>
        <w:t>-----Major Damage-----</w:t>
      </w:r>
    </w:p>
    <w:p>
      <w:r>
        <w:t>https://vignette.wikia.nocookie.net/kancolle/images/d/d7/Fukae-Major_Damage.ogg/revision/latest?cb=20180515155753</w:t>
      </w:r>
    </w:p>
    <w:p>
      <w:r>
        <w:t>福江は負けない!負けるはずない!まだ、これから…!</w:t>
      </w:r>
    </w:p>
    <w:p>
      <w:r>
        <w:t>I won't lose! There's no way I can! I still haven't...!</w:t>
      </w:r>
    </w:p>
    <w:p>
      <w:r>
        <w:t>-----Sunk-----</w:t>
      </w:r>
    </w:p>
    <w:p>
      <w:r>
        <w:t>https://vignette.wikia.nocookie.net/kancolle/images/5/57/Fukae-Sunk.ogg/revision/latest?cb=20180515155832</w:t>
      </w:r>
    </w:p>
    <w:p>
      <w:r>
        <w:t>これが…海の中への…海の底への…死…か。そうか…これ…が…</w:t>
      </w:r>
    </w:p>
    <w:p>
      <w:r>
        <w:t>So this... is sinking... under the sea... to the bottom... I see... this... is...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