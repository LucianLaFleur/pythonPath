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https://vignette.wikia.nocookie.net/kancolle/images/e/e3/Shikinami-Introduction.ogg/revision/latest?cb=20150207041600</w:t>
      </w:r>
    </w:p>
    <w:p>
      <w:r>
        <w:t>アタシの名は敷波。以後よろしく。</w:t>
      </w:r>
    </w:p>
    <w:p>
      <w:r>
        <w:t>I'm Shikinami. I'll be in your care.</w:t>
      </w:r>
    </w:p>
    <w:p>
      <w:r>
        <w:t>-----Library-----</w:t>
      </w:r>
    </w:p>
    <w:p>
      <w:r>
        <w:t>https://vignette.wikia.nocookie.net/kancolle/images/1/14/Shikinami-Library.ogg/revision/latest?cb=20150207041616</w:t>
      </w:r>
    </w:p>
    <w:p>
      <w:r>
        <w:t>特II型駆逐艦2番艦の敷波。よろしく。ミッドウェーやソロモンの海戦に参加した後、船団護衛を務めたよ。海上護衛戦は結構大変だよ…大事だし…。</w:t>
      </w:r>
    </w:p>
    <w:p>
      <w:r>
        <w:t>Special Destroyer number II, Shikinami. Nice to meet you.After participating in Midway and the Battle of Solomon, I serve as a convoy escort.Being a convoy escort is really rough you know... Because it's important...</w:t>
      </w:r>
    </w:p>
    <w:p>
      <w:r>
        <w:t>-----Secretary 1-----</w:t>
      </w:r>
    </w:p>
    <w:p>
      <w:r>
        <w:t>https://vignette.wikia.nocookie.net/kancolle/images/1/19/Shikinami-Secretary_1.ogg/revision/latest?cb=20150207041632</w:t>
      </w:r>
    </w:p>
    <w:p>
      <w:r>
        <w:t>ん、呼んだ?</w:t>
      </w:r>
    </w:p>
    <w:p>
      <w:r>
        <w:t>Hm, you called?</w:t>
      </w:r>
    </w:p>
    <w:p>
      <w:r>
        <w:t>-----Secretary 2-----</w:t>
      </w:r>
    </w:p>
    <w:p>
      <w:r>
        <w:t>https://vignette.wikia.nocookie.net/kancolle/images/d/d8/Shikinami-Secretary_2.ogg/revision/latest?cb=20150207041646</w:t>
      </w:r>
    </w:p>
    <w:p>
      <w:r>
        <w:t>なんだよー、あたしも忙しいんだけど・・・</w:t>
      </w:r>
    </w:p>
    <w:p>
      <w:r>
        <w:t>What is it, I'm busy here...</w:t>
      </w:r>
    </w:p>
    <w:p>
      <w:r>
        <w:t>-----Secretary 3-----</w:t>
      </w:r>
    </w:p>
    <w:p>
      <w:r>
        <w:t>https://vignette.wikia.nocookie.net/kancolle/images/2/25/Shikinami-Secretary_3.ogg/revision/latest?cb=20150207041701</w:t>
      </w:r>
    </w:p>
    <w:p>
      <w:r>
        <w:t>用が無いなら一々呼び出さないでよー・・・別にい、嫌じゃないけどさ。</w:t>
      </w:r>
    </w:p>
    <w:p>
      <w:r>
        <w:t>Don't call me if you don't have business with me... It's not like I hate it though.</w:t>
      </w:r>
    </w:p>
    <w:p>
      <w:r>
        <w:t>-----Idle (Kai)-----</w:t>
      </w:r>
    </w:p>
    <w:p>
      <w:r>
        <w:t>https://vignette.wikia.nocookie.net/kancolle/images/a/ac/ShikinamiKai-Idle.ogg/revision/latest?cb=20150728212415</w:t>
      </w:r>
    </w:p>
    <w:p>
      <w:r>
        <w:t>ふん、敷波のことなんか、どうせ忘れてるよね…ん、いいけどさ……よくない…</w:t>
      </w:r>
    </w:p>
    <w:p>
      <w:r>
        <w:t>Humph, seems that someone like Shikinami is easily forgotten... Well, that's fine... it's not fine...</w:t>
      </w:r>
    </w:p>
    <w:p>
      <w:r>
        <w:t>-----Secretary Married-----</w:t>
      </w:r>
    </w:p>
    <w:p>
      <w:r>
        <w:t>https://vignette.wikia.nocookie.net/kancolle/images/a/a0/Shikinami-Secretary_Married.ogg/revision/latest?cb=20160327151653</w:t>
      </w:r>
    </w:p>
    <w:p>
      <w:r>
        <w:t>司令官…頑張りすぎはよくないよ。…ま、ゆるゆる行こうよ!うん!</w:t>
      </w:r>
    </w:p>
    <w:p>
      <w:r>
        <w:t>Commander… It's not good to work so hard. … Hey, take your time!</w:t>
      </w:r>
    </w:p>
    <w:p>
      <w:r>
        <w:t>-----Wedding-----</w:t>
      </w:r>
    </w:p>
    <w:p>
      <w:r>
        <w:t>https://vignette.wikia.nocookie.net/kancolle/images/4/48/Shikinami-Wedding.ogg/revision/latest?cb=20150207041940</w:t>
      </w:r>
    </w:p>
    <w:p>
      <w:r>
        <w:t>司令官さー、あのさー、言いたい事あるんだけどさー、いや、文句とかじゃないよ?…あ…あのね…やっぱいい!</w:t>
      </w:r>
    </w:p>
    <w:p>
      <w:r>
        <w:t>Commander, yeah, I've got something I wanna tell you, nah, it's not a complaint or anything, you know? Erm.. Umm… man, I can't say it!</w:t>
      </w:r>
    </w:p>
    <w:p>
      <w:r>
        <w:t>-----Looking At Scores-----</w:t>
      </w:r>
    </w:p>
    <w:p>
      <w:r>
        <w:t>https://vignette.wikia.nocookie.net/kancolle/images/3/37/Shikinami-Looking_At_Scores.ogg/revision/latest?cb=20150207042006</w:t>
      </w:r>
    </w:p>
    <w:p>
      <w:r>
        <w:t>手紙だよ。ちゃーんと見とけよー?</w:t>
      </w:r>
    </w:p>
    <w:p>
      <w:r>
        <w:t>It's the report. Be sure to look it over good, ok?</w:t>
      </w:r>
    </w:p>
    <w:p>
      <w:r>
        <w:t>-----Joining A Fleet-----</w:t>
      </w:r>
    </w:p>
    <w:p>
      <w:r>
        <w:t>https://vignette.wikia.nocookie.net/kancolle/images/c/cf/Shikinami-Joining_A_Fleet.ogg/revision/latest?cb=20150207042014</w:t>
      </w:r>
    </w:p>
    <w:p>
      <w:r>
        <w:t>じゃ、いっきま~す!しゅっつげ~き!</w:t>
      </w:r>
    </w:p>
    <w:p>
      <w:r>
        <w:t>Well then, let's go~! It's time to sortie!</w:t>
      </w:r>
    </w:p>
    <w:p>
      <w:r>
        <w:t>-----Equipment 1-----</w:t>
      </w:r>
    </w:p>
    <w:p>
      <w:r>
        <w:t>https://vignette.wikia.nocookie.net/kancolle/images/c/ce/Shikinami-Equipment_1.ogg/revision/latest?cb=20150207042022</w:t>
      </w:r>
    </w:p>
    <w:p>
      <w:r>
        <w:t>えっ?いいのかよ、あたしとか強化してさ。なんも出ないよー?</w:t>
      </w:r>
    </w:p>
    <w:p>
      <w:r>
        <w:t>Eh? Is it all right to strengthen someone like me. It's nothing?</w:t>
      </w:r>
    </w:p>
    <w:p>
      <w:r>
        <w:t>-----Equipment 2-----</w:t>
      </w:r>
    </w:p>
    <w:p>
      <w:r>
        <w:t>https://vignette.wikia.nocookie.net/kancolle/images/3/31/Shikinami-Equipment_2.ogg/revision/latest?cb=20150207042029</w:t>
      </w:r>
    </w:p>
    <w:p>
      <w:r>
        <w:t>なんだよー、あたしとかに投資しちゃってさ・・・い、いいけどね。</w:t>
      </w:r>
    </w:p>
    <w:p>
      <w:r>
        <w:t>What the deal, investing so much into someone like me... I-I'm fine with it though.</w:t>
      </w:r>
    </w:p>
    <w:p>
      <w:r>
        <w:t>-----Equipment 3-----</w:t>
      </w:r>
    </w:p>
    <w:p>
      <w:r>
        <w:t>https://vignette.wikia.nocookie.net/kancolle/images/5/5c/Shikinami-Equipment_3.ogg/revision/latest?cb=20150207042037</w:t>
      </w:r>
    </w:p>
    <w:p>
      <w:r>
        <w:t>まあまあじゃない?</w:t>
      </w:r>
    </w:p>
    <w:p>
      <w:r>
        <w:t>Not bad, I guess?</w:t>
      </w:r>
    </w:p>
    <w:p>
      <w:r>
        <w:t>-----Supply-----</w:t>
      </w:r>
    </w:p>
    <w:p>
      <w:r>
        <w:t>https://vignette.wikia.nocookie.net/kancolle/images/0/0d/Shikinami-Supply.ogg/revision/latest?cb=20150207042051</w:t>
      </w:r>
    </w:p>
    <w:p>
      <w:r>
        <w:t>は?いいのかよ、あたしとか強化してさ。なんも出ないよ?</w:t>
      </w:r>
    </w:p>
    <w:p>
      <w:r>
        <w:t>Huh? Are you fine, strengthening someone like me, that is. Nothing's gonna come out of this, you know?</w:t>
      </w:r>
    </w:p>
    <w:p>
      <w:r>
        <w:t>-----Kai-----</w:t>
      </w:r>
    </w:p>
    <w:p>
      <w:r>
        <w:t>https://vignette.wikia.nocookie.net/kancolle/images/8/88/ShikinamiKai-Supply.ogg/revision/latest?cb=20150728212415</w:t>
      </w:r>
    </w:p>
    <w:p>
      <w:r>
        <w:t>満タン、よろしくね</w:t>
      </w:r>
    </w:p>
    <w:p>
      <w:r>
        <w:t>Full tank please, counting on ya.</w:t>
      </w:r>
    </w:p>
    <w:p>
      <w:r>
        <w:t>-----Docking Minor-----</w:t>
      </w:r>
    </w:p>
    <w:p>
      <w:r>
        <w:t>https://vignette.wikia.nocookie.net/kancolle/images/7/7d/Shikinami-Docking_Minor.ogg/revision/latest?cb=20150207042115</w:t>
      </w:r>
    </w:p>
    <w:p>
      <w:r>
        <w:t>はーい。じゃあ修理しまーす。</w:t>
      </w:r>
    </w:p>
    <w:p>
      <w:r>
        <w:t>Okaay. I'll go get myself repaired, then.</w:t>
      </w:r>
    </w:p>
    <w:p>
      <w:r>
        <w:t>-----Docking Major-----</w:t>
      </w:r>
    </w:p>
    <w:p>
      <w:r>
        <w:t>https://vignette.wikia.nocookie.net/kancolle/images/0/09/Shikinami-Docking_Major.ogg/revision/latest?cb=20150207042123</w:t>
      </w:r>
    </w:p>
    <w:p>
      <w:r>
        <w:t>はー危ない危ない。ドック入りするよー。</w:t>
      </w:r>
    </w:p>
    <w:p>
      <w:r>
        <w:t>Haa, that sure turned dangerous. I'll go to the dock.</w:t>
      </w:r>
    </w:p>
    <w:p>
      <w:r>
        <w:t>-----Docking Complete-----</w:t>
      </w:r>
    </w:p>
    <w:p>
      <w:r>
        <w:t>https://vignette.wikia.nocookie.net/kancolle/images/0/0b/Shikinami-Docking_Complete.ogg/revision/latest?cb=20150719163901</w:t>
      </w:r>
    </w:p>
    <w:p>
      <w:r>
        <w:t>艦の修理が終わったよ。きれいになったんだろね、ふんと。</w:t>
      </w:r>
    </w:p>
    <w:p>
      <w:r>
        <w:t>The ship's repairs have finished. She's probably all pretty now, isn't she? Hurm.</w:t>
      </w:r>
    </w:p>
    <w:p>
      <w:r>
        <w:t>-----Construction-----</w:t>
      </w:r>
    </w:p>
    <w:p>
      <w:r>
        <w:t>https://vignette.wikia.nocookie.net/kancolle/images/1/10/Shikinami-Construction.ogg/revision/latest?cb=20150207042131</w:t>
      </w:r>
    </w:p>
    <w:p>
      <w:r>
        <w:t>新しい艦ができましたよー。きっと可愛い子でしょうね・・・ふん。</w:t>
      </w:r>
    </w:p>
    <w:p>
      <w:r>
        <w:t>A new ship just joined. I bet she's a cute kid... hurm.</w:t>
      </w:r>
    </w:p>
    <w:p>
      <w:r>
        <w:t>-----Returning From Sortie-----</w:t>
      </w:r>
    </w:p>
    <w:p>
      <w:r>
        <w:t>https://vignette.wikia.nocookie.net/kancolle/images/a/ac/Shikinami-Returning_From_Sortie.ogg/revision/latest?cb=20150207042140</w:t>
      </w:r>
    </w:p>
    <w:p>
      <w:r>
        <w:t>作戦が完了。艦隊が戻ってきたよ</w:t>
      </w:r>
    </w:p>
    <w:p>
      <w:r>
        <w:t>Operation completed. The fleet has returned.</w:t>
      </w:r>
    </w:p>
    <w:p>
      <w:r>
        <w:t>-----Starting A Sortie-----</w:t>
      </w:r>
    </w:p>
    <w:p>
      <w:r>
        <w:t>https://vignette.wikia.nocookie.net/kancolle/images/a/ae/Shikinami-Starting_A_Sortie.ogg/revision/latest?cb=20150207042156</w:t>
      </w:r>
    </w:p>
    <w:p>
      <w:r>
        <w:t>敷波!抜錨!心配要らないって</w:t>
      </w:r>
    </w:p>
    <w:p>
      <w:r>
        <w:t>Shikinami! Sailing! Don't worry about me.</w:t>
      </w:r>
    </w:p>
    <w:p>
      <w:r>
        <w:t>-----Battle Start-----</w:t>
      </w:r>
    </w:p>
    <w:p>
      <w:r>
        <w:t>https://vignette.wikia.nocookie.net/kancolle/images/e/e8/Shikinami-Battle_Start.ogg/revision/latest?cb=20150207042206</w:t>
      </w:r>
    </w:p>
    <w:p>
      <w:r>
        <w:t>敵艦見ゆ、ってかぁ?ふん!</w:t>
      </w:r>
    </w:p>
    <w:p>
      <w:r>
        <w:t>Enemy ship spotted? Hurm!</w:t>
      </w:r>
    </w:p>
    <w:p>
      <w:r>
        <w:t>-----Attack-----</w:t>
      </w:r>
    </w:p>
    <w:p>
      <w:r>
        <w:t>https://vignette.wikia.nocookie.net/kancolle/images/0/0c/Shikinami-Attack.ogg/revision/latest?cb=20150207042215</w:t>
      </w:r>
    </w:p>
    <w:p>
      <w:r>
        <w:t>砲雷撃戦、始めるよっ!</w:t>
      </w:r>
    </w:p>
    <w:p>
      <w:r>
        <w:t>Starting the shelling phase!</w:t>
      </w:r>
    </w:p>
    <w:p>
      <w:r>
        <w:t>-----Night Battle-----</w:t>
      </w:r>
    </w:p>
    <w:p>
      <w:r>
        <w:t>https://vignette.wikia.nocookie.net/kancolle/images/8/82/Shikinami-Night_Battle.ogg/revision/latest?cb=20150207042225</w:t>
      </w:r>
    </w:p>
    <w:p>
      <w:r>
        <w:t>夜戦ね・・・ま、得意だからいいけどさ。</w:t>
      </w:r>
    </w:p>
    <w:p>
      <w:r>
        <w:t>Night battle huh... Well, it's fine, I'm good at it.</w:t>
      </w:r>
    </w:p>
    <w:p>
      <w:r>
        <w:t>-----Night Attack-----</w:t>
      </w:r>
    </w:p>
    <w:p>
      <w:r>
        <w:t>https://vignette.wikia.nocookie.net/kancolle/images/7/7e/Shikinami-Night_Attack.ogg/revision/latest?cb=20150207042235</w:t>
      </w:r>
    </w:p>
    <w:p>
      <w:r>
        <w:t>結局あたしの出番かー</w:t>
      </w:r>
    </w:p>
    <w:p>
      <w:r>
        <w:t>In the end, it's my turn huh.</w:t>
      </w:r>
    </w:p>
    <w:p>
      <w:r>
        <w:t>-----MVP-----</w:t>
      </w:r>
    </w:p>
    <w:p>
      <w:r>
        <w:t>https://vignette.wikia.nocookie.net/kancolle/images/c/ce/Shikinami-MVP.ogg/revision/latest?cb=20150207042243</w:t>
      </w:r>
    </w:p>
    <w:p>
      <w:r>
        <w:t>司令官!あたしすごかったでしょ?ね?あ、いや、どうでもいいんだけどさ・・・</w:t>
      </w:r>
    </w:p>
    <w:p>
      <w:r>
        <w:t>Commander! I was awesome, yeah? Right? Ah, no, I don't really care about that at all...</w:t>
      </w:r>
    </w:p>
    <w:p>
      <w:r>
        <w:t>-----Minor Damage 1-----</w:t>
      </w:r>
    </w:p>
    <w:p>
      <w:r>
        <w:t>https://vignette.wikia.nocookie.net/kancolle/images/a/a8/Shikinami-Minor_Damage_1.ogg/revision/latest?cb=20150207042252</w:t>
      </w:r>
    </w:p>
    <w:p>
      <w:r>
        <w:t>うわぁ!びっくりしたー。</w:t>
      </w:r>
    </w:p>
    <w:p>
      <w:r>
        <w:t>Owah! That surprised me.</w:t>
      </w:r>
    </w:p>
    <w:p>
      <w:r>
        <w:t>-----Minor Damage 2-----</w:t>
      </w:r>
    </w:p>
    <w:p>
      <w:r>
        <w:t>https://vignette.wikia.nocookie.net/kancolle/images/d/df/Shikinami-Minor_Damage_2.ogg/revision/latest?cb=20150207042300</w:t>
      </w:r>
    </w:p>
    <w:p>
      <w:r>
        <w:t>痛いってばー!</w:t>
      </w:r>
    </w:p>
    <w:p>
      <w:r>
        <w:t>That hurts I tell you!</w:t>
      </w:r>
    </w:p>
    <w:p>
      <w:r>
        <w:t>-----Major Damage-----</w:t>
      </w:r>
    </w:p>
    <w:p>
      <w:r>
        <w:t>https://vignette.wikia.nocookie.net/kancolle/images/e/ed/Shikinami-Major_Damage.ogg/revision/latest?cb=20150207042321</w:t>
      </w:r>
    </w:p>
    <w:p>
      <w:r>
        <w:t>ふん!ボロボロになっても、あたしは負ける気なんて無いからね!</w:t>
      </w:r>
    </w:p>
    <w:p>
      <w:r>
        <w:t>Hurm, don't think that I'll lose just because I'm worn out!</w:t>
      </w:r>
    </w:p>
    <w:p>
      <w:r>
        <w:t>-----Sunk-----</w:t>
      </w:r>
    </w:p>
    <w:p>
      <w:r>
        <w:t>https://vignette.wikia.nocookie.net/kancolle/images/a/a8/Shikinami-Sunk.ogg/revision/latest?cb=20150207042329</w:t>
      </w:r>
    </w:p>
    <w:p>
      <w:r>
        <w:t>えー!?沈むって・・・ちょっと…マジかよ・・・本気で悔しいよぉ…なんだよぉ・・・</w:t>
      </w:r>
    </w:p>
    <w:p>
      <w:r>
        <w:t>Eh!? I can't...believe..that I'm sinking...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