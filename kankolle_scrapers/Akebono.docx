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https://vignette.wikia.nocookie.net/kancolle/images/2/21/Akebono-Introduction.ogg/revision/latest?cb=20150226212618</w:t>
      </w:r>
    </w:p>
    <w:p>
      <w:r>
        <w:t>特型駆逐艦「曙」よ。って、こっち見んな!このクソ提督!</w:t>
      </w:r>
    </w:p>
    <w:p>
      <w:r>
        <w:t>Special-type destroyer, 'Akebono'. Hey! Don't look at me, you shitty Admiral!</w:t>
      </w:r>
    </w:p>
    <w:p>
      <w:r>
        <w:t>-----Library-----</w:t>
      </w:r>
    </w:p>
    <w:p>
      <w:r>
        <w:t>https://vignette.wikia.nocookie.net/kancolle/images/c/cd/Akebono-Library.ogg/revision/latest?cb=20150226212626</w:t>
      </w:r>
    </w:p>
    <w:p>
      <w:r>
        <w:t>特型駆逐艦18番艦、綾波型の8番艦、曙よ。お相撲さんではないわ。覚えておいて。初の空母戦、珊瑚海海戦にも参加したわ!けど、何気に潜水艦は苦手かな・・・。</w:t>
      </w:r>
    </w:p>
    <w:p>
      <w:r>
        <w:t>Special-type destroyer number 18, 8th of the Ayanami-class, Akebono.I'm not a sumo wrestler. Remember that.I participated in the first naval air battle, the Coral Sea!But, I'm a bit uneasy around subs...</w:t>
      </w:r>
    </w:p>
    <w:p>
      <w:r>
        <w:t>-----Secretary 1-----</w:t>
      </w:r>
    </w:p>
    <w:p>
      <w:r>
        <w:t>https://vignette.wikia.nocookie.net/kancolle/images/2/2f/Akebono-Secretary_1.ogg/revision/latest?cb=20150323054937</w:t>
      </w:r>
    </w:p>
    <w:p>
      <w:r>
        <w:t>なんで触るの?うざいなぁ</w:t>
      </w:r>
    </w:p>
    <w:p>
      <w:r>
        <w:t>Why are you touching me? So annoying.</w:t>
      </w:r>
    </w:p>
    <w:p>
      <w:r>
        <w:t>-----Secretary 2-----</w:t>
      </w:r>
    </w:p>
    <w:p>
      <w:r>
        <w:t>https://vignette.wikia.nocookie.net/kancolle/images/0/07/Akebono-Secretary_2.ogg/revision/latest?cb=20150226212752</w:t>
      </w:r>
    </w:p>
    <w:p>
      <w:r>
        <w:t>なに?何か用?</w:t>
      </w:r>
    </w:p>
    <w:p>
      <w:r>
        <w:t>What? What is it?</w:t>
      </w:r>
    </w:p>
    <w:p>
      <w:r>
        <w:t>-----Kai-----</w:t>
      </w:r>
    </w:p>
    <w:p>
      <w:r>
        <w:t>https://vignette.wikia.nocookie.net/kancolle/images/5/52/AkebonoKai-Secretary_2.ogg/revision/latest?cb=20150928001820</w:t>
      </w:r>
    </w:p>
    <w:p>
      <w:r>
        <w:t>何で触るの? ありえないから。</w:t>
      </w:r>
    </w:p>
    <w:p>
      <w:r>
        <w:t>Why are you touching me? You don't stand a chance.</w:t>
      </w:r>
    </w:p>
    <w:p>
      <w:r>
        <w:t>-----Secretary 3-----</w:t>
      </w:r>
    </w:p>
    <w:p>
      <w:r>
        <w:t>https://vignette.wikia.nocookie.net/kancolle/images/a/a1/Akebono-Secretary_3.ogg/revision/latest?cb=20150226212759</w:t>
      </w:r>
    </w:p>
    <w:p>
      <w:r>
        <w:t>気に入らないなら外せば?</w:t>
      </w:r>
    </w:p>
    <w:p>
      <w:r>
        <w:t>If you don't like me, why don't you remove me from the fleet?</w:t>
      </w:r>
    </w:p>
    <w:p>
      <w:r>
        <w:t>-----Kai-----</w:t>
      </w:r>
    </w:p>
    <w:p>
      <w:r>
        <w:t>https://vignette.wikia.nocookie.net/kancolle/images/d/de/AkebonoKai-Secretary_3.ogg/revision/latest?cb=20150928001820</w:t>
      </w:r>
    </w:p>
    <w:p>
      <w:r>
        <w:t>気に入らないなら、外せば? ……べ、別に構わないし</w:t>
      </w:r>
    </w:p>
    <w:p>
      <w:r>
        <w:t>If you don't like me, why don't you remove me from the fleet? ... It's not like it b-bothers me.</w:t>
      </w:r>
    </w:p>
    <w:p>
      <w:r>
        <w:t>-----Idle (Kai)-----</w:t>
      </w:r>
    </w:p>
    <w:p>
      <w:r>
        <w:t>https://vignette.wikia.nocookie.net/kancolle/images/2/28/AkebonoKai-Idle.ogg/revision/latest?cb=20150805184741</w:t>
      </w:r>
    </w:p>
    <w:p>
      <w:r>
        <w:t>ほんと、一人だと清々するわ。私は一人の方が好きなんだから。……うん</w:t>
      </w:r>
    </w:p>
    <w:p>
      <w:r>
        <w:t>Really, being alone makes me feel relieved. I like being alone better... Yep.</w:t>
      </w:r>
    </w:p>
    <w:p>
      <w:r>
        <w:t>-----Secretary Married-----</w:t>
      </w:r>
    </w:p>
    <w:p>
      <w:r>
        <w:t>https://vignette.wikia.nocookie.net/kancolle/images/6/61/Akebono-Secretary_Married.ogg/revision/latest?cb=20150805184743</w:t>
      </w:r>
    </w:p>
    <w:p>
      <w:r>
        <w:t>ホント、冗談じゃないわ。</w:t>
      </w:r>
    </w:p>
    <w:p>
      <w:r>
        <w:t>Seriously, this is no joke.</w:t>
      </w:r>
    </w:p>
    <w:p>
      <w:r>
        <w:t>-----Kai-----</w:t>
      </w:r>
    </w:p>
    <w:p>
      <w:r>
        <w:t>https://vignette.wikia.nocookie.net/kancolle/images/1/12/AkebonoKai-Secretary_Married.ogg/revision/latest?cb=20150805184742</w:t>
      </w:r>
    </w:p>
    <w:p>
      <w:r>
        <w:t>どんだけ、言えばわかるのよ!あたしはクソ提督が大っ嫌いなの!!……なんで信じないの?</w:t>
      </w:r>
    </w:p>
    <w:p>
      <w:r>
        <w:t>How many times, do I have to say before you understand!? What I hate the most is the shitty Admiral!! ...Why won't you believe what I said?</w:t>
      </w:r>
    </w:p>
    <w:p>
      <w:r>
        <w:t>-----Wedding-----</w:t>
      </w:r>
    </w:p>
    <w:p>
      <w:r>
        <w:t>https://vignette.wikia.nocookie.net/kancolle/images/d/d1/Akebono-Wedding.ogg/revision/latest?cb=20150226212807</w:t>
      </w:r>
    </w:p>
    <w:p>
      <w:r>
        <w:t>あたしをこんな所に呼び出すなんて、ずいぶんと偉くなったものね糞提督…っていうか、どうして告白してるの!?ドMなの!?</w:t>
      </w:r>
    </w:p>
    <w:p>
      <w:r>
        <w:t>To call me out to such a place, you think you're so great, don't you, you shitty Admiral... I mean, what's with you confessing to me! Are you a masochist!?</w:t>
      </w:r>
    </w:p>
    <w:p>
      <w:r>
        <w:t>-----Looking At Scores-----</w:t>
      </w:r>
    </w:p>
    <w:p>
      <w:r>
        <w:t>https://vignette.wikia.nocookie.net/kancolle/images/e/e2/Akebono-Looking_At_Scores.ogg/revision/latest?cb=20150226212819</w:t>
      </w:r>
    </w:p>
    <w:p>
      <w:r>
        <w:t>ほら、電文よ。読めば?</w:t>
      </w:r>
    </w:p>
    <w:p>
      <w:r>
        <w:t>Hey, a telegram. Gonna read it?</w:t>
      </w:r>
    </w:p>
    <w:p>
      <w:r>
        <w:t>-----Kai-----</w:t>
      </w:r>
    </w:p>
    <w:p>
      <w:r>
        <w:t>https://vignette.wikia.nocookie.net/kancolle/images/b/b2/AkebonoKai-Looking_At_Scores.ogg/revision/latest?cb=20150805184741</w:t>
      </w:r>
    </w:p>
    <w:p>
      <w:r>
        <w:t>ほら、情報分析よ。読むなら読めば?</w:t>
      </w:r>
    </w:p>
    <w:p>
      <w:r>
        <w:t>Here, it's the information analysis. Why don't you read it if you want to?</w:t>
      </w:r>
    </w:p>
    <w:p>
      <w:r>
        <w:t>-----Joining A Fleet-----</w:t>
      </w:r>
    </w:p>
    <w:p>
      <w:r>
        <w:t>https://vignette.wikia.nocookie.net/kancolle/images/5/51/Akebono-Joining_A_Fleet.ogg/revision/latest?cb=20150226212825</w:t>
      </w:r>
    </w:p>
    <w:p>
      <w:r>
        <w:t>曙、出撃します</w:t>
      </w:r>
    </w:p>
    <w:p>
      <w:r>
        <w:t>Akebono, sortieing.</w:t>
      </w:r>
    </w:p>
    <w:p>
      <w:r>
        <w:t>-----Equipment 1-----</w:t>
      </w:r>
    </w:p>
    <w:p>
      <w:r>
        <w:t>https://vignette.wikia.nocookie.net/kancolle/images/c/c1/Akebono-Equipment_1.ogg/revision/latest?cb=20150226212832</w:t>
      </w:r>
    </w:p>
    <w:p>
      <w:r>
        <w:t>こんだけ?たいしたこと無いわね</w:t>
      </w:r>
    </w:p>
    <w:p>
      <w:r>
        <w:t>Just this? Don't expect any thanks.</w:t>
      </w:r>
    </w:p>
    <w:p>
      <w:r>
        <w:t>-----Kai-----</w:t>
      </w:r>
    </w:p>
    <w:p>
      <w:r>
        <w:t>https://vignette.wikia.nocookie.net/kancolle/images/f/f0/AkebonoKai-Equipment_1.ogg/revision/latest?cb=20150805184741</w:t>
      </w:r>
    </w:p>
    <w:p>
      <w:r>
        <w:t>こんだけ? ……まぁ、使うけどさ</w:t>
      </w:r>
    </w:p>
    <w:p>
      <w:r>
        <w:t>Just this? Well, guess I'll use it...</w:t>
      </w:r>
    </w:p>
    <w:p>
      <w:r>
        <w:t>-----Equipment 2-----</w:t>
      </w:r>
    </w:p>
    <w:p>
      <w:r>
        <w:t>https://vignette.wikia.nocookie.net/kancolle/images/7/7b/Akebono-Equipment_2.ogg/revision/latest?cb=20150226212838</w:t>
      </w:r>
    </w:p>
    <w:p>
      <w:r>
        <w:t>か・・・改装とか言って私の裸が見たいだけなんでしょ!?このクソ提督!</w:t>
      </w:r>
    </w:p>
    <w:p>
      <w:r>
        <w:t>Using upgrade as an excuse, you really just want to see my naked body, don't you, you shitty Admiral!</w:t>
      </w:r>
    </w:p>
    <w:p>
      <w:r>
        <w:t>-----Equipment 3-----</w:t>
      </w:r>
    </w:p>
    <w:p>
      <w:r>
        <w:t>https://vignette.wikia.nocookie.net/kancolle/images/b/b3/Akebono-Equipment_3.ogg/revision/latest?cb=20150226212846</w:t>
      </w:r>
    </w:p>
    <w:p>
      <w:r>
        <w:t>ほんと冗談じゃないわ</w:t>
      </w:r>
    </w:p>
    <w:p>
      <w:r>
        <w:t>This is no joke!</w:t>
      </w:r>
    </w:p>
    <w:p>
      <w:r>
        <w:t>-----Supply-----</w:t>
      </w:r>
    </w:p>
    <w:p>
      <w:r>
        <w:t>https://vignette.wikia.nocookie.net/kancolle/images/1/16/Akebono-Supply.ogg/revision/latest?cb=20150226212853</w:t>
      </w:r>
    </w:p>
    <w:p>
      <w:r>
        <w:t>こんだけぇ?大したこと無いわね。</w:t>
      </w:r>
    </w:p>
    <w:p>
      <w:r>
        <w:t>Just this? It's nothing great.</w:t>
      </w:r>
    </w:p>
    <w:p>
      <w:r>
        <w:t>-----Kai-----</w:t>
      </w:r>
    </w:p>
    <w:p>
      <w:r>
        <w:t>https://vignette.wikia.nocookie.net/kancolle/images/e/eb/AkebonoKai-Supply.ogg/revision/latest?cb=20150805184742</w:t>
      </w:r>
    </w:p>
    <w:p>
      <w:r>
        <w:t>必要よね、お礼は言わないけど...悪くないけど</w:t>
      </w:r>
    </w:p>
    <w:p>
      <w:r>
        <w:t>This is a necessity, but I won't thank you for it...it's not bad though.</w:t>
      </w:r>
    </w:p>
    <w:p>
      <w:r>
        <w:t>-----Docking Minor-----</w:t>
      </w:r>
    </w:p>
    <w:p>
      <w:r>
        <w:t>https://vignette.wikia.nocookie.net/kancolle/images/b/bc/Akebono-Docking_Minor.ogg/revision/latest?cb=20150226212900</w:t>
      </w:r>
    </w:p>
    <w:p>
      <w:r>
        <w:t>し、仕方ないわね。</w:t>
      </w:r>
    </w:p>
    <w:p>
      <w:r>
        <w:t>I-It can't be helped....</w:t>
      </w:r>
    </w:p>
    <w:p>
      <w:r>
        <w:t>-----Docking Major-----</w:t>
      </w:r>
    </w:p>
    <w:p>
      <w:r>
        <w:t>https://vignette.wikia.nocookie.net/kancolle/images/c/c5/Akebono-Docking_Major.ogg/revision/latest?cb=20150226212907</w:t>
      </w:r>
    </w:p>
    <w:p>
      <w:r>
        <w:t>あたしが修理なんて…ったく、ありえないわ!</w:t>
      </w:r>
    </w:p>
    <w:p>
      <w:r>
        <w:t>For me to get repaired.... I can't believe it.</w:t>
      </w:r>
    </w:p>
    <w:p>
      <w:r>
        <w:t>-----Docking Complete-----</w:t>
      </w:r>
    </w:p>
    <w:p>
      <w:r>
        <w:t>https://vignette.wikia.nocookie.net/kancolle/images/e/ee/Akebono-Docking_Complete.ogg/revision/latest?cb=20150719163505</w:t>
      </w:r>
    </w:p>
    <w:p>
      <w:r>
        <w:t>修理、終わったって。</w:t>
      </w:r>
    </w:p>
    <w:p>
      <w:r>
        <w:t>Repair, ended.</w:t>
      </w:r>
    </w:p>
    <w:p>
      <w:r>
        <w:t>-----Construction-----</w:t>
      </w:r>
    </w:p>
    <w:p>
      <w:r>
        <w:t>https://vignette.wikia.nocookie.net/kancolle/images/5/5a/Akebono-Construction.ogg/revision/latest?cb=20150226212916</w:t>
      </w:r>
    </w:p>
    <w:p>
      <w:r>
        <w:t>新しい艦よ!</w:t>
      </w:r>
    </w:p>
    <w:p>
      <w:r>
        <w:t>There's a new ship!</w:t>
      </w:r>
    </w:p>
    <w:p>
      <w:r>
        <w:t>-----Returning From Sortie-----</w:t>
      </w:r>
    </w:p>
    <w:p>
      <w:r>
        <w:t>https://vignette.wikia.nocookie.net/kancolle/images/4/4d/Akebono-Returning_From_Sortie.ogg/revision/latest?cb=20150226212923</w:t>
      </w:r>
    </w:p>
    <w:p>
      <w:r>
        <w:t>艦隊が戻ってきたって、ふん!</w:t>
      </w:r>
    </w:p>
    <w:p>
      <w:r>
        <w:t>The fleet's back, sheesh.</w:t>
      </w:r>
    </w:p>
    <w:p>
      <w:r>
        <w:t>-----Starting A Sortie-----</w:t>
      </w:r>
    </w:p>
    <w:p>
      <w:r>
        <w:t>https://vignette.wikia.nocookie.net/kancolle/images/a/ac/Akebono-Starting_A_Sortie.ogg/revision/latest?cb=20150226212930</w:t>
      </w:r>
    </w:p>
    <w:p>
      <w:r>
        <w:t>出撃よ、蹴散らしてやるわ</w:t>
      </w:r>
    </w:p>
    <w:p>
      <w:r>
        <w:t>I'm off, time to kick some heads!</w:t>
      </w:r>
    </w:p>
    <w:p>
      <w:r>
        <w:t>-----Kai-----</w:t>
      </w:r>
    </w:p>
    <w:p>
      <w:r>
        <w:t>https://vignette.wikia.nocookie.net/kancolle/images/d/dc/AkebonoKai-Starting_A_Sortie.ogg/revision/latest?cb=20150805184742</w:t>
      </w:r>
    </w:p>
    <w:p>
      <w:r>
        <w:t>曙、出撃よ、蹴散らしてやるわ</w:t>
      </w:r>
    </w:p>
    <w:p>
      <w:r>
        <w:t>Akebono taking off, time to kick some heads!</w:t>
      </w:r>
    </w:p>
    <w:p>
      <w:r>
        <w:t>-----Battle Start-----</w:t>
      </w:r>
    </w:p>
    <w:p>
      <w:r>
        <w:t>https://vignette.wikia.nocookie.net/kancolle/images/c/cb/Akebono-Battle_Start.ogg/revision/latest?cb=20150226212938</w:t>
      </w:r>
    </w:p>
    <w:p>
      <w:r>
        <w:t>敵?ふふん、そう来なくっちゃね</w:t>
      </w:r>
    </w:p>
    <w:p>
      <w:r>
        <w:t>Enemy? Hehehh, let them come!</w:t>
      </w:r>
    </w:p>
    <w:p>
      <w:r>
        <w:t>-----Kai-----</w:t>
      </w:r>
    </w:p>
    <w:p>
      <w:r>
        <w:t>https://vignette.wikia.nocookie.net/kancolle/images/3/3b/AkebonoKai-Battle_Start.ogg/revision/latest?cb=20150805184741</w:t>
      </w:r>
    </w:p>
    <w:p>
      <w:r>
        <w:t>敵よ、クソ提督! ……あたしが、何とかするけど!</w:t>
      </w:r>
    </w:p>
    <w:p>
      <w:r>
        <w:t>It's the enemy, shitty Admiral. I... will do something about it!</w:t>
      </w:r>
    </w:p>
    <w:p>
      <w:r>
        <w:t>-----Attack-----</w:t>
      </w:r>
    </w:p>
    <w:p>
      <w:r>
        <w:t>https://vignette.wikia.nocookie.net/kancolle/images/f/fc/Akebono-Attack.ogg/revision/latest?cb=20150226212946</w:t>
      </w:r>
    </w:p>
    <w:p>
      <w:r>
        <w:t>いっけぇ!</w:t>
      </w:r>
    </w:p>
    <w:p>
      <w:r>
        <w:t>Gooo!</w:t>
      </w:r>
    </w:p>
    <w:p>
      <w:r>
        <w:t>-----Night Battle-----</w:t>
      </w:r>
    </w:p>
    <w:p>
      <w:r>
        <w:t>https://vignette.wikia.nocookie.net/kancolle/images/3/33/Akebono-Night_Battle.ogg/revision/latest?cb=20150226212952</w:t>
      </w:r>
    </w:p>
    <w:p>
      <w:r>
        <w:t>次から次へとうっざいわね</w:t>
      </w:r>
    </w:p>
    <w:p>
      <w:r>
        <w:t>One after another, how annoying!</w:t>
      </w:r>
    </w:p>
    <w:p>
      <w:r>
        <w:t>-----Kai-----</w:t>
      </w:r>
    </w:p>
    <w:p>
      <w:r>
        <w:t>https://vignette.wikia.nocookie.net/kancolle/images/1/16/AkebonoKai-Night_Battle.ogg/revision/latest?cb=20150805184742</w:t>
      </w:r>
    </w:p>
    <w:p>
      <w:r>
        <w:t>次から次へと…、こっち来んな!</w:t>
      </w:r>
    </w:p>
    <w:p>
      <w:r>
        <w:t>One after another, stay away!</w:t>
      </w:r>
    </w:p>
    <w:p>
      <w:r>
        <w:t>-----Night Attack-----</w:t>
      </w:r>
    </w:p>
    <w:p>
      <w:r>
        <w:t>https://vignette.wikia.nocookie.net/kancolle/images/c/c0/Akebono-Night_Attack.ogg/revision/latest?cb=20150226213000</w:t>
      </w:r>
    </w:p>
    <w:p>
      <w:r>
        <w:t>弱すぎよ</w:t>
      </w:r>
    </w:p>
    <w:p>
      <w:r>
        <w:t>Too weak.</w:t>
      </w:r>
    </w:p>
    <w:p>
      <w:r>
        <w:t>-----MVP-----</w:t>
      </w:r>
    </w:p>
    <w:p>
      <w:r>
        <w:t>https://vignette.wikia.nocookie.net/kancolle/images/4/4a/Akebono-MVP.ogg/revision/latest?cb=20150226213008</w:t>
      </w:r>
    </w:p>
    <w:p>
      <w:r>
        <w:t>大勝利よ!あたしに十分感謝しなさい、このクソ提督♪</w:t>
      </w:r>
    </w:p>
    <w:p>
      <w:r>
        <w:t>Major victory! Be thankful, you shitty Admiral♪</w:t>
      </w:r>
    </w:p>
    <w:p>
      <w:r>
        <w:t>-----Minor Damage 1-----</w:t>
      </w:r>
    </w:p>
    <w:p>
      <w:r>
        <w:t>https://vignette.wikia.nocookie.net/kancolle/images/b/bb/Akebono-Minor_Damage_1.ogg/revision/latest?cb=20150226213015</w:t>
      </w:r>
    </w:p>
    <w:p>
      <w:r>
        <w:t>ぅあっ。</w:t>
      </w:r>
    </w:p>
    <w:p>
      <w:r>
        <w:t>Aaah!</w:t>
      </w:r>
    </w:p>
    <w:p>
      <w:r>
        <w:t>-----Minor Damage 2-----</w:t>
      </w:r>
    </w:p>
    <w:p>
      <w:r>
        <w:t>https://vignette.wikia.nocookie.net/kancolle/images/1/16/Akebono-Minor_Damage_2.ogg/revision/latest?cb=20150226213022</w:t>
      </w:r>
    </w:p>
    <w:p>
      <w:r>
        <w:t>何なのよ!</w:t>
      </w:r>
    </w:p>
    <w:p>
      <w:r>
        <w:t>What's your problem?!</w:t>
      </w:r>
    </w:p>
    <w:p>
      <w:r>
        <w:t>-----Major Damage-----</w:t>
      </w:r>
    </w:p>
    <w:p>
      <w:r>
        <w:t>https://vignette.wikia.nocookie.net/kancolle/images/d/dc/Akebono-Major_Damage.ogg/revision/latest?cb=20150226213032</w:t>
      </w:r>
    </w:p>
    <w:p>
      <w:r>
        <w:t>た、たかが主砲と魚雷管と機関部がやられただけなんだから…って、え、えぇー!</w:t>
      </w:r>
    </w:p>
    <w:p>
      <w:r>
        <w:t>I-it's just my cannons and torpedoes and engine room that are busted... wha, eh? Eeeeh!?</w:t>
      </w:r>
    </w:p>
    <w:p>
      <w:r>
        <w:t>-----Sunk-----</w:t>
      </w:r>
    </w:p>
    <w:p>
      <w:r>
        <w:t>https://vignette.wikia.nocookie.net/kancolle/images/d/d2/Akebono-Sunk.ogg/revision/latest?cb=20150226213040</w:t>
      </w:r>
    </w:p>
    <w:p>
      <w:r>
        <w:t>海の底にはなにがあるのかな…</w:t>
      </w:r>
    </w:p>
    <w:p>
      <w:r>
        <w:t>What lies at the bottom of the sea...?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