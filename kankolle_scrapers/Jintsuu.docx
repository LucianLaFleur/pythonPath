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https://vignette.wikia.nocookie.net/kancolle/images/0/05/Jintsuu-Introduction.ogg/revision/latest?cb=20150219233551</w:t>
      </w:r>
    </w:p>
    <w:p>
      <w:r>
        <w:t>あの……軽巡洋艦、神通です。どうか、よろしくお願い致します……</w:t>
      </w:r>
    </w:p>
    <w:p>
      <w:r>
        <w:t>Um... I'm the Light Cruiser Jintsuu. So, I would appreciate your favor...</w:t>
      </w:r>
    </w:p>
    <w:p>
      <w:r>
        <w:t>-----Kai Ni-----</w:t>
      </w:r>
    </w:p>
    <w:p>
      <w:r>
        <w:t>https://vignette.wikia.nocookie.net/kancolle/images/6/62/JintsuuKai2-Introduction.ogg/revision/latest?cb=20170715062007</w:t>
      </w:r>
    </w:p>
    <w:p>
      <w:r>
        <w:t>あの……第二水雷戦隊、神通です。提督、本日もどうか、よろしくおねがいします。</w:t>
      </w:r>
    </w:p>
    <w:p>
      <w:r>
        <w:t>Ummm... I'm Jintsuu from DesRon2. Please take good care of me today too, Admiral.</w:t>
      </w:r>
    </w:p>
    <w:p>
      <w:r>
        <w:t>-----Library-----</w:t>
      </w:r>
    </w:p>
    <w:p>
      <w:r>
        <w:t>https://vignette.wikia.nocookie.net/kancolle/images/f/f2/Jintsuu-Library.ogg/revision/latest?cb=20150219233558</w:t>
      </w:r>
    </w:p>
    <w:p>
      <w:r>
        <w:t>神通です。近代化改装を受け、第2水雷戦隊の旗艦を務めました。コロンバンガラ島沖海戦では先頭に立って奮戦します。でも、みんな私の事狙うんですもの…ひどいわ……。</w:t>
      </w:r>
    </w:p>
    <w:p>
      <w:r>
        <w:t>I am Jintsuu. I received a modernization and was assigned as the flagship of DesRon2.I fought bravely as the vanguard at the Battle of Kolombangara Island.But, everybody shot at me... How cruel...</w:t>
      </w:r>
    </w:p>
    <w:p>
      <w:r>
        <w:t>-----Secretary 1-----</w:t>
      </w:r>
    </w:p>
    <w:p>
      <w:r>
        <w:t>https://vignette.wikia.nocookie.net/kancolle/images/c/c7/Jintsuu-Secretary_1.ogg/revision/latest?cb=20150219233624</w:t>
      </w:r>
    </w:p>
    <w:p>
      <w:r>
        <w:t>な、なんでしょうか…</w:t>
      </w:r>
    </w:p>
    <w:p>
      <w:r>
        <w:t>Wha... Ah, what is it...</w:t>
      </w:r>
    </w:p>
    <w:p>
      <w:r>
        <w:t>-----Secretary 2-----</w:t>
      </w:r>
    </w:p>
    <w:p>
      <w:r>
        <w:t>https://vignette.wikia.nocookie.net/kancolle/images/8/89/Jintsuu-Secretary_2.ogg/revision/latest?cb=20150219233630</w:t>
      </w:r>
    </w:p>
    <w:p>
      <w:r>
        <w:t>あっ……びっ、びっくりしました</w:t>
      </w:r>
    </w:p>
    <w:p>
      <w:r>
        <w:t>Ah, I-I was surprised.</w:t>
      </w:r>
    </w:p>
    <w:p>
      <w:r>
        <w:t>-----Secretary 3-----</w:t>
      </w:r>
    </w:p>
    <w:p>
      <w:r>
        <w:t>https://vignette.wikia.nocookie.net/kancolle/images/5/55/Jintsuu-Secretary_3.ogg/revision/latest?cb=20150219233636</w:t>
      </w:r>
    </w:p>
    <w:p>
      <w:r>
        <w:t>あの…提督…そんなに触られると、わたし、混乱しちゃいます…</w:t>
      </w:r>
    </w:p>
    <w:p>
      <w:r>
        <w:t>When I get touched so much, Admiral, I get confused...</w:t>
      </w:r>
    </w:p>
    <w:p>
      <w:r>
        <w:t>-----Idle (Kai)-----</w:t>
      </w:r>
    </w:p>
    <w:p>
      <w:r>
        <w:t>https://vignette.wikia.nocookie.net/kancolle/images/0/00/JintsuuKai-Idle.ogg/revision/latest?cb=20150219233644</w:t>
      </w:r>
    </w:p>
    <w:p>
      <w:r>
        <w:t>提督……あの、その…あのっ……ごめんなさい、何でも、ないです…</w:t>
      </w:r>
    </w:p>
    <w:p>
      <w:r>
        <w:t>Admiral... Err... Well... Um... Sorry... It's nothing...</w:t>
      </w:r>
    </w:p>
    <w:p>
      <w:r>
        <w:t>-----Kai Ni-----</w:t>
      </w:r>
    </w:p>
    <w:p>
      <w:r>
        <w:t>https://vignette.wikia.nocookie.net/kancolle/images/3/39/JintsuuKai2-Idle.ogg/revision/latest?cb=20170715061932</w:t>
      </w:r>
    </w:p>
    <w:p>
      <w:r>
        <w:t>提督、あの…あ、お茶を入れ直しました。暑いので気をつけてくなさいね?あ、あの、すみません。</w:t>
      </w:r>
    </w:p>
    <w:p>
      <w:r>
        <w:t>Admiral, umm... Ah, I'll get you some fresh tea. It's hot so please be careful, alright? U-ummm, excuse me.</w:t>
      </w:r>
    </w:p>
    <w:p>
      <w:r>
        <w:t>-----Secretary Married-----</w:t>
      </w:r>
    </w:p>
    <w:p>
      <w:r>
        <w:t>https://vignette.wikia.nocookie.net/kancolle/images/c/cd/Jintsuu-Secretary_Married.ogg/revision/latest?cb=20150219233650</w:t>
      </w:r>
    </w:p>
    <w:p>
      <w:r>
        <w:t>提督、大変お疲れではないですか?お休みになれる時に、お休みになってくださいね</w:t>
      </w:r>
    </w:p>
    <w:p>
      <w:r>
        <w:t>Admiral, are you not considerably tired from work? When it's time to take a break, please do so, okay?</w:t>
      </w:r>
    </w:p>
    <w:p>
      <w:r>
        <w:t>-----Wedding-----</w:t>
      </w:r>
    </w:p>
    <w:p>
      <w:r>
        <w:t>https://vignette.wikia.nocookie.net/kancolle/images/a/a5/Jintsuu-Wedding.ogg/revision/latest?cb=20150219233655</w:t>
      </w:r>
    </w:p>
    <w:p>
      <w:r>
        <w:t>たまにはゆっくり、神通とお話ししませんか…え?ホントに?いいの…?</w:t>
      </w:r>
    </w:p>
    <w:p>
      <w:r>
        <w:t>Sometimes, would you be able to have nice, relaxing talks with me? Oh? Really? It's okay?</w:t>
      </w:r>
    </w:p>
    <w:p>
      <w:r>
        <w:t>-----Looking At Scores-----</w:t>
      </w:r>
    </w:p>
    <w:p>
      <w:r>
        <w:t>https://vignette.wikia.nocookie.net/kancolle/images/7/71/Jintsuu-Looking_At_Scores.ogg/revision/latest?cb=20150219233702</w:t>
      </w:r>
    </w:p>
    <w:p>
      <w:r>
        <w:t>提督に、お手紙を持って参りました</w:t>
      </w:r>
    </w:p>
    <w:p>
      <w:r>
        <w:t>Admiral, there is a letter for you.</w:t>
      </w:r>
    </w:p>
    <w:p>
      <w:r>
        <w:t>-----Kai Ni-----</w:t>
      </w:r>
    </w:p>
    <w:p>
      <w:r>
        <w:t>https://vignette.wikia.nocookie.net/kancolle/images/3/3d/JintsuuKai2-Looking_At_Scores.ogg/revision/latest?cb=20170715062005</w:t>
      </w:r>
    </w:p>
    <w:p>
      <w:r>
        <w:t>提督、情報ですね?お持ちします。</w:t>
      </w:r>
    </w:p>
    <w:p>
      <w:r>
        <w:t>You want the intelligence, Admiral? I'll get it for you.</w:t>
      </w:r>
    </w:p>
    <w:p>
      <w:r>
        <w:t>-----Joining A Fleet-----</w:t>
      </w:r>
    </w:p>
    <w:p>
      <w:r>
        <w:t>https://vignette.wikia.nocookie.net/kancolle/images/c/ce/Jintsuu-Joining_A_Fleet.ogg/revision/latest?cb=20150219233710</w:t>
      </w:r>
    </w:p>
    <w:p>
      <w:r>
        <w:t>神通、行きます</w:t>
      </w:r>
    </w:p>
    <w:p>
      <w:r>
        <w:t>Jintsuu, heading out.</w:t>
      </w:r>
    </w:p>
    <w:p>
      <w:r>
        <w:t>-----Equipment 1-----</w:t>
      </w:r>
    </w:p>
    <w:p>
      <w:r>
        <w:t>https://vignette.wikia.nocookie.net/kancolle/images/3/37/Jintsuu-Equipment_1.ogg/revision/latest?cb=20150219233716</w:t>
      </w:r>
    </w:p>
    <w:p>
      <w:r>
        <w:t>どういうことでしょう…身体が、火照ってきてしまいました…</w:t>
      </w:r>
    </w:p>
    <w:p>
      <w:r>
        <w:t>What's going on... my body... I'm feeling flushed...</w:t>
      </w:r>
    </w:p>
    <w:p>
      <w:r>
        <w:t>-----Equipment 2-----</w:t>
      </w:r>
    </w:p>
    <w:p>
      <w:r>
        <w:t>https://vignette.wikia.nocookie.net/kancolle/images/7/79/Jintsuu-Equipment_2.ogg/revision/latest?cb=20150219233722</w:t>
      </w:r>
    </w:p>
    <w:p>
      <w:r>
        <w:t>こんな素敵な近代化改修、わたしうれしいです…</w:t>
      </w:r>
    </w:p>
    <w:p>
      <w:r>
        <w:t>What a wonderful upgrade. I am glad...</w:t>
      </w:r>
    </w:p>
    <w:p>
      <w:r>
        <w:t>-----Kai Ni-----</w:t>
      </w:r>
    </w:p>
    <w:p>
      <w:r>
        <w:t>https://vignette.wikia.nocookie.net/kancolle/images/c/c2/JintsuuKai2-Equipment_2.ogg/revision/latest?cb=20170715061930</w:t>
      </w:r>
    </w:p>
    <w:p>
      <w:r>
        <w:t>この改修…ありがとうございます。助かります。</w:t>
      </w:r>
    </w:p>
    <w:p>
      <w:r>
        <w:t>This upgrade... Thank you very much. It helps.</w:t>
      </w:r>
    </w:p>
    <w:p>
      <w:r>
        <w:t>-----Equipment 3-----</w:t>
      </w:r>
    </w:p>
    <w:p>
      <w:r>
        <w:t>https://vignette.wikia.nocookie.net/kancolle/images/3/3c/Jintsuu-Equipment_3.ogg/revision/latest?cb=20150219233729</w:t>
      </w:r>
    </w:p>
    <w:p>
      <w:r>
        <w:t>だ、大丈夫</w:t>
      </w:r>
    </w:p>
    <w:p>
      <w:r>
        <w:t>I-It's fine.</w:t>
      </w:r>
    </w:p>
    <w:p>
      <w:r>
        <w:t>-----Supply-----</w:t>
      </w:r>
    </w:p>
    <w:p>
      <w:r>
        <w:t>https://vignette.wikia.nocookie.net/kancolle/images/5/5a/Jintsuu-Supply.ogg/revision/latest?cb=20150219233736</w:t>
      </w:r>
    </w:p>
    <w:p>
      <w:r>
        <w:t>どういうことでしょう…身体が火照って来てしまいました…</w:t>
      </w:r>
    </w:p>
    <w:p>
      <w:r>
        <w:t>What's going on... my body... I'm feeling flushed...</w:t>
      </w:r>
    </w:p>
    <w:p>
      <w:r>
        <w:t>-----Kai-----</w:t>
      </w:r>
    </w:p>
    <w:p>
      <w:r>
        <w:t>https://vignette.wikia.nocookie.net/kancolle/images/a/a7/JintsuuKai-Supply.ogg/revision/latest?cb=20150219234414</w:t>
      </w:r>
    </w:p>
    <w:p>
      <w:r>
        <w:t>補給助かります、感謝致します</w:t>
      </w:r>
    </w:p>
    <w:p>
      <w:r>
        <w:t>Thank you for the supplies. I appreciate it.</w:t>
      </w:r>
    </w:p>
    <w:p>
      <w:r>
        <w:t>-----Docking Minor-----</w:t>
      </w:r>
    </w:p>
    <w:p>
      <w:r>
        <w:t>https://vignette.wikia.nocookie.net/kancolle/images/7/74/Jintsuu-Docking_Minor.ogg/revision/latest?cb=20150219233815</w:t>
      </w:r>
    </w:p>
    <w:p>
      <w:r>
        <w:t>あの…少し、休ませていただきますね。</w:t>
      </w:r>
    </w:p>
    <w:p>
      <w:r>
        <w:t>Erm, I'm going to take a little rest.</w:t>
      </w:r>
    </w:p>
    <w:p>
      <w:r>
        <w:t>-----Docking Major-----</w:t>
      </w:r>
    </w:p>
    <w:p>
      <w:r>
        <w:t>https://vignette.wikia.nocookie.net/kancolle/images/9/9c/Jintsuu-Docking_Major.ogg/revision/latest?cb=20150219233821</w:t>
      </w:r>
    </w:p>
    <w:p>
      <w:r>
        <w:t>やられちゃいました…。しばらく修理に専念します、すみません。</w:t>
      </w:r>
    </w:p>
    <w:p>
      <w:r>
        <w:t>I've been beat. I will concentrate on repairing myself for a while. I'm sorry.</w:t>
      </w:r>
    </w:p>
    <w:p>
      <w:r>
        <w:t>-----Docking Complete-----</w:t>
      </w:r>
    </w:p>
    <w:p>
      <w:r>
        <w:t>https://vignette.wikia.nocookie.net/kancolle/images/c/c3/Jintsuu-Docking_Complete.ogg/revision/latest?cb=20150719163605</w:t>
      </w:r>
    </w:p>
    <w:p>
      <w:r>
        <w:t>あの…修理が終わったみたいです…</w:t>
      </w:r>
    </w:p>
    <w:p>
      <w:r>
        <w:t>Uhm... it looks like repairs have been finished...</w:t>
      </w:r>
    </w:p>
    <w:p>
      <w:r>
        <w:t>-----Construction-----</w:t>
      </w:r>
    </w:p>
    <w:p>
      <w:r>
        <w:t>https://vignette.wikia.nocookie.net/kancolle/images/a/a6/Jintsuu-Construction.ogg/revision/latest?cb=20150219233826</w:t>
      </w:r>
    </w:p>
    <w:p>
      <w:r>
        <w:t>新しい艦がまいりました</w:t>
      </w:r>
    </w:p>
    <w:p>
      <w:r>
        <w:t>A new warship has arrived.</w:t>
      </w:r>
    </w:p>
    <w:p>
      <w:r>
        <w:t>-----Returning From Sortie-----</w:t>
      </w:r>
    </w:p>
    <w:p>
      <w:r>
        <w:t>https://vignette.wikia.nocookie.net/kancolle/images/8/82/Jintsuu-Returning_From_Sortie.ogg/revision/latest?cb=20150219233931</w:t>
      </w:r>
    </w:p>
    <w:p>
      <w:r>
        <w:t>出撃していた艦隊が帰投しました</w:t>
      </w:r>
    </w:p>
    <w:p>
      <w:r>
        <w:t>The fleet has returned from the sortie.</w:t>
      </w:r>
    </w:p>
    <w:p>
      <w:r>
        <w:t>-----Kai Ni-----</w:t>
      </w:r>
    </w:p>
    <w:p>
      <w:r>
        <w:t>https://vignette.wikia.nocookie.net/kancolle/images/b/b3/JintsuuKai2-Returning_From_Sortie.ogg/revision/latest?cb=20170715062030</w:t>
      </w:r>
    </w:p>
    <w:p>
      <w:r>
        <w:t>艦隊、港に戻りました。</w:t>
      </w:r>
    </w:p>
    <w:p>
      <w:r>
        <w:t>The fleet has returned to port.</w:t>
      </w:r>
    </w:p>
    <w:p>
      <w:r>
        <w:t>-----Starting A Sortie-----</w:t>
      </w:r>
    </w:p>
    <w:p>
      <w:r>
        <w:t>https://vignette.wikia.nocookie.net/kancolle/images/1/17/Jintsuu-Starting_A_Sortie.ogg/revision/latest?cb=20150219233920</w:t>
      </w:r>
    </w:p>
    <w:p>
      <w:r>
        <w:t>私でよろしければ、出撃いたします。</w:t>
      </w:r>
    </w:p>
    <w:p>
      <w:r>
        <w:t>If you're ok with me, I'll be heading out.</w:t>
      </w:r>
    </w:p>
    <w:p>
      <w:r>
        <w:t>-----Kai Ni-----</w:t>
      </w:r>
    </w:p>
    <w:p>
      <w:r>
        <w:t>https://vignette.wikia.nocookie.net/kancolle/images/c/c0/JintsuuKai2-Starting_A_Sortie.ogg/revision/latest?cb=20170715062109</w:t>
      </w:r>
    </w:p>
    <w:p>
      <w:r>
        <w:t>第二水雷戦隊、旗艦神通、出撃いたします!</w:t>
      </w:r>
    </w:p>
    <w:p>
      <w:r>
        <w:t>DesRon2 flagship, Jintsuu. Sortieing!</w:t>
      </w:r>
    </w:p>
    <w:p>
      <w:r>
        <w:t>-----Battle Start-----</w:t>
      </w:r>
    </w:p>
    <w:p>
      <w:r>
        <w:t>https://vignette.wikia.nocookie.net/kancolle/images/6/6c/Jintsuu-Battle_Start.ogg/revision/latest?cb=20150219233937</w:t>
      </w:r>
    </w:p>
    <w:p>
      <w:r>
        <w:t>当たってください</w:t>
      </w:r>
    </w:p>
    <w:p>
      <w:r>
        <w:t>Please hit!</w:t>
      </w:r>
    </w:p>
    <w:p>
      <w:r>
        <w:t>-----Kai-----</w:t>
      </w:r>
    </w:p>
    <w:p>
      <w:r>
        <w:t>https://vignette.wikia.nocookie.net/kancolle/images/e/e5/JintsuuKai-Battle_Start.ogg/revision/latest?cb=20150219234456</w:t>
      </w:r>
    </w:p>
    <w:p>
      <w:r>
        <w:t>砲雷撃戦…開始します!</w:t>
      </w:r>
    </w:p>
    <w:p>
      <w:r>
        <w:t>Naval battle... Starting!</w:t>
      </w:r>
    </w:p>
    <w:p>
      <w:r>
        <w:t>-----Kai Ni-----</w:t>
      </w:r>
    </w:p>
    <w:p>
      <w:r>
        <w:t>https://vignette.wikia.nocookie.net/kancolle/images/3/3a/JintsuuKai2-Battle_Start.ogg/revision/latest?cb=20170715061927</w:t>
      </w:r>
    </w:p>
    <w:p>
      <w:r>
        <w:t>各艦、突撃用意。行きましょう!</w:t>
      </w:r>
    </w:p>
    <w:p>
      <w:r>
        <w:t>Preparation for assault, complete. Let's go!</w:t>
      </w:r>
    </w:p>
    <w:p>
      <w:r>
        <w:t>-----Attack-----</w:t>
      </w:r>
    </w:p>
    <w:p>
      <w:r>
        <w:t>https://vignette.wikia.nocookie.net/kancolle/images/2/26/Jintsuu-Attack.ogg/revision/latest?cb=20150219233945</w:t>
      </w:r>
    </w:p>
    <w:p>
      <w:r>
        <w:t>撃ちます</w:t>
      </w:r>
    </w:p>
    <w:p>
      <w:r>
        <w:t>Fire!</w:t>
      </w:r>
    </w:p>
    <w:p>
      <w:r>
        <w:t>-----Kai Ni-----</w:t>
      </w:r>
    </w:p>
    <w:p>
      <w:r>
        <w:t>https://vignette.wikia.nocookie.net/kancolle/images/f/f7/JintsuuKai-Attack.ogg/revision/latest?cb=20150219234502</w:t>
      </w:r>
    </w:p>
    <w:p>
      <w:r>
        <w:t>よく…狙って!</w:t>
      </w:r>
    </w:p>
    <w:p>
      <w:r>
        <w:t>Carefully... Aim!</w:t>
      </w:r>
    </w:p>
    <w:p>
      <w:r>
        <w:t>-----Night Battle-----</w:t>
      </w:r>
    </w:p>
    <w:p>
      <w:r>
        <w:t>https://vignette.wikia.nocookie.net/kancolle/images/3/39/Jintsuu-Night_Battle.ogg/revision/latest?cb=20150219233952</w:t>
      </w:r>
    </w:p>
    <w:p>
      <w:r>
        <w:t>油断しましたね、次発装填済みです</w:t>
      </w:r>
    </w:p>
    <w:p>
      <w:r>
        <w:t>You've let your guard down. My next shot is ready to fire.</w:t>
      </w:r>
    </w:p>
    <w:p>
      <w:r>
        <w:t>-----Kai Ni-----</w:t>
      </w:r>
    </w:p>
    <w:p>
      <w:r>
        <w:t>https://vignette.wikia.nocookie.net/kancolle/images/b/b9/JintsuuKai-Night_Battle.ogg/revision/latest?cb=20150219234508</w:t>
      </w:r>
    </w:p>
    <w:p>
      <w:r>
        <w:t>探照灯照射…突撃します、私に続いて!</w:t>
      </w:r>
    </w:p>
    <w:p>
      <w:r>
        <w:t>Assault...under the illumination of searchlights, follow me.</w:t>
      </w:r>
    </w:p>
    <w:p>
      <w:r>
        <w:t>-----Night Attack-----</w:t>
      </w:r>
    </w:p>
    <w:p>
      <w:r>
        <w:t>https://vignette.wikia.nocookie.net/kancolle/images/3/34/Jintsuu-Night_Attack.ogg/revision/latest?cb=20150219233957</w:t>
      </w:r>
    </w:p>
    <w:p>
      <w:r>
        <w:t>来ないでって言ったのにぃ!</w:t>
      </w:r>
    </w:p>
    <w:p>
      <w:r>
        <w:t>Even though I said not to come over!</w:t>
      </w:r>
    </w:p>
    <w:p>
      <w:r>
        <w:t>-----Kai Ni-----</w:t>
      </w:r>
    </w:p>
    <w:p>
      <w:r>
        <w:t>https://vignette.wikia.nocookie.net/kancolle/images/8/80/JintsuuKai-Night_Attack.ogg/revision/latest?cb=20150219234514</w:t>
      </w:r>
    </w:p>
    <w:p>
      <w:r>
        <w:t>魚雷も次発装填済です…これからです!</w:t>
      </w:r>
    </w:p>
    <w:p>
      <w:r>
        <w:t>Torpedoes loaded... It's time!</w:t>
      </w:r>
    </w:p>
    <w:p>
      <w:r>
        <w:t>-----MVP-----</w:t>
      </w:r>
    </w:p>
    <w:p>
      <w:r>
        <w:t>https://vignette.wikia.nocookie.net/kancolle/images/5/5f/Jintsuu-MVP.ogg/revision/latest?cb=20150219234004</w:t>
      </w:r>
    </w:p>
    <w:p>
      <w:r>
        <w:t>こんな私でも、提督のお役にたてて…本当に嬉しいです</w:t>
      </w:r>
    </w:p>
    <w:p>
      <w:r>
        <w:t>I'm really happy like this, to help you, Admiral.</w:t>
      </w:r>
    </w:p>
    <w:p>
      <w:r>
        <w:t>-----Minor Damage 1-----</w:t>
      </w:r>
    </w:p>
    <w:p>
      <w:r>
        <w:t>https://vignette.wikia.nocookie.net/kancolle/images/9/9d/Jintsuu-Minor_Damage_1.ogg/revision/latest?cb=20150219234010</w:t>
      </w:r>
    </w:p>
    <w:p>
      <w:r>
        <w:t>あぁっ</w:t>
      </w:r>
    </w:p>
    <w:p>
      <w:r>
        <w:t>Huh?!</w:t>
      </w:r>
    </w:p>
    <w:p>
      <w:r>
        <w:t>-----Minor Damage 2-----</w:t>
      </w:r>
    </w:p>
    <w:p>
      <w:r>
        <w:t>https://vignette.wikia.nocookie.net/kancolle/images/3/3f/Jintsuu-Minor_Damage_2.ogg/revision/latest?cb=20150219234016</w:t>
      </w:r>
    </w:p>
    <w:p>
      <w:r>
        <w:t>痛いです!</w:t>
      </w:r>
    </w:p>
    <w:p>
      <w:r>
        <w:t>It hurts!!</w:t>
      </w:r>
    </w:p>
    <w:p>
      <w:r>
        <w:t>-----Kai Ni-----</w:t>
      </w:r>
    </w:p>
    <w:p>
      <w:r>
        <w:t>https://vignette.wikia.nocookie.net/kancolle/images/6/6f/JintsuuKai-Minor_Damage_2.ogg/revision/latest?cb=20150219234554</w:t>
      </w:r>
    </w:p>
    <w:p>
      <w:r>
        <w:t>痛いっ…でも、まだ!</w:t>
      </w:r>
    </w:p>
    <w:p>
      <w:r>
        <w:t>It hurts...but...not yet!</w:t>
      </w:r>
    </w:p>
    <w:p>
      <w:r>
        <w:t>-----Major Damage-----</w:t>
      </w:r>
    </w:p>
    <w:p>
      <w:r>
        <w:t>https://vignette.wikia.nocookie.net/kancolle/images/0/02/Jintsuu-Major_Damage.ogg/revision/latest?cb=20150219234025</w:t>
      </w:r>
    </w:p>
    <w:p>
      <w:r>
        <w:t>狙い撃ちされました。これじゃ、戦いにくいです。</w:t>
      </w:r>
    </w:p>
    <w:p>
      <w:r>
        <w:t>I've been shot! Oof! It's hard to fight...</w:t>
      </w:r>
    </w:p>
    <w:p>
      <w:r>
        <w:t>-----Kai Ni-----</w:t>
      </w:r>
    </w:p>
    <w:p>
      <w:r>
        <w:t>https://vignette.wikia.nocookie.net/kancolle/images/9/97/JintsuuKai-Major_Damage.ogg/revision/latest?cb=20150219234601</w:t>
      </w:r>
    </w:p>
    <w:p>
      <w:r>
        <w:t>まだ…まだ…この神通は沈みません!もう一撃くらいできます!</w:t>
      </w:r>
    </w:p>
    <w:p>
      <w:r>
        <w:t>Not yet... Not yet... Jintsuu will not sink! I can still fire!</w:t>
      </w:r>
    </w:p>
    <w:p>
      <w:r>
        <w:t>-----Sunk-----</w:t>
      </w:r>
    </w:p>
    <w:p>
      <w:r>
        <w:t>https://vignette.wikia.nocookie.net/kancolle/images/3/3d/Jintsuu-Sunk.ogg/revision/latest?cb=20150219234032</w:t>
      </w:r>
    </w:p>
    <w:p>
      <w:r>
        <w:t>提督…私…ご一緒できて…光栄でした……</w:t>
      </w:r>
    </w:p>
    <w:p>
      <w:r>
        <w:t>Admiral... I... Together... It was an honor...</w:t>
      </w:r>
    </w:p>
    <w:p>
      <w:r>
        <w:t>-----00:00-----</w:t>
      </w:r>
    </w:p>
    <w:p>
      <w:r>
        <w:t>https://vignette.wikia.nocookie.net/kancolle/images/6/6c/Jintsuu-00.ogg/revision/latest?cb=20170715061805</w:t>
      </w:r>
    </w:p>
    <w:p>
      <w:r>
        <w:t>提督、本日はこの神通が、お側に控えさせていただきます。</w:t>
      </w:r>
    </w:p>
    <w:p>
      <w:r>
        <w:t>Admiral, today I'll be standing by close to you.</w:t>
      </w:r>
    </w:p>
    <w:p>
      <w:r>
        <w:t>-----01:00-----</w:t>
      </w:r>
    </w:p>
    <w:p>
      <w:r>
        <w:t>https://vignette.wikia.nocookie.net/kancolle/images/7/73/Jintsuu-01.ogg/revision/latest?cb=20170715061811</w:t>
      </w:r>
    </w:p>
    <w:p>
      <w:r>
        <w:t>マルヒトマルマルです、提督。静かな…時間…ですね。</w:t>
      </w:r>
    </w:p>
    <w:p>
      <w:r>
        <w:t>It's 0100, Admiral. This is... a quiet time... isn't it...</w:t>
      </w:r>
    </w:p>
    <w:p>
      <w:r>
        <w:t>-----02:00-----</w:t>
      </w:r>
    </w:p>
    <w:p>
      <w:r>
        <w:t>https://vignette.wikia.nocookie.net/kancolle/images/3/32/Jintsuu-02.ogg/revision/latest?cb=20170715061816</w:t>
      </w:r>
    </w:p>
    <w:p>
      <w:r>
        <w:t>マルフタマルマルです、提督。お茶を、お入れしますね。</w:t>
      </w:r>
    </w:p>
    <w:p>
      <w:r>
        <w:t>It's 0200, Admiral. I'll get some tea, alright?</w:t>
      </w:r>
    </w:p>
    <w:p>
      <w:r>
        <w:t>-----03:00-----</w:t>
      </w:r>
    </w:p>
    <w:p>
      <w:r>
        <w:t>https://vignette.wikia.nocookie.net/kancolle/images/c/ca/Jintsuu-03.ogg/revision/latest?cb=20170715061821</w:t>
      </w:r>
    </w:p>
    <w:p>
      <w:r>
        <w:t>マルサンマ…提督、お疲れのよう。起こさないようにして差し上げよう、毛布はお掛けして。</w:t>
      </w:r>
    </w:p>
    <w:p>
      <w:r>
        <w:t>030... oh, Admiral, you look tired. So that he doesn't wake up, I'll put a blanket over him.</w:t>
      </w:r>
    </w:p>
    <w:p>
      <w:r>
        <w:t>-----04:00-----</w:t>
      </w:r>
    </w:p>
    <w:p>
      <w:r>
        <w:t>https://vignette.wikia.nocookie.net/kancolle/images/1/1f/Jintsuu-04.ogg/revision/latest?cb=20170715061826</w:t>
      </w:r>
    </w:p>
    <w:p>
      <w:r>
        <w:t>マルヨンマルマルです。提督、庶務はこの神通が処理しておきますので、ゆっくりお休みくださいね。</w:t>
      </w:r>
    </w:p>
    <w:p>
      <w:r>
        <w:t>It's 0400. I'll take care of the general affairs, Admiral. So take your time resting.</w:t>
      </w:r>
    </w:p>
    <w:p>
      <w:r>
        <w:t>-----05:00-----</w:t>
      </w:r>
    </w:p>
    <w:p>
      <w:r>
        <w:t>https://vignette.wikia.nocookie.net/kancolle/images/f/f3/Jintsuu-05.ogg/revision/latest?cb=20170715061832</w:t>
      </w:r>
    </w:p>
    <w:p>
      <w:r>
        <w:t>マルゴーマルマッ、あ、提督。お目覚めですか?少しでも休んでいただいてよかったです。お茶、入れますね。</w:t>
      </w:r>
    </w:p>
    <w:p>
      <w:r>
        <w:t>0500- oh, you're awake, Admiral? It's good that you got to rest a while. I'll make some tea, alright?</w:t>
      </w:r>
    </w:p>
    <w:p>
      <w:r>
        <w:t>-----06:00-----</w:t>
      </w:r>
    </w:p>
    <w:p>
      <w:r>
        <w:t>https://vignette.wikia.nocookie.net/kancolle/images/9/96/Jintsuu-06.ogg/revision/latest?cb=20170715061836</w:t>
      </w:r>
    </w:p>
    <w:p>
      <w:r>
        <w:t>マルロクマルマル。朝です!艦隊、総員起こし!二水戦各艦は身支度完了後、直ちに朝演習抜錨準備。</w:t>
      </w:r>
    </w:p>
    <w:p>
      <w:r>
        <w:t>0600. It's morning! Fleet, assemble! DesRon2 is all suited up and ready to set off for morning exercises.</w:t>
      </w:r>
    </w:p>
    <w:p>
      <w:r>
        <w:t>-----07:00-----</w:t>
      </w:r>
    </w:p>
    <w:p>
      <w:r>
        <w:t>https://vignette.wikia.nocookie.net/kancolle/images/a/aa/Jintsuu-07.ogg/revision/latest?cb=20170715061841</w:t>
      </w:r>
    </w:p>
    <w:p>
      <w:r>
        <w:t>マルナナマルマル。二水戦は直ちに抜錨。朝演習開始。あ、提督。朝食準備はこちらに。お味噌汁です。</w:t>
      </w:r>
    </w:p>
    <w:p>
      <w:r>
        <w:t>0700. DesRon2 is setting sail now. Begin morning exercises. Oh, Admiral. The breakfast I made is here. It's miso soup. Do help yourself to it.</w:t>
      </w:r>
    </w:p>
    <w:p>
      <w:r>
        <w:t>-----08:00-----</w:t>
      </w:r>
    </w:p>
    <w:p>
      <w:r>
        <w:t>https://vignette.wikia.nocookie.net/kancolle/images/0/0c/Jintsuu-08.ogg/revision/latest?cb=20170715061847</w:t>
      </w:r>
    </w:p>
    <w:p>
      <w:r>
        <w:t>マルハチマルマル。我が二水戦は朝演習を続行。あら、三水戦は…川内姉さん?姉さん!?…やっぱり寝てる。</w:t>
      </w:r>
    </w:p>
    <w:p>
      <w:r>
        <w:t>0800. My DesRon2 is resuming morning exercises. Oh, DesRon3 is... Sendai-neesan? Neesan?! ...she's definitely asleep.</w:t>
      </w:r>
    </w:p>
    <w:p>
      <w:r>
        <w:t>-----09:00-----</w:t>
      </w:r>
    </w:p>
    <w:p>
      <w:r>
        <w:t>https://vignette.wikia.nocookie.net/kancolle/images/4/46/Jintsuu-09.ogg/revision/latest?cb=20170715061852</w:t>
      </w:r>
    </w:p>
    <w:p>
      <w:r>
        <w:t>マルキュウマルマル。姉さん、川内姉さん!起きて!ほら、提督もお待ちです。はい、おはようございます。</w:t>
      </w:r>
    </w:p>
    <w:p>
      <w:r>
        <w:t>0900. Neesan, Sendai-neesan! Wake up! Look, the Admiral is waiting. Yes, good morning.</w:t>
      </w:r>
    </w:p>
    <w:p>
      <w:r>
        <w:t>-----10:00-----</w:t>
      </w:r>
    </w:p>
    <w:p>
      <w:r>
        <w:t>https://vignette.wikia.nocookie.net/kancolle/images/b/b7/Jintsuu-10.ogg/revision/latest?cb=20170715061648</w:t>
      </w:r>
    </w:p>
    <w:p>
      <w:r>
        <w:t>ヒトマルマルマルです。よし、二水戦、朝演習終了。帰投せよ。ご飯をいただきつつ、続いて、昼演習用意、はじめ。</w:t>
      </w:r>
    </w:p>
    <w:p>
      <w:r>
        <w:t>It's 1000. Alright, DesRon2 has completed morning exercises. Let's return to port. After we're done eating, we'll begin afternoon exercises.</w:t>
      </w:r>
    </w:p>
    <w:p>
      <w:r>
        <w:t>-----11:00-----</w:t>
      </w:r>
    </w:p>
    <w:p>
      <w:r>
        <w:t>https://vignette.wikia.nocookie.net/kancolle/images/1/1a/Jintsuu-11.ogg/revision/latest?cb=20170715061655</w:t>
      </w:r>
    </w:p>
    <w:p>
      <w:r>
        <w:t>ヒトヒトマルマ…あ、ほら、雪風さん。慌てないで。ほっぺにお弁当がついていますよ。んん、はい。これで大丈夫。</w:t>
      </w:r>
    </w:p>
    <w:p>
      <w:r>
        <w:t>110... ah, there you are, Yukikaze-san. Don't be in such a rush. There's a bit of bento on your cheek. Hmmm, there. There you go.</w:t>
      </w:r>
    </w:p>
    <w:p>
      <w:r>
        <w:t>-----12:00-----</w:t>
      </w:r>
    </w:p>
    <w:p>
      <w:r>
        <w:t>https://vignette.wikia.nocookie.net/kancolle/images/5/54/Jintsuu-12.ogg/revision/latest?cb=20170715061703</w:t>
      </w:r>
    </w:p>
    <w:p>
      <w:r>
        <w:t>ヒトフタマルマルです。提督、お昼のご準備はこちらに。おむすびをご用意いたしました。新しいお茶をお入れしますね。</w:t>
      </w:r>
    </w:p>
    <w:p>
      <w:r>
        <w:t>It's 1200. The lunch I made is over here, Admiral. I made rice balls. I'll make some new tea for you, alright?</w:t>
      </w:r>
    </w:p>
    <w:p>
      <w:r>
        <w:t>-----13:00-----</w:t>
      </w:r>
    </w:p>
    <w:p>
      <w:r>
        <w:t>https://vignette.wikia.nocookie.net/kancolle/images/c/c8/Jintsuu-13.ogg/revision/latest?cb=20170715061708</w:t>
      </w:r>
    </w:p>
    <w:p>
      <w:r>
        <w:t>ヒトサンマルマルです。提督、海の上でいただくおむすびって、なんでこんなに美味しいんでしょう。不思議ですね。</w:t>
      </w:r>
    </w:p>
    <w:p>
      <w:r>
        <w:t>It's 1300. I wonder why rice balls are much more delicious when eaten on the surface of the sea, Admiral. It's so strange...</w:t>
      </w:r>
    </w:p>
    <w:p>
      <w:r>
        <w:t>-----14:00-----</w:t>
      </w:r>
    </w:p>
    <w:p>
      <w:r>
        <w:t>https://vignette.wikia.nocookie.net/kancolle/images/6/68/Jintsuu-14.ogg/revision/latest?cb=20170715061714</w:t>
      </w:r>
    </w:p>
    <w:p>
      <w:r>
        <w:t>ヒトヨンマルマル。え?訓練が少し厳しすぎますか?鬼のような!?いいえ、それでも私は…すみません。</w:t>
      </w:r>
    </w:p>
    <w:p>
      <w:r>
        <w:t>1400. Eh? The training was a bit too harsh? I was like a demon?! No, even then I... I'm sorry.</w:t>
      </w:r>
    </w:p>
    <w:p>
      <w:r>
        <w:t>-----15:00-----</w:t>
      </w:r>
    </w:p>
    <w:p>
      <w:r>
        <w:t>https://vignette.wikia.nocookie.net/kancolle/images/c/c9/Jintsuu-15.ogg/revision/latest?cb=20170715061719</w:t>
      </w:r>
    </w:p>
    <w:p>
      <w:r>
        <w:t>ヒトゴーマルマル!よし!二水戦、昼演習終了!各艦、洋上にて休息をとれ。提督も少しお休みください。</w:t>
      </w:r>
    </w:p>
    <w:p>
      <w:r>
        <w:t>1500! Alright! DesRon2 has finished afternoon exercises! All ships, take a rest on the sea. You rest a bit too, Admiral.</w:t>
      </w:r>
    </w:p>
    <w:p>
      <w:r>
        <w:t>-----16:00-----</w:t>
      </w:r>
    </w:p>
    <w:p>
      <w:r>
        <w:t>https://vignette.wikia.nocookie.net/kancolle/images/2/20/Jintsuu-16.ogg/revision/latest?cb=20170715061725</w:t>
      </w:r>
    </w:p>
    <w:p>
      <w:r>
        <w:t>ヒトロクマルマルです。提督、もうすぐ、夜。え?これですか?探照灯です。夜に備えて磨いています。</w:t>
      </w:r>
    </w:p>
    <w:p>
      <w:r>
        <w:t>It's 1600. It's almost night, Admiral. Eh? This? It's a searchlight. I have it to light up the night.</w:t>
      </w:r>
    </w:p>
    <w:p>
      <w:r>
        <w:t>-----17:00-----</w:t>
      </w:r>
    </w:p>
    <w:p>
      <w:r>
        <w:t>https://vignette.wikia.nocookie.net/kancolle/images/1/18/Jintsuu-17.ogg/revision/latest?cb=20170715061729</w:t>
      </w:r>
    </w:p>
    <w:p>
      <w:r>
        <w:t>ヒトナナマルマル。綺麗…提督、ほら、日が落ちます。いつまでも、こんな静かで綺麗な海が続くと、いいですね。</w:t>
      </w:r>
    </w:p>
    <w:p>
      <w:r>
        <w:t>1700. So beautiful... look, Admiral. The sun is setting. It would be nice if these calm and beautiful seas could continue forever.</w:t>
      </w:r>
    </w:p>
    <w:p>
      <w:r>
        <w:t>-----18:00-----</w:t>
      </w:r>
    </w:p>
    <w:p>
      <w:r>
        <w:t>https://vignette.wikia.nocookie.net/kancolle/images/9/93/Jintsuu-18.ogg/revision/latest?cb=20170715061734</w:t>
      </w:r>
    </w:p>
    <w:p>
      <w:r>
        <w:t>ヒトハチマルマル。お夕飯をご準備させていただきますね。お魚は、煮付けになさいます?はい、了解です。</w:t>
      </w:r>
    </w:p>
    <w:p>
      <w:r>
        <w:t>1800. I'll go prepare dinner, alright? Would you like your fish boiled in soy sauce? Yes, affirmative.</w:t>
      </w:r>
    </w:p>
    <w:p>
      <w:r>
        <w:t>-----19:00-----</w:t>
      </w:r>
    </w:p>
    <w:p>
      <w:r>
        <w:t>https://vignette.wikia.nocookie.net/kancolle/images/4/47/Jintsuu-19.ogg/revision/latest?cb=20170715061739</w:t>
      </w:r>
    </w:p>
    <w:p>
      <w:r>
        <w:t>ヒトキュウマルマル。お夕飯のご用意ができました。神通の和定食、召し上がってくださいね。お茶はここに。</w:t>
      </w:r>
    </w:p>
    <w:p>
      <w:r>
        <w:t>1900. Dinner is ready. Please enjoy my Japanese set menu. The tea is over here.</w:t>
      </w:r>
    </w:p>
    <w:p>
      <w:r>
        <w:t>-----20:00-----</w:t>
      </w:r>
    </w:p>
    <w:p>
      <w:r>
        <w:t>https://vignette.wikia.nocookie.net/kancolle/images/7/75/Jintsuu-20.ogg/revision/latest?cb=20170715061744</w:t>
      </w:r>
    </w:p>
    <w:p>
      <w:r>
        <w:t>フタマルマルマ…あ、あの声は…那珂ちゃん!?</w:t>
      </w:r>
    </w:p>
    <w:p>
      <w:r>
        <w:t>200... Ah, that voice is... Naka-chan?!</w:t>
      </w:r>
    </w:p>
    <w:p>
      <w:r>
        <w:t>-----21:00-----</w:t>
      </w:r>
    </w:p>
    <w:p>
      <w:r>
        <w:t>https://vignette.wikia.nocookie.net/kancolle/images/1/1e/Jintsuu-21.ogg/revision/latest?cb=20170715061749</w:t>
      </w:r>
    </w:p>
    <w:p>
      <w:r>
        <w:t>那珂ちゃん、あまり夜に大声は…あ、フタヒトマルマルです。え?夜のボイトレ、ですか?演習のような?はぁ…</w:t>
      </w:r>
    </w:p>
    <w:p>
      <w:r>
        <w:t>It's 2100. Eh? Night time voice training? It's like exercises? Uhhuh...</w:t>
      </w:r>
    </w:p>
    <w:p>
      <w:r>
        <w:t>-----22:00-----</w:t>
      </w:r>
    </w:p>
    <w:p>
      <w:r>
        <w:t>https://vignette.wikia.nocookie.net/kancolle/images/7/76/Jintsuu-22.ogg/revision/latest?cb=20170715061754</w:t>
      </w:r>
    </w:p>
    <w:p>
      <w:r>
        <w:t>フタフタマルマル。那珂ちゃん?夜は少し静かに…ね?</w:t>
      </w:r>
    </w:p>
    <w:p>
      <w:r>
        <w:t>2200. Naka-chan? Please be a bit quieter at night... alright?</w:t>
      </w:r>
    </w:p>
    <w:p>
      <w:r>
        <w:t>-----23:00-----</w:t>
      </w:r>
    </w:p>
    <w:p>
      <w:r>
        <w:t>https://vignette.wikia.nocookie.net/kancolle/images/5/5b/Jintsuu-23.ogg/revision/latest?cb=20170715061759</w:t>
      </w:r>
    </w:p>
    <w:p>
      <w:r>
        <w:t>フタサンマルマル。提督、本日は大変お疲れ様でした。</w:t>
      </w:r>
    </w:p>
    <w:p>
      <w:r>
        <w:t>2300. Thank you for all your hard work today, Admiral.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