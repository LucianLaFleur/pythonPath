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https://vignette.wikia.nocookie.net/kancolle/images/6/6e/Ishigaki-Introduction.ogg/revision/latest?cb=20190521043753</w:t>
      </w:r>
    </w:p>
    <w:p>
      <w:r>
        <w:t>占守型海防艦、石垣です。何…?私の顔に何かついてる…?そう、ならいいの。潜水艦退治なら…任せて…そうよ。</w:t>
      </w:r>
    </w:p>
    <w:p>
      <w:r>
        <w:t>I'm the Shimushu-class coastal defense ship, Ishigaki. What? Is there something on my face? ...Oh, alright then. Leave destroying submarines to me. I'm serious.</w:t>
      </w:r>
    </w:p>
    <w:p>
      <w:r>
        <w:t>-----Kai-----</w:t>
      </w:r>
    </w:p>
    <w:p>
      <w:r>
        <w:t>https://vignette.wikia.nocookie.net/kancolle/images/6/65/IshigakiKai-Introduction.ogg/revision/latest?cb=20190521043844</w:t>
      </w:r>
    </w:p>
    <w:p>
      <w:r>
        <w:t>占守型海防艦、石垣です。何…?私の顔に何か…?そう、ならいいの。護っていきたい…艦隊も…あなたも…。任せて…ください。</w:t>
      </w:r>
    </w:p>
    <w:p>
      <w:r>
        <w:t>I'm the Shimushu-class coastal defense ship, Ishigaki. What? Is there something on my face? ...Oh, alright then. I want to protect, the fleet, and you. Please leave it to me.</w:t>
      </w:r>
    </w:p>
    <w:p>
      <w:r>
        <w:t>-----Library-----</w:t>
      </w:r>
    </w:p>
    <w:p>
      <w:r>
        <w:t>https://vignette.wikia.nocookie.net/kancolle/images/6/62/Ishigaki-Library.ogg/revision/latest?cb=20190521043758</w:t>
      </w:r>
    </w:p>
    <w:p>
      <w:r>
        <w:t>占守型海防艦、石垣です。北方の海の護りに就きました…。大湊、幌筵などを拠点に北方の船団の護衛、対潜哨戒、警備や救難活動にも務めたの。敵潜水艦はやっかいなもの…沈められる時に沈めないと…。頑張ります…見ていて…ください…。</w:t>
      </w:r>
    </w:p>
    <w:p>
      <w:r>
        <w:t>I'm the Shimushu-class coastal defense ship, Ishigaki. I've come to defend the Northern Seas. I was stationed in Oominato and Paramushir where I performed escort, anti-submarine patrol, security, and rescue duties for the Northern Fleet. Enemy submarines are a nuisance, we must sink them when we can. I'll do my best. Please watch over me.</w:t>
      </w:r>
    </w:p>
    <w:p>
      <w:r>
        <w:t>-----Secretary 1-----</w:t>
      </w:r>
    </w:p>
    <w:p>
      <w:r>
        <w:t>https://vignette.wikia.nocookie.net/kancolle/images/4/4c/Ishigaki-Secretary_1.ogg/revision/latest?cb=20190521043822</w:t>
      </w:r>
    </w:p>
    <w:p>
      <w:r>
        <w:t>なんですか?私は…別に…、いえ、なんでも…ないです。</w:t>
      </w:r>
    </w:p>
    <w:p>
      <w:r>
        <w:t>What is it? I'm, not really... Actually, it's nothing.</w:t>
      </w:r>
    </w:p>
    <w:p>
      <w:r>
        <w:t>-----Kai-----</w:t>
      </w:r>
    </w:p>
    <w:p>
      <w:r>
        <w:t>https://vignette.wikia.nocookie.net/kancolle/images/e/ee/IshigakiKai-Secretary_1.ogg/revision/latest?cb=20190521043850</w:t>
      </w:r>
    </w:p>
    <w:p>
      <w:r>
        <w:t>なに?私は…ううん、なんでも…ない。</w:t>
      </w:r>
    </w:p>
    <w:p>
      <w:r>
        <w:t>What? I'm... No, it's nothing.</w:t>
      </w:r>
    </w:p>
    <w:p>
      <w:r>
        <w:t>-----Secretary 2-----</w:t>
      </w:r>
    </w:p>
    <w:p>
      <w:r>
        <w:t>https://vignette.wikia.nocookie.net/kancolle/images/5/5d/Ishigaki-Secretary_2.ogg/revision/latest?cb=20190521043825</w:t>
      </w:r>
    </w:p>
    <w:p>
      <w:r>
        <w:t>この石垣を…使いますか?そうですか。</w:t>
      </w:r>
    </w:p>
    <w:p>
      <w:r>
        <w:t>Am I of use to you? I see.</w:t>
      </w:r>
    </w:p>
    <w:p>
      <w:r>
        <w:t>-----Secretary 3-----</w:t>
      </w:r>
    </w:p>
    <w:p>
      <w:r>
        <w:t>https://vignette.wikia.nocookie.net/kancolle/images/1/15/Ishigaki-Secretary_3.ogg/revision/latest?cb=20190521043827</w:t>
      </w:r>
    </w:p>
    <w:p>
      <w:r>
        <w:t>この石垣になにか伝えたいことがあるのね。提督、じゃあこの手を握ってみて。そして目をつぶるの。何が見えますか?え、何も…?あたたかい?はあ?</w:t>
      </w:r>
    </w:p>
    <w:p>
      <w:r>
        <w:t>You have something you want to say to me? Admiral, okay, take my hand. Now close your eyes. What do you see? Eh? Nothing? It's warm? Huh?</w:t>
      </w:r>
    </w:p>
    <w:p>
      <w:r>
        <w:t>-----Idle-----</w:t>
      </w:r>
    </w:p>
    <w:p>
      <w:r>
        <w:t>https://vignette.wikia.nocookie.net/kancolle/images/f/f6/Ishigaki-Idle.ogg/revision/latest?cb=20190521043750</w:t>
      </w:r>
    </w:p>
    <w:p>
      <w:r>
        <w:t>この手を…違う。あの…提督、この手は…違う。難しい…。あっハチ…姉さん…!ちがっ、違うの…そんなんじゃ…!</w:t>
      </w:r>
    </w:p>
    <w:p>
      <w:r>
        <w:t>Take this hand and, no. Um, Admiral this hand, this isn't right. This is tough. Ah, Hachi-neesan? N-no! It's not like that!</w:t>
      </w:r>
    </w:p>
    <w:p>
      <w:r>
        <w:t>-----Secretary Married-----</w:t>
      </w:r>
    </w:p>
    <w:p>
      <w:r>
        <w:t>https://vignette.wikia.nocookie.net/kancolle/images/2/2d/Ishigaki-Secretary_Married.ogg/revision/latest?cb=20190521043830</w:t>
      </w:r>
    </w:p>
    <w:p>
      <w:r>
        <w:t>特に問題はない…です。そんなに心配しなくても…。でも、すこし…嬉しい。</w:t>
      </w:r>
    </w:p>
    <w:p>
      <w:r>
        <w:t>There are no problems in particular. You don't need to worry so much. But it makes me a little happy.</w:t>
      </w:r>
    </w:p>
    <w:p>
      <w:r>
        <w:t>-----Wedding-----</w:t>
      </w:r>
    </w:p>
    <w:p>
      <w:r>
        <w:t>https://vignette.wikia.nocookie.net/kancolle/images/1/15/Ishigaki-Wedding.ogg/revision/latest?cb=20190521043841</w:t>
      </w:r>
    </w:p>
    <w:p>
      <w:r>
        <w:t>なんか、顔色が悪いような…お茶でも淹れますか、休んでください、私が…みておきます。私が…。</w:t>
      </w:r>
    </w:p>
    <w:p>
      <w:r>
        <w:t>You don't look so good. Shall I prepare some tea? Please rest. I'll watch over you. I will...</w:t>
      </w:r>
    </w:p>
    <w:p>
      <w:r>
        <w:t>-----Looking At Scores-----</w:t>
      </w:r>
    </w:p>
    <w:p>
      <w:r>
        <w:t>https://vignette.wikia.nocookie.net/kancolle/images/c/c8/Ishigaki-Looking_At_Scores.ogg/revision/latest?cb=20190521043801</w:t>
      </w:r>
    </w:p>
    <w:p>
      <w:r>
        <w:t>知りたいのね…持ってきます。</w:t>
      </w:r>
    </w:p>
    <w:p>
      <w:r>
        <w:t>You want to know, right? I'll bring it here.</w:t>
      </w:r>
    </w:p>
    <w:p>
      <w:r>
        <w:t>-----Joining A Fleet-----</w:t>
      </w:r>
    </w:p>
    <w:p>
      <w:r>
        <w:t>https://vignette.wikia.nocookie.net/kancolle/images/e/eb/Ishigaki-Joining_A_Fleet.ogg/revision/latest?cb=20190521043755</w:t>
      </w:r>
    </w:p>
    <w:p>
      <w:r>
        <w:t>石垣…出ます。</w:t>
      </w:r>
    </w:p>
    <w:p>
      <w:r>
        <w:t>Ishigaki, heading out.</w:t>
      </w:r>
    </w:p>
    <w:p>
      <w:r>
        <w:t>-----Kai-----</w:t>
      </w:r>
    </w:p>
    <w:p>
      <w:r>
        <w:t>https://vignette.wikia.nocookie.net/kancolle/images/f/fc/IshigakiKai-Joining_A_Fleet.ogg/revision/latest?cb=20190521043847</w:t>
      </w:r>
    </w:p>
    <w:p>
      <w:r>
        <w:t>第二海上護衛隊、石垣…出ます。</w:t>
      </w:r>
    </w:p>
    <w:p>
      <w:r>
        <w:t>2nd Maritime Escort Fleet, Ishigaki, heading out.</w:t>
      </w:r>
    </w:p>
    <w:p>
      <w:r>
        <w:t>-----Equipment 1-----</w:t>
      </w:r>
    </w:p>
    <w:p>
      <w:r>
        <w:t>https://vignette.wikia.nocookie.net/kancolle/images/5/5c/Ishigaki-Equipment_1.ogg/revision/latest?cb=20190521043742</w:t>
      </w:r>
    </w:p>
    <w:p>
      <w:r>
        <w:t>意味があるといいけど。</w:t>
      </w:r>
    </w:p>
    <w:p>
      <w:r>
        <w:t>It'll be nice if this has a purpose.</w:t>
      </w:r>
    </w:p>
    <w:p>
      <w:r>
        <w:t>-----Equipment 2-----</w:t>
      </w:r>
    </w:p>
    <w:p>
      <w:r>
        <w:t>https://vignette.wikia.nocookie.net/kancolle/images/2/2a/Ishigaki-Equipment_2.ogg/revision/latest?cb=20190521043745</w:t>
      </w:r>
    </w:p>
    <w:p>
      <w:r>
        <w:t>ありかも…しれない…。</w:t>
      </w:r>
    </w:p>
    <w:p>
      <w:r>
        <w:t>This might just work, or not.</w:t>
      </w:r>
    </w:p>
    <w:p>
      <w:r>
        <w:t>-----Equipment 3-----</w:t>
      </w:r>
    </w:p>
    <w:p>
      <w:r>
        <w:t>https://vignette.wikia.nocookie.net/kancolle/images/6/61/Ishigaki-Equipment_3.ogg/revision/latest?cb=20190521043747</w:t>
      </w:r>
    </w:p>
    <w:p>
      <w:r>
        <w:t>ふぅ、なんでも…ない…。</w:t>
      </w:r>
    </w:p>
    <w:p>
      <w:r>
        <w:t>*Sigh* It's nothing.</w:t>
      </w:r>
    </w:p>
    <w:p>
      <w:r>
        <w:t>-----Supply-----</w:t>
      </w:r>
    </w:p>
    <w:p>
      <w:r>
        <w:t>https://vignette.wikia.nocookie.net/kancolle/images/6/6a/Ishigaki-Supply.ogg/revision/latest?cb=20190521043838</w:t>
      </w:r>
    </w:p>
    <w:p>
      <w:r>
        <w:t>いただきました。</w:t>
      </w:r>
    </w:p>
    <w:p>
      <w:r>
        <w:t>I accept.</w:t>
      </w:r>
    </w:p>
    <w:p>
      <w:r>
        <w:t>-----Docking Minor-----</w:t>
      </w:r>
    </w:p>
    <w:p>
      <w:r>
        <w:t>https://vignette.wikia.nocookie.net/kancolle/images/6/69/Ishigaki-Docking_Minor.ogg/revision/latest?cb=20190521043740</w:t>
      </w:r>
    </w:p>
    <w:p>
      <w:r>
        <w:t>下がります。</w:t>
      </w:r>
    </w:p>
    <w:p>
      <w:r>
        <w:t>I'm falling back.</w:t>
      </w:r>
    </w:p>
    <w:p>
      <w:r>
        <w:t>-----Docking Major-----</w:t>
      </w:r>
    </w:p>
    <w:p>
      <w:r>
        <w:t>https://vignette.wikia.nocookie.net/kancolle/images/9/93/Ishigaki-Docking_Major.ogg/revision/latest?cb=20190521043737</w:t>
      </w:r>
    </w:p>
    <w:p>
      <w:r>
        <w:t>頭が痛いの!頭が…!</w:t>
      </w:r>
    </w:p>
    <w:p>
      <w:r>
        <w:t>My head hurts. My head!</w:t>
      </w:r>
    </w:p>
    <w:p>
      <w:r>
        <w:t>-----Construction-----</w:t>
      </w:r>
    </w:p>
    <w:p>
      <w:r>
        <w:t>https://vignette.wikia.nocookie.net/kancolle/images/b/b9/Ishigaki-Construction.ogg/revision/latest?cb=20190521043735</w:t>
      </w:r>
    </w:p>
    <w:p>
      <w:r>
        <w:t>できた…みたい…。</w:t>
      </w:r>
    </w:p>
    <w:p>
      <w:r>
        <w:t>Looks like, it's done.</w:t>
      </w:r>
    </w:p>
    <w:p>
      <w:r>
        <w:t>-----Returning From Sortie-----</w:t>
      </w:r>
    </w:p>
    <w:p>
      <w:r>
        <w:t>https://vignette.wikia.nocookie.net/kancolle/images/8/80/Ishigaki-Returning_From_Sortie.ogg/revision/latest?cb=20190521043819</w:t>
      </w:r>
    </w:p>
    <w:p>
      <w:r>
        <w:t>帰って…きた…。ふぅ。</w:t>
      </w:r>
    </w:p>
    <w:p>
      <w:r>
        <w:t>We've, returned. Whew.</w:t>
      </w:r>
    </w:p>
    <w:p>
      <w:r>
        <w:t>-----Starting A Sortie-----</w:t>
      </w:r>
    </w:p>
    <w:p>
      <w:r>
        <w:t>https://vignette.wikia.nocookie.net/kancolle/images/e/ee/Ishigaki-Starting_A_Sortie.ogg/revision/latest?cb=20190521043833</w:t>
      </w:r>
    </w:p>
    <w:p>
      <w:r>
        <w:t>私が…旗艦…?いいけど。じゃ、ついてきて。</w:t>
      </w:r>
    </w:p>
    <w:p>
      <w:r>
        <w:t>I'm the flagship? That's fine. Okay, follow me.</w:t>
      </w:r>
    </w:p>
    <w:p>
      <w:r>
        <w:t>-----Kai-----</w:t>
      </w:r>
    </w:p>
    <w:p>
      <w:r>
        <w:t>https://vignette.wikia.nocookie.net/kancolle/images/2/29/IshigakiKai-Starting_A_Sortie.ogg/revision/latest?cb=20190521043854</w:t>
      </w:r>
    </w:p>
    <w:p>
      <w:r>
        <w:t>私が…旗艦…?わかりました。任せて。艦隊、出撃。護り…ます。</w:t>
      </w:r>
    </w:p>
    <w:p>
      <w:r>
        <w:t>I'm the flagship? Understood, leave it to me. Sortieing fleet. I will protect everyone.</w:t>
      </w:r>
    </w:p>
    <w:p>
      <w:r>
        <w:t>-----Battle Start-----</w:t>
      </w:r>
    </w:p>
    <w:p>
      <w:r>
        <w:t>https://vignette.wikia.nocookie.net/kancolle/images/a/af/Ishigaki-Battle_Start.ogg/revision/latest?cb=20190521043732</w:t>
      </w:r>
    </w:p>
    <w:p>
      <w:r>
        <w:t>負ける気はないわ。かかって…きて!</w:t>
      </w:r>
    </w:p>
    <w:p>
      <w:r>
        <w:t>I have no intention of losing. Bring it on!</w:t>
      </w:r>
    </w:p>
    <w:p>
      <w:r>
        <w:t>-----Attack-----</w:t>
      </w:r>
    </w:p>
    <w:p>
      <w:r>
        <w:t>https://vignette.wikia.nocookie.net/kancolle/images/1/10/Ishigaki-Attack.ogg/revision/latest?cb=20190521043729</w:t>
      </w:r>
    </w:p>
    <w:p>
      <w:r>
        <w:t>喰らえ!</w:t>
      </w:r>
    </w:p>
    <w:p>
      <w:r>
        <w:t>Take this!</w:t>
      </w:r>
    </w:p>
    <w:p>
      <w:r>
        <w:t>-----Night Battle-----</w:t>
      </w:r>
    </w:p>
    <w:p>
      <w:r>
        <w:t>https://vignette.wikia.nocookie.net/kancolle/images/6/68/Ishigaki-Night_Battle.ogg/revision/latest?cb=20190521043817</w:t>
      </w:r>
    </w:p>
    <w:p>
      <w:r>
        <w:t>攻撃を続けます。逃がすものか!</w:t>
      </w:r>
    </w:p>
    <w:p>
      <w:r>
        <w:t>We'll press the attack. I won't let you get away!</w:t>
      </w:r>
    </w:p>
    <w:p>
      <w:r>
        <w:t>-----Night Attack-----</w:t>
      </w:r>
    </w:p>
    <w:p>
      <w:r>
        <w:t>https://vignette.wikia.nocookie.net/kancolle/images/f/f4/Ishigaki-Night_Attack.ogg/revision/latest?cb=20190521043814</w:t>
      </w:r>
    </w:p>
    <w:p>
      <w:r>
        <w:t>私…負けない!</w:t>
      </w:r>
    </w:p>
    <w:p>
      <w:r>
        <w:t>I... won't lose!</w:t>
      </w:r>
    </w:p>
    <w:p>
      <w:r>
        <w:t>-----MVP-----</w:t>
      </w:r>
    </w:p>
    <w:p>
      <w:r>
        <w:t>https://vignette.wikia.nocookie.net/kancolle/images/a/a9/Ishigaki-MVP.ogg/revision/latest?cb=20190521043803</w:t>
      </w:r>
    </w:p>
    <w:p>
      <w:r>
        <w:t>私…?そう…そうですか。</w:t>
      </w:r>
    </w:p>
    <w:p>
      <w:r>
        <w:t>Me? I see... Alright then.</w:t>
      </w:r>
    </w:p>
    <w:p>
      <w:r>
        <w:t>-----Minor Damage 1-----</w:t>
      </w:r>
    </w:p>
    <w:p>
      <w:r>
        <w:t>https://vignette.wikia.nocookie.net/kancolle/images/1/12/Ishigaki-Minor_Damage_1.ogg/revision/latest?cb=20190521043809</w:t>
      </w:r>
    </w:p>
    <w:p>
      <w:r>
        <w:t>こんなの…痛く…ない!</w:t>
      </w:r>
    </w:p>
    <w:p>
      <w:r>
        <w:t>This... doesn't hurt... at all.</w:t>
      </w:r>
    </w:p>
    <w:p>
      <w:r>
        <w:t>-----Minor Damage 2-----</w:t>
      </w:r>
    </w:p>
    <w:p>
      <w:r>
        <w:t>https://vignette.wikia.nocookie.net/kancolle/images/0/0d/Ishigaki-Minor_Damage_2.ogg/revision/latest?cb=20190521043812</w:t>
      </w:r>
    </w:p>
    <w:p>
      <w:r>
        <w:t>私には…通用しないよ。</w:t>
      </w:r>
    </w:p>
    <w:p>
      <w:r>
        <w:t>That won't do anything to me.</w:t>
      </w:r>
    </w:p>
    <w:p>
      <w:r>
        <w:t>-----Major Damage-----</w:t>
      </w:r>
    </w:p>
    <w:p>
      <w:r>
        <w:t>https://vignette.wikia.nocookie.net/kancolle/images/f/f2/Ishigaki-Major_Damage.ogg/revision/latest?cb=20190521043806</w:t>
      </w:r>
    </w:p>
    <w:p>
      <w:r>
        <w:t>痛い…!だからって、負けないよ!</w:t>
      </w:r>
    </w:p>
    <w:p>
      <w:r>
        <w:t>It hurts! But this won't defeat me!</w:t>
      </w:r>
    </w:p>
    <w:p>
      <w:r>
        <w:t>-----Sunk-----</w:t>
      </w:r>
    </w:p>
    <w:p>
      <w:r>
        <w:t>https://vignette.wikia.nocookie.net/kancolle/images/a/ab/Ishigaki-Sunk.ogg/revision/latest?cb=20190521043836</w:t>
      </w:r>
    </w:p>
    <w:p>
      <w:r>
        <w:t>ふふ、沈むの…?いいけど。大湊に…帰る…から…私は…</w:t>
      </w:r>
    </w:p>
    <w:p>
      <w:r>
        <w:t>Hahaa... I'm sinking? Fine then... I'll... just go... back to... Oominato...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