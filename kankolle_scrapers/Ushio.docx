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https://vignette.wikia.nocookie.net/kancolle/images/f/f9/Ushio-Introduction.ogg/revision/latest?cb=20150226215304</w:t>
      </w:r>
    </w:p>
    <w:p>
      <w:r>
        <w:t>特型駆逐艦…綾波型の「潮」です。もう下がってよろしいでしょうか…。</w:t>
      </w:r>
    </w:p>
    <w:p>
      <w:r>
        <w:t>I'm Special-type Destroyer... Ayanami-class 'Ushio'. It would be nice to be dismissed soon...</w:t>
      </w:r>
    </w:p>
    <w:p>
      <w:r>
        <w:t>-----Library-----</w:t>
      </w:r>
    </w:p>
    <w:p>
      <w:r>
        <w:t>https://vignette.wikia.nocookie.net/kancolle/images/e/eb/Ushio-Library.ogg/revision/latest?cb=20150226215349</w:t>
      </w:r>
    </w:p>
    <w:p>
      <w:r>
        <w:t>綾波型10番艦の潮です。レイテ沖海戦などの激戦を潜り抜け、運命のあの日、横須賀で御役目を終えるまで戦い抜きました。あ、あの…沈めた敵艦の皆さんも…ホントはお助けしたいのです。ホントです!</w:t>
      </w:r>
    </w:p>
    <w:p>
      <w:r>
        <w:t>I'm the 10th of the Ayanami-class, Ushio.I survived the Battle of Leyte Gulf and many other fierce battles. After that fateful day at Leyte, I fought on dutifully till the end of the war at Yokosuka.U-um...to all the enemy ships that that were sunk... I really wanted to spare you. Really!</w:t>
      </w:r>
    </w:p>
    <w:p>
      <w:r>
        <w:t>-----Secretary 1-----</w:t>
      </w:r>
    </w:p>
    <w:p>
      <w:r>
        <w:t>https://vignette.wikia.nocookie.net/kancolle/images/f/f8/Ushio-Secretary_1.ogg/revision/latest?cb=20150226215410</w:t>
      </w:r>
    </w:p>
    <w:p>
      <w:r>
        <w:t>もしかして…呼びましたか?</w:t>
      </w:r>
    </w:p>
    <w:p>
      <w:r>
        <w:t>Did...did you just call me?</w:t>
      </w:r>
    </w:p>
    <w:p>
      <w:r>
        <w:t>-----Secretary 2-----</w:t>
      </w:r>
    </w:p>
    <w:p>
      <w:r>
        <w:t>https://vignette.wikia.nocookie.net/kancolle/images/9/9c/Ushio-Secretary_2.ogg/revision/latest?cb=20150226215417</w:t>
      </w:r>
    </w:p>
    <w:p>
      <w:r>
        <w:t>ひっ、あああああ!</w:t>
      </w:r>
    </w:p>
    <w:p>
      <w:r>
        <w:t>Wha! Aaaaa!</w:t>
      </w:r>
    </w:p>
    <w:p>
      <w:r>
        <w:t>-----Kai Ni-----</w:t>
      </w:r>
    </w:p>
    <w:p>
      <w:r>
        <w:t>https://vignette.wikia.nocookie.net/kancolle/images/4/4c/UshioKai2-Secretary_2.ogg/revision/latest?cb=20150226215929</w:t>
      </w:r>
    </w:p>
    <w:p>
      <w:r>
        <w:t>少しでも空襲とか避けられたらいいなって、提督も塗ってみますか?</w:t>
      </w:r>
    </w:p>
    <w:p>
      <w:r>
        <w:t>It'd be nice if we could avoid air raids even a little. Admiral, would you like to put on some of this coating too?</w:t>
      </w:r>
    </w:p>
    <w:p>
      <w:r>
        <w:t>-----Secretary 3-----</w:t>
      </w:r>
    </w:p>
    <w:p>
      <w:r>
        <w:t>https://vignette.wikia.nocookie.net/kancolle/images/1/1a/Ushio-Secretary_3.ogg/revision/latest?cb=20150226215424</w:t>
      </w:r>
    </w:p>
    <w:p>
      <w:r>
        <w:t>ひやぁ!…も、もう、構わないでください…</w:t>
      </w:r>
    </w:p>
    <w:p>
      <w:r>
        <w:t>Hiyaa! P-... please don't worry about me...</w:t>
      </w:r>
    </w:p>
    <w:p>
      <w:r>
        <w:t>-----Kai Ni-----</w:t>
      </w:r>
    </w:p>
    <w:p>
      <w:r>
        <w:t>https://vignette.wikia.nocookie.net/kancolle/images/5/5a/UshioKai2-Secretary_3.ogg/revision/latest?cb=20150226215936</w:t>
      </w:r>
    </w:p>
    <w:p>
      <w:r>
        <w:t>陸奥さん……?あ、提督?あのすみません、間違えました</w:t>
      </w:r>
    </w:p>
    <w:p>
      <w:r>
        <w:t>Mutsu-san......? Oh, Admiral? I'm sorry, I must have been mistaken.</w:t>
      </w:r>
    </w:p>
    <w:p>
      <w:r>
        <w:t>-----Idle (Kai)-----</w:t>
      </w:r>
    </w:p>
    <w:p>
      <w:r>
        <w:t>https://vignette.wikia.nocookie.net/kancolle/images/a/a1/UshioKai-Idle.ogg/revision/latest?cb=20150226220304</w:t>
      </w:r>
    </w:p>
    <w:p>
      <w:r>
        <w:t>提督、あの……潮、待機中です……あ、お邪魔でしょうか……?ぁぅ……あの、あの!</w:t>
      </w:r>
    </w:p>
    <w:p>
      <w:r>
        <w:t>Admiral, um... Ushio, awaiting orders... Er, I wonder if I'm a being a hindrance...? Au...... Um, um!</w:t>
      </w:r>
    </w:p>
    <w:p>
      <w:r>
        <w:t>-----Secretary Married-----</w:t>
      </w:r>
    </w:p>
    <w:p>
      <w:r>
        <w:t>https://vignette.wikia.nocookie.net/kancolle/images/d/d1/Ushio-Secretary_Married.ogg/revision/latest?cb=20150805191602</w:t>
      </w:r>
    </w:p>
    <w:p>
      <w:r>
        <w:t>できれば全員助けます!</w:t>
      </w:r>
    </w:p>
    <w:p>
      <w:r>
        <w:t>I'll help everyone if I can!</w:t>
      </w:r>
    </w:p>
    <w:p>
      <w:r>
        <w:t>-----Kai-----</w:t>
      </w:r>
    </w:p>
    <w:p>
      <w:r>
        <w:t>https://vignette.wikia.nocookie.net/kancolle/images/2/25/UshioKai-Secretary_Married.ogg/revision/latest?cb=20150321030848</w:t>
      </w:r>
    </w:p>
    <w:p>
      <w:r>
        <w:t>提督。翔鶴さんよりも早く、陸奥さんよりも暖かく、いつも潮を見守ってくれて……ほ、本当にいつも、すみません!</w:t>
      </w:r>
    </w:p>
    <w:p>
      <w:r>
        <w:t>Admiral. For always watching over me earlier than Shoukaku-san, and more warmly than Mutsu-san, I'm...I'm always really sorry!</w:t>
      </w:r>
    </w:p>
    <w:p>
      <w:r>
        <w:t>-----Wedding-----</w:t>
      </w:r>
    </w:p>
    <w:p>
      <w:r>
        <w:t>https://vignette.wikia.nocookie.net/kancolle/images/7/72/Ushio-Wedding.ogg/revision/latest?cb=20150226215448</w:t>
      </w:r>
    </w:p>
    <w:p>
      <w:r>
        <w:t>提督のこと、お慕いして……いや、あの、尊敬しています!はい!いつも!</w:t>
      </w:r>
    </w:p>
    <w:p>
      <w:r>
        <w:t>Admiral, I adore... No, wait... respect you! Yes! Always!</w:t>
      </w:r>
    </w:p>
    <w:p>
      <w:r>
        <w:t>-----Looking At Scores-----</w:t>
      </w:r>
    </w:p>
    <w:p>
      <w:r>
        <w:t>https://vignette.wikia.nocookie.net/kancolle/images/8/87/Ushio-Looking_At_Scores.ogg/revision/latest?cb=20150226215456</w:t>
      </w:r>
    </w:p>
    <w:p>
      <w:r>
        <w:t>たぶん…提督へのお手紙かなって…</w:t>
      </w:r>
    </w:p>
    <w:p>
      <w:r>
        <w:t>Maybe it's... a letter for the Admiral...</w:t>
      </w:r>
    </w:p>
    <w:p>
      <w:r>
        <w:t>-----Kai Ni-----</w:t>
      </w:r>
    </w:p>
    <w:p>
      <w:r>
        <w:t>https://vignette.wikia.nocookie.net/kancolle/images/9/9d/UshioKai2-Looking_At_Scores.ogg/revision/latest?cb=20150226215944</w:t>
      </w:r>
    </w:p>
    <w:p>
      <w:r>
        <w:t>情報分析ですね。潮がお持ちします。</w:t>
      </w:r>
    </w:p>
    <w:p>
      <w:r>
        <w:t>Analyzing the record? Ushio will keep hold of it.</w:t>
      </w:r>
    </w:p>
    <w:p>
      <w:r>
        <w:t>-----Joining A Fleet-----</w:t>
      </w:r>
    </w:p>
    <w:p>
      <w:r>
        <w:t>https://vignette.wikia.nocookie.net/kancolle/images/4/4b/Ushio-Joining_A_Fleet.ogg/revision/latest?cb=20150226215505</w:t>
      </w:r>
    </w:p>
    <w:p>
      <w:r>
        <w:t>潮、まいります。</w:t>
      </w:r>
    </w:p>
    <w:p>
      <w:r>
        <w:t>Ushio, moving out.</w:t>
      </w:r>
    </w:p>
    <w:p>
      <w:r>
        <w:t>-----Equipment 1-----</w:t>
      </w:r>
    </w:p>
    <w:p>
      <w:r>
        <w:t>https://vignette.wikia.nocookie.net/kancolle/images/e/e1/Ushio-Equipment_1.ogg/revision/latest?cb=20150226215512</w:t>
      </w:r>
    </w:p>
    <w:p>
      <w:r>
        <w:t>これが…これが近代化改装。</w:t>
      </w:r>
    </w:p>
    <w:p>
      <w:r>
        <w:t>This... this is modernization.</w:t>
      </w:r>
    </w:p>
    <w:p>
      <w:r>
        <w:t>-----Kai Ni-----</w:t>
      </w:r>
    </w:p>
    <w:p>
      <w:r>
        <w:t>https://vignette.wikia.nocookie.net/kancolle/images/2/2a/UshioKai2-Equipment_1.ogg/revision/latest?cb=20150226215951</w:t>
      </w:r>
    </w:p>
    <w:p>
      <w:r>
        <w:t>これが…これが近代化改装。……ですよね?</w:t>
      </w:r>
    </w:p>
    <w:p>
      <w:r>
        <w:t>This... this is modernization. ...Isn't it?</w:t>
      </w:r>
    </w:p>
    <w:p>
      <w:r>
        <w:t>-----Equipment 2-----</w:t>
      </w:r>
    </w:p>
    <w:p>
      <w:r>
        <w:t>https://vignette.wikia.nocookie.net/kancolle/images/a/a7/Ushio-Equipment_2.ogg/revision/latest?cb=20150226215520</w:t>
      </w:r>
    </w:p>
    <w:p>
      <w:r>
        <w:t>少し…自分に自信が持てるようになると良いなって…思います。</w:t>
      </w:r>
    </w:p>
    <w:p>
      <w:r>
        <w:t>It would be good... if I could just be a bit more self confident... I think...</w:t>
      </w:r>
    </w:p>
    <w:p>
      <w:r>
        <w:t>-----Equipment 3-----</w:t>
      </w:r>
    </w:p>
    <w:p>
      <w:r>
        <w:t>https://vignette.wikia.nocookie.net/kancolle/images/d/db/Ushio-Equipment_3.ogg/revision/latest?cb=20150226215528</w:t>
      </w:r>
    </w:p>
    <w:p>
      <w:r>
        <w:t>できれば全員助けます!</w:t>
      </w:r>
    </w:p>
    <w:p>
      <w:r>
        <w:t>I'll help everyone if I can!</w:t>
      </w:r>
    </w:p>
    <w:p>
      <w:r>
        <w:t>-----Supply-----</w:t>
      </w:r>
    </w:p>
    <w:p>
      <w:r>
        <w:t>https://vignette.wikia.nocookie.net/kancolle/images/1/1e/Ushio-Supply.ogg/revision/latest?cb=20150226215541</w:t>
      </w:r>
    </w:p>
    <w:p>
      <w:r>
        <w:t>これが…これが近代化改装...。</w:t>
      </w:r>
    </w:p>
    <w:p>
      <w:r>
        <w:t>This... this is modernization.</w:t>
      </w:r>
    </w:p>
    <w:p>
      <w:r>
        <w:t>-----Kai-----</w:t>
      </w:r>
    </w:p>
    <w:p>
      <w:r>
        <w:t>https://vignette.wikia.nocookie.net/kancolle/images/e/e7/UshioKai-Supply.ogg/revision/latest?cb=20150226215958</w:t>
      </w:r>
    </w:p>
    <w:p>
      <w:r>
        <w:t>これが…これが近代化改装。じゃなくて、補給ですよね、補給。感謝です。</w:t>
      </w:r>
    </w:p>
    <w:p>
      <w:r>
        <w:t>This... this is modernization...no, wait I mean resupply, yes resupply. I am most grateful.</w:t>
      </w:r>
    </w:p>
    <w:p>
      <w:r>
        <w:t>-----Docking Minor-----</w:t>
      </w:r>
    </w:p>
    <w:p>
      <w:r>
        <w:t>https://vignette.wikia.nocookie.net/kancolle/images/9/9b/Ushio-Docking_Minor.ogg/revision/latest?cb=20150226215548</w:t>
      </w:r>
    </w:p>
    <w:p>
      <w:r>
        <w:t>提督、ありがとうございます。</w:t>
      </w:r>
    </w:p>
    <w:p>
      <w:r>
        <w:t>Admiral, thank you very much.</w:t>
      </w:r>
    </w:p>
    <w:p>
      <w:r>
        <w:t>-----Docking Major-----</w:t>
      </w:r>
    </w:p>
    <w:p>
      <w:r>
        <w:t>https://vignette.wikia.nocookie.net/kancolle/images/f/f5/Ushio-Docking_Major.ogg/revision/latest?cb=20150226215554</w:t>
      </w:r>
    </w:p>
    <w:p>
      <w:r>
        <w:t>修理の皆さん…あの…おせわになります。</w:t>
      </w:r>
    </w:p>
    <w:p>
      <w:r>
        <w:t>Repair teams... erm... please take care of me...</w:t>
      </w:r>
    </w:p>
    <w:p>
      <w:r>
        <w:t>-----Docking Complete-----</w:t>
      </w:r>
    </w:p>
    <w:p>
      <w:r>
        <w:t>https://vignette.wikia.nocookie.net/kancolle/images/8/8c/Ushio-Docking_Complete.ogg/revision/latest?cb=20150311071152</w:t>
      </w:r>
    </w:p>
    <w:p>
      <w:r>
        <w:t>修理が…その…終わった…って…。</w:t>
      </w:r>
    </w:p>
    <w:p>
      <w:r>
        <w:t>The repair..is...com-pleted...</w:t>
      </w:r>
    </w:p>
    <w:p>
      <w:r>
        <w:t>-----Construction-----</w:t>
      </w:r>
    </w:p>
    <w:p>
      <w:r>
        <w:t>https://vignette.wikia.nocookie.net/kancolle/images/8/87/Ushio-Construction.ogg/revision/latest?cb=20150226215603</w:t>
      </w:r>
    </w:p>
    <w:p>
      <w:r>
        <w:t>あの…新しい艦が…その…</w:t>
      </w:r>
    </w:p>
    <w:p>
      <w:r>
        <w:t>Umm...new ship...it's...</w:t>
      </w:r>
    </w:p>
    <w:p>
      <w:r>
        <w:t>-----Returning From Sortie-----</w:t>
      </w:r>
    </w:p>
    <w:p>
      <w:r>
        <w:t>https://vignette.wikia.nocookie.net/kancolle/images/1/15/Ushio-Returning_From_Sortie.ogg/revision/latest?cb=20150226215610</w:t>
      </w:r>
    </w:p>
    <w:p>
      <w:r>
        <w:t>も…戻ってきたの…艦隊が?</w:t>
      </w:r>
    </w:p>
    <w:p>
      <w:r>
        <w:t>I-it's back... the fleet?</w:t>
      </w:r>
    </w:p>
    <w:p>
      <w:r>
        <w:t>-----Kai Ni-----</w:t>
      </w:r>
    </w:p>
    <w:p>
      <w:r>
        <w:t>https://vignette.wikia.nocookie.net/kancolle/images/c/c8/UshioKai2-Returning_From_Sortie.ogg/revision/latest?cb=20150226220006</w:t>
      </w:r>
    </w:p>
    <w:p>
      <w:r>
        <w:t>艦隊が無事に戻りました。本当によかったです!</w:t>
      </w:r>
    </w:p>
    <w:p>
      <w:r>
        <w:t>The fleet has returned safely. I'm really glad!</w:t>
      </w:r>
    </w:p>
    <w:p>
      <w:r>
        <w:t>-----Starting A Sortie-----</w:t>
      </w:r>
    </w:p>
    <w:p>
      <w:r>
        <w:t>https://vignette.wikia.nocookie.net/kancolle/images/5/59/Ushio-Starting_A_Sortie.ogg/revision/latest?cb=20150226215620</w:t>
      </w:r>
    </w:p>
    <w:p>
      <w:r>
        <w:t>出撃ですね。やらなくては!</w:t>
      </w:r>
    </w:p>
    <w:p>
      <w:r>
        <w:t>It's a sortie, isn't it... I have to do it!</w:t>
      </w:r>
    </w:p>
    <w:p>
      <w:r>
        <w:t>-----Battle Start-----</w:t>
      </w:r>
    </w:p>
    <w:p>
      <w:r>
        <w:t>https://vignette.wikia.nocookie.net/kancolle/images/4/42/Ushio-Battle_Start.ogg/revision/latest?cb=20150226215627</w:t>
      </w:r>
    </w:p>
    <w:p>
      <w:r>
        <w:t>て…敵艦を発見しちゃいました。</w:t>
      </w:r>
    </w:p>
    <w:p>
      <w:r>
        <w:t>I...I've spotted the enemy ships...</w:t>
      </w:r>
    </w:p>
    <w:p>
      <w:r>
        <w:t>-----Attack-----</w:t>
      </w:r>
    </w:p>
    <w:p>
      <w:r>
        <w:t>https://vignette.wikia.nocookie.net/kancolle/images/e/ec/Ushio-Attack.ogg/revision/latest?cb=20150226215633</w:t>
      </w:r>
    </w:p>
    <w:p>
      <w:r>
        <w:t>が、頑張ります!</w:t>
      </w:r>
    </w:p>
    <w:p>
      <w:r>
        <w:t>I-I'll do my best!</w:t>
      </w:r>
    </w:p>
    <w:p>
      <w:r>
        <w:t>-----Kai Ni-----</w:t>
      </w:r>
    </w:p>
    <w:p>
      <w:r>
        <w:t>https://vignette.wikia.nocookie.net/kancolle/images/d/d5/UshioKai2-Attack.ogg/revision/latest?cb=20150226220013</w:t>
      </w:r>
    </w:p>
    <w:p>
      <w:r>
        <w:t>潮、主砲撃ちます。 えーい!</w:t>
      </w:r>
    </w:p>
    <w:p>
      <w:r>
        <w:t>Ushio, firing main battery! Eeiii!</w:t>
      </w:r>
    </w:p>
    <w:p>
      <w:r>
        <w:t>-----Night Battle-----</w:t>
      </w:r>
    </w:p>
    <w:p>
      <w:r>
        <w:t>https://vignette.wikia.nocookie.net/kancolle/images/1/11/Ushio-Night_Battle.ogg/revision/latest?cb=20150226215639</w:t>
      </w:r>
    </w:p>
    <w:p>
      <w:r>
        <w:t>仲間を傷つけるのはだめです!</w:t>
      </w:r>
    </w:p>
    <w:p>
      <w:r>
        <w:t>You are not allowed to hurt my comrades!</w:t>
      </w:r>
    </w:p>
    <w:p>
      <w:r>
        <w:t>-----Night Attack-----</w:t>
      </w:r>
    </w:p>
    <w:p>
      <w:r>
        <w:t>https://vignette.wikia.nocookie.net/kancolle/images/5/5c/Ushio-Night_Attack.ogg/revision/latest?cb=20150805191602</w:t>
      </w:r>
    </w:p>
    <w:p>
      <w:r>
        <w:t>出来れば、離脱してください!</w:t>
      </w:r>
    </w:p>
    <w:p>
      <w:r>
        <w:t>Please withdraw if you can!</w:t>
      </w:r>
    </w:p>
    <w:p>
      <w:r>
        <w:t>-----MVP-----</w:t>
      </w:r>
    </w:p>
    <w:p>
      <w:r>
        <w:t>https://vignette.wikia.nocookie.net/kancolle/images/0/0e/Ushio-MVP.ogg/revision/latest?cb=20150226215649</w:t>
      </w:r>
    </w:p>
    <w:p>
      <w:r>
        <w:t>私でも…お役に立てたのでしょうか…ああっ、みんな見ないでください…恥ずかしいよぉ…</w:t>
      </w:r>
    </w:p>
    <w:p>
      <w:r>
        <w:t>I... was helpful?.. Ah... don't stare, everybody... It's embarrassing...</w:t>
      </w:r>
    </w:p>
    <w:p>
      <w:r>
        <w:t>-----Minor Damage 1-----</w:t>
      </w:r>
    </w:p>
    <w:p>
      <w:r>
        <w:t>https://vignette.wikia.nocookie.net/kancolle/images/b/b0/Ushio-Minor_Damage_1.ogg/revision/latest?cb=20150226215657</w:t>
      </w:r>
    </w:p>
    <w:p>
      <w:r>
        <w:t>ひゃあっ!</w:t>
      </w:r>
    </w:p>
    <w:p>
      <w:r>
        <w:t>Kyaaa!</w:t>
      </w:r>
    </w:p>
    <w:p>
      <w:r>
        <w:t>-----Minor Damage 2-----</w:t>
      </w:r>
    </w:p>
    <w:p>
      <w:r>
        <w:t>https://vignette.wikia.nocookie.net/kancolle/images/e/e7/Ushio-Minor_Damage_2.ogg/revision/latest?cb=20150226215705</w:t>
      </w:r>
    </w:p>
    <w:p>
      <w:r>
        <w:t>危ないっ!</w:t>
      </w:r>
    </w:p>
    <w:p>
      <w:r>
        <w:t>Watch out!</w:t>
      </w:r>
    </w:p>
    <w:p>
      <w:r>
        <w:t>-----Major Damage-----</w:t>
      </w:r>
    </w:p>
    <w:p>
      <w:r>
        <w:t>https://vignette.wikia.nocookie.net/kancolle/images/6/65/Ushio-Major_Damage.ogg/revision/latest?cb=20150226215713</w:t>
      </w:r>
    </w:p>
    <w:p>
      <w:r>
        <w:t>ううっ…も、もう…やめてください…</w:t>
      </w:r>
    </w:p>
    <w:p>
      <w:r>
        <w:t>Uuu... N-no more... please stop...</w:t>
      </w:r>
    </w:p>
    <w:p>
      <w:r>
        <w:t>-----Sunk-----</w:t>
      </w:r>
    </w:p>
    <w:p>
      <w:r>
        <w:t>https://vignette.wikia.nocookie.net/kancolle/images/2/2f/Ushio-Sunk.ogg/revision/latest?cb=20150226215721</w:t>
      </w:r>
    </w:p>
    <w:p>
      <w:r>
        <w:t>潮・・・、みんなを守れた・・・か・・・な。</w:t>
      </w:r>
    </w:p>
    <w:p>
      <w:r>
        <w:t>I wonder... Did Ushio... protect everyone...?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