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https://vignette.wikia.nocookie.net/kancolle/images/c/ce/Satsuki-Introduction.ogg/revision/latest?cb=20150216230957</w:t>
      </w:r>
    </w:p>
    <w:p>
      <w:r>
        <w:t>皐月だよっ。よろしくな!</w:t>
      </w:r>
    </w:p>
    <w:p>
      <w:r>
        <w:t>I'm Satsuki. Good to meet ya!</w:t>
      </w:r>
    </w:p>
    <w:p>
      <w:r>
        <w:t>-----Kai Ni-----</w:t>
      </w:r>
    </w:p>
    <w:p>
      <w:r>
        <w:t>https://vignette.wikia.nocookie.net/kancolle/images/1/1f/SatsukiKai2-Introduction.ogg/revision/latest?cb=20160229110920</w:t>
      </w:r>
    </w:p>
    <w:p>
      <w:r>
        <w:t>改装された皐月、どう? 試してみる?</w:t>
      </w:r>
    </w:p>
    <w:p>
      <w:r>
        <w:t>How's the remodeled Satsuki? Want to try me?</w:t>
      </w:r>
    </w:p>
    <w:p>
      <w:r>
        <w:t>-----Library-----</w:t>
      </w:r>
    </w:p>
    <w:p>
      <w:r>
        <w:t>https://vignette.wikia.nocookie.net/kancolle/images/3/3a/Satsuki-Library.ogg/revision/latest?cb=20150216231003</w:t>
      </w:r>
    </w:p>
    <w:p>
      <w:r>
        <w:t>ボクは任務途中に何度も何度も怪我をしたけど、最後まで奮戦した睦月型駆逐艦5番艦さ。緒戦の後も、船団護衛などで各海域で頑張ったんだ。ホントだよ。</w:t>
      </w:r>
    </w:p>
    <w:p>
      <w:r>
        <w:t>I kept getting injured again and again on missions, but I fought bravely to the end as the 5th of the Mutsuki-class destroyers.After the war began, I did my best to escort the fleet and guard areas of the ocean.I really did!</w:t>
      </w:r>
    </w:p>
    <w:p>
      <w:r>
        <w:t>-----Secretary 1-----</w:t>
      </w:r>
    </w:p>
    <w:p>
      <w:r>
        <w:t>https://vignette.wikia.nocookie.net/kancolle/images/a/a3/Satsuki-Secretary_1.ogg/revision/latest?cb=20150216231044</w:t>
      </w:r>
    </w:p>
    <w:p>
      <w:r>
        <w:t>ボクを呼んだかい?</w:t>
      </w:r>
    </w:p>
    <w:p>
      <w:r>
        <w:t>Did ya call me?</w:t>
      </w:r>
    </w:p>
    <w:p>
      <w:r>
        <w:t>-----Secretary 2-----</w:t>
      </w:r>
    </w:p>
    <w:p>
      <w:r>
        <w:t>https://vignette.wikia.nocookie.net/kancolle/images/6/67/Satsuki-Secretary_2.ogg/revision/latest?cb=20150216231051</w:t>
      </w:r>
    </w:p>
    <w:p>
      <w:r>
        <w:t>まっかせてよ!司令官!</w:t>
      </w:r>
    </w:p>
    <w:p>
      <w:r>
        <w:t>Leave it to me! Commander!</w:t>
      </w:r>
    </w:p>
    <w:p>
      <w:r>
        <w:t>-----Secretary 3-----</w:t>
      </w:r>
    </w:p>
    <w:p>
      <w:r>
        <w:t>https://vignette.wikia.nocookie.net/kancolle/images/4/4b/Satsuki-Secretary_3.ogg/revision/latest?cb=20150216231100</w:t>
      </w:r>
    </w:p>
    <w:p>
      <w:r>
        <w:t>ふぁ、は、はわわ!くすぐったいよお!</w:t>
      </w:r>
    </w:p>
    <w:p>
      <w:r>
        <w:t>Pfft, ha, haheehaa! That tickles~!</w:t>
      </w:r>
    </w:p>
    <w:p>
      <w:r>
        <w:t>-----Idle (Kai)-----</w:t>
      </w:r>
    </w:p>
    <w:p>
      <w:r>
        <w:t>https://vignette.wikia.nocookie.net/kancolle/images/0/00/SatsukiKai-Idle.ogg/revision/latest?cb=20150725234949</w:t>
      </w:r>
    </w:p>
    <w:p>
      <w:r>
        <w:t>司令官てば、ボクの出番まだぁ?聞いているかい? あぁ…そう、わかった</w:t>
      </w:r>
    </w:p>
    <w:p>
      <w:r>
        <w:t>Geez Commander, is it not my turn yet? Are you listening to me? Aah... I see, understood.</w:t>
      </w:r>
    </w:p>
    <w:p>
      <w:r>
        <w:t>-----Secretary Married-----</w:t>
      </w:r>
    </w:p>
    <w:p>
      <w:r>
        <w:t>https://vignette.wikia.nocookie.net/kancolle/images/6/64/Satsuki-Secretary_Married.ogg/revision/latest?cb=20150216231107</w:t>
      </w:r>
    </w:p>
    <w:p>
      <w:r>
        <w:t>まっかせてよ!</w:t>
      </w:r>
    </w:p>
    <w:p>
      <w:r>
        <w:t>Leave it to me!</w:t>
      </w:r>
    </w:p>
    <w:p>
      <w:r>
        <w:t>-----Kai-----</w:t>
      </w:r>
    </w:p>
    <w:p>
      <w:r>
        <w:t>https://vignette.wikia.nocookie.net/kancolle/images/6/6d/SatsukiKai-Secretary_Married.ogg/revision/latest?cb=20150725234950</w:t>
      </w:r>
    </w:p>
    <w:p>
      <w:r>
        <w:t>ホント、司令官には敵わないや…えへへっ♪</w:t>
      </w:r>
    </w:p>
    <w:p>
      <w:r>
        <w:t>Seriously, I'm no match for the Commander... hehe~</w:t>
      </w:r>
    </w:p>
    <w:p>
      <w:r>
        <w:t>-----Wedding-----</w:t>
      </w:r>
    </w:p>
    <w:p>
      <w:r>
        <w:t>https://vignette.wikia.nocookie.net/kancolle/images/6/6b/Satsuki-Wedding.ogg/revision/latest?cb=20150216231113</w:t>
      </w:r>
    </w:p>
    <w:p>
      <w:r>
        <w:t>司令官!ボク、いっつもハラハラさせてごめん…でも、ちょっとわざとだったりして…なんてなっ!</w:t>
      </w:r>
    </w:p>
    <w:p>
      <w:r>
        <w:t>Commander!  I'm sorry for always making you fret… but… it was a little on purpose… just kidding!</w:t>
      </w:r>
    </w:p>
    <w:p>
      <w:r>
        <w:t>-----Looking At Scores-----</w:t>
      </w:r>
    </w:p>
    <w:p>
      <w:r>
        <w:t>https://vignette.wikia.nocookie.net/kancolle/images/0/0a/Satsuki-Looking_At_Scores.ogg/revision/latest?cb=20150216231120</w:t>
      </w:r>
    </w:p>
    <w:p>
      <w:r>
        <w:t>なんか、連絡が届いてるよ?</w:t>
      </w:r>
    </w:p>
    <w:p>
      <w:r>
        <w:t>Oh, did a message arrive?</w:t>
      </w:r>
    </w:p>
    <w:p>
      <w:r>
        <w:t>-----Joining A Fleet-----</w:t>
      </w:r>
    </w:p>
    <w:p>
      <w:r>
        <w:t>https://vignette.wikia.nocookie.net/kancolle/images/0/05/Satsuki-Joining_A_Fleet.ogg/revision/latest?cb=20150216231126</w:t>
      </w:r>
    </w:p>
    <w:p>
      <w:r>
        <w:t>皐月、出るよ!</w:t>
      </w:r>
    </w:p>
    <w:p>
      <w:r>
        <w:t>Satsuki, launch!</w:t>
      </w:r>
    </w:p>
    <w:p>
      <w:r>
        <w:t>-----Equipment 1-----</w:t>
      </w:r>
    </w:p>
    <w:p>
      <w:r>
        <w:t>https://vignette.wikia.nocookie.net/kancolle/images/e/ea/Satsuki-Equipment_1.ogg/revision/latest?cb=20150216231133</w:t>
      </w:r>
    </w:p>
    <w:p>
      <w:r>
        <w:t>強くなれたみたいだ。ありがとう、司令官!</w:t>
      </w:r>
    </w:p>
    <w:p>
      <w:r>
        <w:t>Looks like you made me stronger. Thanks, Commander!</w:t>
      </w:r>
    </w:p>
    <w:p>
      <w:r>
        <w:t>-----Kai Ni-----</w:t>
      </w:r>
    </w:p>
    <w:p>
      <w:r>
        <w:t>https://vignette.wikia.nocookie.net/kancolle/images/f/f3/SatsukiKai2-Equipment_1.ogg/revision/latest?cb=20160229110939</w:t>
      </w:r>
    </w:p>
    <w:p>
      <w:r>
        <w:t>強化してくれてありがとう! これで司令官っ…いや、みんなを守ってみせるよ!</w:t>
      </w:r>
    </w:p>
    <w:p>
      <w:r>
        <w:t>Thanks for the enhancement! With this I can protect the Comman— I mean, I can protect everyone!</w:t>
      </w:r>
    </w:p>
    <w:p>
      <w:r>
        <w:t>-----Equipment 2-----</w:t>
      </w:r>
    </w:p>
    <w:p>
      <w:r>
        <w:t>https://vignette.wikia.nocookie.net/kancolle/images/6/67/Satsuki-Equipment_2.ogg/revision/latest?cb=20150216231139</w:t>
      </w:r>
    </w:p>
    <w:p>
      <w:r>
        <w:t>うん、いつものボクとは違うよお!</w:t>
      </w:r>
    </w:p>
    <w:p>
      <w:r>
        <w:t>Yeah, I'm different from the everyday me!</w:t>
      </w:r>
    </w:p>
    <w:p>
      <w:r>
        <w:t>-----Equipment 3-----</w:t>
      </w:r>
    </w:p>
    <w:p>
      <w:r>
        <w:t>https://vignette.wikia.nocookie.net/kancolle/images/f/f9/Satsuki-Equipment_3.ogg/revision/latest?cb=20150216231146</w:t>
      </w:r>
    </w:p>
    <w:p>
      <w:r>
        <w:t>まっかせてよ!</w:t>
      </w:r>
    </w:p>
    <w:p>
      <w:r>
        <w:t>Leave it to me!</w:t>
      </w:r>
    </w:p>
    <w:p>
      <w:r>
        <w:t>-----Kai Ni-----</w:t>
      </w:r>
    </w:p>
    <w:p>
      <w:r>
        <w:t>https://vignette.wikia.nocookie.net/kancolle/images/9/97/SatsukiKai2-Equipment_3.ogg/revision/latest?cb=20160229110943</w:t>
      </w:r>
    </w:p>
    <w:p>
      <w:r>
        <w:t>んふふっ、いいんじゃない?</w:t>
      </w:r>
    </w:p>
    <w:p>
      <w:r>
        <w:t>Hehe, isn't this great?</w:t>
      </w:r>
    </w:p>
    <w:p>
      <w:r>
        <w:t>-----Supply-----</w:t>
      </w:r>
    </w:p>
    <w:p>
      <w:r>
        <w:t>https://vignette.wikia.nocookie.net/kancolle/images/a/af/Satsuki-Supply.ogg/revision/latest?cb=20150216231153</w:t>
      </w:r>
    </w:p>
    <w:p>
      <w:r>
        <w:t>強くなれたみたいだ。ありがとう、司令官!</w:t>
      </w:r>
    </w:p>
    <w:p>
      <w:r>
        <w:t>Looks like you made me stronger. Thanks, Commander!</w:t>
      </w:r>
    </w:p>
    <w:p>
      <w:r>
        <w:t>-----Kai-----</w:t>
      </w:r>
    </w:p>
    <w:p>
      <w:r>
        <w:t>https://vignette.wikia.nocookie.net/kancolle/images/9/91/SatsukiKai-Supply.ogg/revision/latest?cb=20150422180730</w:t>
      </w:r>
    </w:p>
    <w:p>
      <w:r>
        <w:t>ふぅ…お腹いっぱいだよ。ありがとう!</w:t>
      </w:r>
    </w:p>
    <w:p>
      <w:r>
        <w:t>Phew... I'm full now. Thanks!</w:t>
      </w:r>
    </w:p>
    <w:p>
      <w:r>
        <w:t>-----Docking Minor-----</w:t>
      </w:r>
    </w:p>
    <w:p>
      <w:r>
        <w:t>https://vignette.wikia.nocookie.net/kancolle/images/a/a1/Satsuki-Docking_Minor.ogg/revision/latest?cb=20150216231200</w:t>
      </w:r>
    </w:p>
    <w:p>
      <w:r>
        <w:t>ボクの出番、終わり?</w:t>
      </w:r>
    </w:p>
    <w:p>
      <w:r>
        <w:t>My turn is over?</w:t>
      </w:r>
    </w:p>
    <w:p>
      <w:r>
        <w:t>-----Docking Major-----</w:t>
      </w:r>
    </w:p>
    <w:p>
      <w:r>
        <w:t>https://vignette.wikia.nocookie.net/kancolle/images/c/c9/Satsuki-Docking_Major.ogg/revision/latest?cb=20150216231205</w:t>
      </w:r>
    </w:p>
    <w:p>
      <w:r>
        <w:t>ふぁぁー、ボク、マジで死ぬかと思ったぁー…</w:t>
      </w:r>
    </w:p>
    <w:p>
      <w:r>
        <w:t>Woah~ I thought I was really gonna die~</w:t>
      </w:r>
    </w:p>
    <w:p>
      <w:r>
        <w:t>-----Docking Complete-----</w:t>
      </w:r>
    </w:p>
    <w:p>
      <w:r>
        <w:t>https://vignette.wikia.nocookie.net/kancolle/images/9/95/Satsuki-Docking_Complete.ogg/revision/latest?cb=20150719163900</w:t>
      </w:r>
    </w:p>
    <w:p>
      <w:r>
        <w:t>修復完了、ってさ。</w:t>
      </w:r>
    </w:p>
    <w:p>
      <w:r>
        <w:t>Repair is complete.</w:t>
      </w:r>
    </w:p>
    <w:p>
      <w:r>
        <w:t>-----Construction-----</w:t>
      </w:r>
    </w:p>
    <w:p>
      <w:r>
        <w:t>https://vignette.wikia.nocookie.net/kancolle/images/5/53/Satsuki-Construction.ogg/revision/latest?cb=20150216231211</w:t>
      </w:r>
    </w:p>
    <w:p>
      <w:r>
        <w:t>新しい仲間が来たようだね</w:t>
      </w:r>
    </w:p>
    <w:p>
      <w:r>
        <w:t>Looks like a new friend has arrived.</w:t>
      </w:r>
    </w:p>
    <w:p>
      <w:r>
        <w:t>-----Returning From Sortie-----</w:t>
      </w:r>
    </w:p>
    <w:p>
      <w:r>
        <w:t>https://vignette.wikia.nocookie.net/kancolle/images/4/4d/Satsuki-Returning_From_Sortie.ogg/revision/latest?cb=20150216231217</w:t>
      </w:r>
    </w:p>
    <w:p>
      <w:r>
        <w:t>作戦完了だよ!おつかれ!</w:t>
      </w:r>
    </w:p>
    <w:p>
      <w:r>
        <w:t>Operation complete! Good work!</w:t>
      </w:r>
    </w:p>
    <w:p>
      <w:r>
        <w:t>-----Starting A Sortie-----</w:t>
      </w:r>
    </w:p>
    <w:p>
      <w:r>
        <w:t>https://vignette.wikia.nocookie.net/kancolle/images/5/52/Satsuki-Starting_A_Sortie.ogg/revision/latest?cb=20150216231225</w:t>
      </w:r>
    </w:p>
    <w:p>
      <w:r>
        <w:t>出撃だー!ボクのあとに、ついてきて!</w:t>
      </w:r>
    </w:p>
    <w:p>
      <w:r>
        <w:t>Sally forth! Follow after me!</w:t>
      </w:r>
    </w:p>
    <w:p>
      <w:r>
        <w:t>-----Battle Start-----</w:t>
      </w:r>
    </w:p>
    <w:p>
      <w:r>
        <w:t>https://vignette.wikia.nocookie.net/kancolle/images/a/ac/Satsuki-Battle_Start.ogg/revision/latest?cb=20150216231231</w:t>
      </w:r>
    </w:p>
    <w:p>
      <w:r>
        <w:t>ボクとやり合う気なの?かわいいね!</w:t>
      </w:r>
    </w:p>
    <w:p>
      <w:r>
        <w:t>You gonna fight with me? Ain't that cute of ya!</w:t>
      </w:r>
    </w:p>
    <w:p>
      <w:r>
        <w:t>-----Attack-----</w:t>
      </w:r>
    </w:p>
    <w:p>
      <w:r>
        <w:t>https://vignette.wikia.nocookie.net/kancolle/images/7/7b/Satsuki-Attack.ogg/revision/latest?cb=20150216231238</w:t>
      </w:r>
    </w:p>
    <w:p>
      <w:r>
        <w:t>ボクの砲雷撃戦、始めるよ!</w:t>
      </w:r>
    </w:p>
    <w:p>
      <w:r>
        <w:t>My surface action, starts now!</w:t>
      </w:r>
    </w:p>
    <w:p>
      <w:r>
        <w:t>-----Kai Ni-----</w:t>
      </w:r>
    </w:p>
    <w:p>
      <w:r>
        <w:t>https://vignette.wikia.nocookie.net/kancolle/images/4/4f/SatsukiKai2-Attack.ogg/revision/latest?cb=20160229110948</w:t>
      </w:r>
    </w:p>
    <w:p>
      <w:r>
        <w:t>さぁ、ボクの戦い、始めるよ!みんな、付いてきて!</w:t>
      </w:r>
    </w:p>
    <w:p>
      <w:r>
        <w:t>Alright, my fight starts now! Everyone, follow me!</w:t>
      </w:r>
    </w:p>
    <w:p>
      <w:r>
        <w:t>-----Night Battle-----</w:t>
      </w:r>
    </w:p>
    <w:p>
      <w:r>
        <w:t>https://vignette.wikia.nocookie.net/kancolle/images/5/5d/Satsuki-Night_Battle.ogg/revision/latest?cb=20150216231244</w:t>
      </w:r>
    </w:p>
    <w:p>
      <w:r>
        <w:t>いよいよ…ボクの出番だね!</w:t>
      </w:r>
    </w:p>
    <w:p>
      <w:r>
        <w:t>Finally... it's my turn!</w:t>
      </w:r>
    </w:p>
    <w:p>
      <w:r>
        <w:t>-----Night Attack-----</w:t>
      </w:r>
    </w:p>
    <w:p>
      <w:r>
        <w:t>https://vignette.wikia.nocookie.net/kancolle/images/d/db/Satsuki-Night_Attack.ogg/revision/latest?cb=20150216231254</w:t>
      </w:r>
    </w:p>
    <w:p>
      <w:r>
        <w:t>沈んじゃえー!</w:t>
      </w:r>
    </w:p>
    <w:p>
      <w:r>
        <w:t>Sink!</w:t>
      </w:r>
    </w:p>
    <w:p>
      <w:r>
        <w:t>-----MVP-----</w:t>
      </w:r>
    </w:p>
    <w:p>
      <w:r>
        <w:t>https://vignette.wikia.nocookie.net/kancolle/images/f/fd/Satsuki-MVP.ogg/revision/latest?cb=20150216231302</w:t>
      </w:r>
    </w:p>
    <w:p>
      <w:r>
        <w:t>へっへーんっ!!ボクのこと、見直してくれた?</w:t>
      </w:r>
    </w:p>
    <w:p>
      <w:r>
        <w:t>Ehehee!! Are you reconsidering me now?</w:t>
      </w:r>
    </w:p>
    <w:p>
      <w:r>
        <w:t>-----Minor Damage 1-----</w:t>
      </w:r>
    </w:p>
    <w:p>
      <w:r>
        <w:t>https://vignette.wikia.nocookie.net/kancolle/images/9/98/Satsuki-Minor_Damage_1.ogg/revision/latest?cb=20150216231308</w:t>
      </w:r>
    </w:p>
    <w:p>
      <w:r>
        <w:t>いっててて…</w:t>
      </w:r>
    </w:p>
    <w:p>
      <w:r>
        <w:t>Owowowow...</w:t>
      </w:r>
    </w:p>
    <w:p>
      <w:r>
        <w:t>-----Minor Damage 2-----</w:t>
      </w:r>
    </w:p>
    <w:p>
      <w:r>
        <w:t>https://vignette.wikia.nocookie.net/kancolle/images/a/a3/Satsuki-Minor_Damage_2.ogg/revision/latest?cb=20150216231314</w:t>
      </w:r>
    </w:p>
    <w:p>
      <w:r>
        <w:t>…っつぅ!痛いじゃんかさぁ!</w:t>
      </w:r>
    </w:p>
    <w:p>
      <w:r>
        <w:t>Erg... That hurts!</w:t>
      </w:r>
    </w:p>
    <w:p>
      <w:r>
        <w:t>-----Major Damage-----</w:t>
      </w:r>
    </w:p>
    <w:p>
      <w:r>
        <w:t>https://vignette.wikia.nocookie.net/kancolle/images/5/5d/Satsuki-Major_Damage.ogg/revision/latest?cb=20150216231320</w:t>
      </w:r>
    </w:p>
    <w:p>
      <w:r>
        <w:t>つぅ…なんだよ~、見るなって。</w:t>
      </w:r>
    </w:p>
    <w:p>
      <w:r>
        <w:t>Erg... What! Don't look!</w:t>
      </w:r>
    </w:p>
    <w:p>
      <w:r>
        <w:t>-----Sunk-----</w:t>
      </w:r>
    </w:p>
    <w:p>
      <w:r>
        <w:t>https://vignette.wikia.nocookie.net/kancolle/images/6/68/Satsuki-Sunk.ogg/revision/latest?cb=20150216231327</w:t>
      </w:r>
    </w:p>
    <w:p>
      <w:r>
        <w:t>ぁ…ぁれ…?なんだろう…海が…暗いよ…何も見えない……どうして…?</w:t>
      </w:r>
    </w:p>
    <w:p>
      <w:r>
        <w:t>H-hey?  What's this... the ocean... is dark... I can't see anything... why?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