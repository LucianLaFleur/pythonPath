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https://vignette.wikia.nocookie.net/kancolle/images/b/b4/Mochizuki-Introduction.ogg/revision/latest?cb=20150217020203</w:t>
      </w:r>
    </w:p>
    <w:p>
      <w:r>
        <w:t>ん?ああ、望月でーす。</w:t>
      </w:r>
    </w:p>
    <w:p>
      <w:r>
        <w:t>Hmm? Ah, I'm Mochizuki.</w:t>
      </w:r>
    </w:p>
    <w:p>
      <w:r>
        <w:t>-----Library-----</w:t>
      </w:r>
    </w:p>
    <w:p>
      <w:r>
        <w:t>https://vignette.wikia.nocookie.net/kancolle/images/0/04/Mochizuki-Library.ogg/revision/latest?cb=20150217020213</w:t>
      </w:r>
    </w:p>
    <w:p>
      <w:r>
        <w:t>睦月型駆逐艦望月でーす。第30駆逐隊に所属して各攻略作戦に参加したよ。何度も修理を繰り返しながら輸送任務に従事したぞ。</w:t>
        <w:br/>
        <w:t>結構頑張ったっしょ?</w:t>
      </w:r>
    </w:p>
    <w:p>
      <w:r>
        <w:t>Mutsuki-class destroyer Mochizuki.I took part in several invasions as a member of the 30th Destroyer Squadron.I engaged in transport missions again and again while going through repeated repairs.Worked hard, didn't I?</w:t>
      </w:r>
    </w:p>
    <w:p>
      <w:r>
        <w:t>-----Secretary 1-----</w:t>
      </w:r>
    </w:p>
    <w:p>
      <w:r>
        <w:t>https://vignette.wikia.nocookie.net/kancolle/images/5/5c/Mochizuki-Secretary_1.ogg/revision/latest?cb=20150217020222</w:t>
      </w:r>
    </w:p>
    <w:p>
      <w:r>
        <w:t>なんだぁ~?司令官</w:t>
      </w:r>
    </w:p>
    <w:p>
      <w:r>
        <w:t>What~? Commander.</w:t>
      </w:r>
    </w:p>
    <w:p>
      <w:r>
        <w:t>-----Secretary 2-----</w:t>
      </w:r>
    </w:p>
    <w:p>
      <w:r>
        <w:t>https://vignette.wikia.nocookie.net/kancolle/images/d/d8/Mochizuki-Secretary_2.ogg/revision/latest?cb=20150217020230</w:t>
      </w:r>
    </w:p>
    <w:p>
      <w:r>
        <w:t>作戦はまだなのぉ?ま、いいけどね</w:t>
      </w:r>
    </w:p>
    <w:p>
      <w:r>
        <w:t>The strategy isn't complete yet? Well, I don't mind.</w:t>
      </w:r>
    </w:p>
    <w:p>
      <w:r>
        <w:t>-----Secretary 3-----</w:t>
      </w:r>
    </w:p>
    <w:p>
      <w:r>
        <w:t>https://vignette.wikia.nocookie.net/kancolle/images/3/32/Mochizuki-Secretary_3.ogg/revision/latest?cb=20150217020239</w:t>
      </w:r>
    </w:p>
    <w:p>
      <w:r>
        <w:t>んっ…もっと上…あっ…そ、そこそこ。凝ってんだよねぇ~…うん、うまいじゃん</w:t>
      </w:r>
    </w:p>
    <w:p>
      <w:r>
        <w:t>Upper... Ah... T-there there... That sure was stiff~... Yeah, that was good.</w:t>
      </w:r>
    </w:p>
    <w:p>
      <w:r>
        <w:t>-----Idle (Kai)-----</w:t>
      </w:r>
    </w:p>
    <w:p>
      <w:r>
        <w:t>https://vignette.wikia.nocookie.net/kancolle/images/1/15/MochizukiKai-Idle.ogg/revision/latest?cb=20150725234947</w:t>
      </w:r>
    </w:p>
    <w:p>
      <w:r>
        <w:t>まぁ~、いいんだよ、動くとしんどいから。ボーっとしてよ?あぁ~、いいって、平気平気、何とかなるって</w:t>
      </w:r>
    </w:p>
    <w:p>
      <w:r>
        <w:t>Well, I'm ok, just tired from work. Was spacing out? Oh, don't worry, I'll be fine.</w:t>
      </w:r>
    </w:p>
    <w:p>
      <w:r>
        <w:t>-----Secretary Married-----</w:t>
      </w:r>
    </w:p>
    <w:p>
      <w:r>
        <w:t>https://vignette.wikia.nocookie.net/kancolle/images/4/40/Mochizuki-Secretary_Married.ogg/revision/latest?cb=20150217020247</w:t>
      </w:r>
    </w:p>
    <w:p>
      <w:r>
        <w:t>んー…あたしそういうの、キャラじゃないんだけど…まあ司令官、たまにはゆっくり休んだら、って。</w:t>
      </w:r>
    </w:p>
    <w:p>
      <w:r>
        <w:t>nn… I'm not really that kind of character… but, well, Commander,  maybe you should take a quick break, or something.</w:t>
      </w:r>
    </w:p>
    <w:p>
      <w:r>
        <w:t>-----Kai-----</w:t>
      </w:r>
    </w:p>
    <w:p>
      <w:r>
        <w:t>https://vignette.wikia.nocookie.net/kancolle/images/f/ff/MochizukiKai-Secretary_Married.ogg/revision/latest?cb=20150725234947</w:t>
      </w:r>
    </w:p>
    <w:p>
      <w:r>
        <w:t>司令官もさぁ。一緒にこうして、ごろごろしようよぉ。気を張ってばかりだと、疲れちゃうよぉ?</w:t>
      </w:r>
    </w:p>
    <w:p>
      <w:r>
        <w:t>Hey, Commander. Come laze around with me. If you're always on edge, you'll get tired.</w:t>
      </w:r>
    </w:p>
    <w:p>
      <w:r>
        <w:t>-----Wedding-----</w:t>
      </w:r>
    </w:p>
    <w:p>
      <w:r>
        <w:t>https://vignette.wikia.nocookie.net/kancolle/images/e/e5/Mochizuki-Wedding.ogg/revision/latest?cb=20150217020256</w:t>
      </w:r>
    </w:p>
    <w:p>
      <w:r>
        <w:t>こんなあたしに、時間とお金をかけるなよ…頑張らなきゃいけなくなるじゃん。……でも、お礼だけ言っとくわ。サンキュー、な</w:t>
      </w:r>
    </w:p>
    <w:p>
      <w:r>
        <w:t>You really shouldn't be spending time and money on me… Now I just have to work harder…. But still, thank you.</w:t>
      </w:r>
    </w:p>
    <w:p>
      <w:r>
        <w:t>-----Looking At Scores-----</w:t>
      </w:r>
    </w:p>
    <w:p>
      <w:r>
        <w:t>https://vignette.wikia.nocookie.net/kancolle/images/7/73/Mochizuki-Looking_At_Scores.ogg/revision/latest?cb=20150217020305</w:t>
      </w:r>
    </w:p>
    <w:p>
      <w:r>
        <w:t>んなんか来たぞぉ。電文だな、読んだら?</w:t>
      </w:r>
    </w:p>
    <w:p>
      <w:r>
        <w:t>Something came in. A message, will you read it?</w:t>
      </w:r>
    </w:p>
    <w:p>
      <w:r>
        <w:t>-----Joining A Fleet-----</w:t>
      </w:r>
    </w:p>
    <w:p>
      <w:r>
        <w:t>https://vignette.wikia.nocookie.net/kancolle/images/e/e0/Mochizuki-Joining_A_Fleet.ogg/revision/latest?cb=20150217020314</w:t>
      </w:r>
    </w:p>
    <w:p>
      <w:r>
        <w:t>あい、出撃だよ~…みんな、いーい?</w:t>
      </w:r>
    </w:p>
    <w:p>
      <w:r>
        <w:t>A sortie~... Alright, everyone?</w:t>
      </w:r>
    </w:p>
    <w:p>
      <w:r>
        <w:t>-----Equipment 1-----</w:t>
      </w:r>
    </w:p>
    <w:p>
      <w:r>
        <w:t>https://vignette.wikia.nocookie.net/kancolle/images/6/6c/Mochizuki-Equipment_1.ogg/revision/latest?cb=20150217020323</w:t>
      </w:r>
    </w:p>
    <w:p>
      <w:r>
        <w:t>お~いいねぇ…なんか、体が、軽い?</w:t>
      </w:r>
    </w:p>
    <w:p>
      <w:r>
        <w:t>Oh~ this is nice... my body, feels, light?</w:t>
      </w:r>
    </w:p>
    <w:p>
      <w:r>
        <w:t>-----Equipment 2-----</w:t>
      </w:r>
    </w:p>
    <w:p>
      <w:r>
        <w:t>https://vignette.wikia.nocookie.net/kancolle/images/4/4e/Mochizuki-Equipment_2.ogg/revision/latest?cb=20150217020332</w:t>
      </w:r>
    </w:p>
    <w:p>
      <w:r>
        <w:t>ふぅ~ん、いいねぇ…ちょっとやる気湧いてきた</w:t>
      </w:r>
    </w:p>
    <w:p>
      <w:r>
        <w:t>Phew, nice... finally there's a little motivation.</w:t>
      </w:r>
    </w:p>
    <w:p>
      <w:r>
        <w:t>-----Equipment 3-----</w:t>
      </w:r>
    </w:p>
    <w:p>
      <w:r>
        <w:t>https://vignette.wikia.nocookie.net/kancolle/images/5/55/Mochizuki-Equipment_3.ogg/revision/latest?cb=20150217020341</w:t>
      </w:r>
    </w:p>
    <w:p>
      <w:r>
        <w:t>お~いいねぇ…</w:t>
      </w:r>
    </w:p>
    <w:p>
      <w:r>
        <w:t>Oh~ nice...</w:t>
      </w:r>
    </w:p>
    <w:p>
      <w:r>
        <w:t>-----Supply-----</w:t>
      </w:r>
    </w:p>
    <w:p>
      <w:r>
        <w:t>https://vignette.wikia.nocookie.net/kancolle/images/c/c8/Mochizuki-Supply.ogg/revision/latest?cb=20150217020349</w:t>
      </w:r>
    </w:p>
    <w:p>
      <w:r>
        <w:t>お~いいねぇ…なんか、体が、軽い?</w:t>
      </w:r>
    </w:p>
    <w:p>
      <w:r>
        <w:t>Oh~ this is nice... my body, feels, light?</w:t>
      </w:r>
    </w:p>
    <w:p>
      <w:r>
        <w:t>-----Kai-----</w:t>
      </w:r>
    </w:p>
    <w:p>
      <w:r>
        <w:t>https://vignette.wikia.nocookie.net/kancolle/images/b/bd/MochizukiKai-Supply.ogg/revision/latest?cb=20150725234948</w:t>
      </w:r>
    </w:p>
    <w:p>
      <w:r>
        <w:t>あ~い、貰う</w:t>
      </w:r>
    </w:p>
    <w:p>
      <w:r>
        <w:t>Ok, got it.</w:t>
      </w:r>
    </w:p>
    <w:p>
      <w:r>
        <w:t>-----Docking Minor-----</w:t>
      </w:r>
    </w:p>
    <w:p>
      <w:r>
        <w:t>https://vignette.wikia.nocookie.net/kancolle/images/4/44/Mochizuki-Docking_Minor.ogg/revision/latest?cb=20150217020359</w:t>
      </w:r>
    </w:p>
    <w:p>
      <w:r>
        <w:t>あぁーしんど~</w:t>
      </w:r>
    </w:p>
    <w:p>
      <w:r>
        <w:t>Aah, I'm tired~</w:t>
      </w:r>
    </w:p>
    <w:p>
      <w:r>
        <w:t>-----Docking Major-----</w:t>
      </w:r>
    </w:p>
    <w:p>
      <w:r>
        <w:t>https://vignette.wikia.nocookie.net/kancolle/images/1/1b/Mochizuki-Docking_Major.ogg/revision/latest?cb=20150217020407</w:t>
      </w:r>
    </w:p>
    <w:p>
      <w:r>
        <w:t>うあぁーマジめんどくせぇー!寝るよー。</w:t>
      </w:r>
    </w:p>
    <w:p>
      <w:r>
        <w:t>Ah~ What a pain... I'm gonna sleep.</w:t>
      </w:r>
    </w:p>
    <w:p>
      <w:r>
        <w:t>-----Docking Complete-----</w:t>
      </w:r>
    </w:p>
    <w:p>
      <w:r>
        <w:t>https://vignette.wikia.nocookie.net/kancolle/images/d/d7/Mochizuki-Docking_Complete.ogg/revision/latest?cb=20150414184009</w:t>
      </w:r>
    </w:p>
    <w:p>
      <w:r>
        <w:t>お?あ、修理中の子が治ったてさ</w:t>
      </w:r>
    </w:p>
    <w:p>
      <w:r>
        <w:t>Oh? Ah, the girl that were in repairs are healed.</w:t>
      </w:r>
    </w:p>
    <w:p>
      <w:r>
        <w:t>-----Construction-----</w:t>
      </w:r>
    </w:p>
    <w:p>
      <w:r>
        <w:t>https://vignette.wikia.nocookie.net/kancolle/images/8/8b/Mochizuki-Construction.ogg/revision/latest?cb=20150217020417</w:t>
      </w:r>
    </w:p>
    <w:p>
      <w:r>
        <w:t>新しい仲間ぁ?酔狂な子だねぇ…いいけど</w:t>
      </w:r>
    </w:p>
    <w:p>
      <w:r>
        <w:t>A new friend? Seems like a weird ship... I don't mind.</w:t>
      </w:r>
    </w:p>
    <w:p>
      <w:r>
        <w:t>-----Returning From Sortie-----</w:t>
      </w:r>
    </w:p>
    <w:p>
      <w:r>
        <w:t>https://vignette.wikia.nocookie.net/kancolle/images/8/8e/Mochizuki-Returning_From_Sortie.ogg/revision/latest?cb=20150217020426</w:t>
      </w:r>
    </w:p>
    <w:p>
      <w:r>
        <w:t>作戦終了だ。艦隊が帰投したって</w:t>
      </w:r>
    </w:p>
    <w:p>
      <w:r>
        <w:t>Strategy completed. The fleet is back.</w:t>
      </w:r>
    </w:p>
    <w:p>
      <w:r>
        <w:t>-----Starting A Sortie-----</w:t>
      </w:r>
    </w:p>
    <w:p>
      <w:r>
        <w:t>https://vignette.wikia.nocookie.net/kancolle/images/3/38/Mochizuki-Starting_A_Sortie.ogg/revision/latest?cb=20150217020434</w:t>
      </w:r>
    </w:p>
    <w:p>
      <w:r>
        <w:t>はいはい、艦隊出ますよ~</w:t>
      </w:r>
    </w:p>
    <w:p>
      <w:r>
        <w:t>Okay okay, the fleet is leaving~</w:t>
      </w:r>
    </w:p>
    <w:p>
      <w:r>
        <w:t>-----Battle Start-----</w:t>
      </w:r>
    </w:p>
    <w:p>
      <w:r>
        <w:t>https://vignette.wikia.nocookie.net/kancolle/images/e/e6/Mochizuki-Battle_Start.ogg/revision/latest?cb=20150217020442</w:t>
      </w:r>
    </w:p>
    <w:p>
      <w:r>
        <w:t>いよっ</w:t>
      </w:r>
    </w:p>
    <w:p>
      <w:r>
        <w:t>Alright!</w:t>
      </w:r>
    </w:p>
    <w:p>
      <w:r>
        <w:t>-----Attack-----</w:t>
      </w:r>
    </w:p>
    <w:p>
      <w:r>
        <w:t>https://vignette.wikia.nocookie.net/kancolle/images/1/1b/Mochizuki-Attack.ogg/revision/latest?cb=20150217020451</w:t>
      </w:r>
    </w:p>
    <w:p>
      <w:r>
        <w:t>雷撃戦って…あぁ…ちょっと面倒…</w:t>
      </w:r>
    </w:p>
    <w:p>
      <w:r>
        <w:t>Torpedo attack, huh... Ah... seems like a bit of a pain.</w:t>
      </w:r>
    </w:p>
    <w:p>
      <w:r>
        <w:t>-----Night Battle-----</w:t>
      </w:r>
    </w:p>
    <w:p>
      <w:r>
        <w:t>https://vignette.wikia.nocookie.net/kancolle/images/1/1d/Mochizuki-Night_Battle.ogg/revision/latest?cb=20150217020459</w:t>
      </w:r>
    </w:p>
    <w:p>
      <w:r>
        <w:t>じゃあ…!そろそろ本気だーっす!!</w:t>
      </w:r>
    </w:p>
    <w:p>
      <w:r>
        <w:t>Fine...! It's about time I get serious!!</w:t>
      </w:r>
    </w:p>
    <w:p>
      <w:r>
        <w:t>-----Night Attack-----</w:t>
      </w:r>
    </w:p>
    <w:p>
      <w:r>
        <w:t>https://vignette.wikia.nocookie.net/kancolle/images/4/4c/Mochizuki-Night_Attack.ogg/revision/latest?cb=20150217020509</w:t>
      </w:r>
    </w:p>
    <w:p>
      <w:r>
        <w:t>射線は…まぁいっかぁ…適当でも…</w:t>
      </w:r>
    </w:p>
    <w:p>
      <w:r>
        <w:t>Line of fire is... it's ok... this will do...</w:t>
      </w:r>
    </w:p>
    <w:p>
      <w:r>
        <w:t>-----MVP-----</w:t>
      </w:r>
    </w:p>
    <w:p>
      <w:r>
        <w:t>https://vignette.wikia.nocookie.net/kancolle/images/1/1c/Mochizuki-MVP.ogg/revision/latest?cb=20150217020518</w:t>
      </w:r>
    </w:p>
    <w:p>
      <w:r>
        <w:t>私が一番だなんて…どんなぬるい艦隊なんだよぉ…って、まぁいいけど。悪い気はしないしね</w:t>
      </w:r>
    </w:p>
    <w:p>
      <w:r>
        <w:t>I was the best... just how tepid is this fleet... well, whatever. I don't feel bad.</w:t>
      </w:r>
    </w:p>
    <w:p>
      <w:r>
        <w:t>-----Minor Damage 1-----</w:t>
      </w:r>
    </w:p>
    <w:p>
      <w:r>
        <w:t>https://vignette.wikia.nocookie.net/kancolle/images/e/ef/Mochizuki-Minor_Damage_1.ogg/revision/latest?cb=20150217020526</w:t>
      </w:r>
    </w:p>
    <w:p>
      <w:r>
        <w:t>っつぅ!</w:t>
      </w:r>
    </w:p>
    <w:p>
      <w:r>
        <w:t>Tch!</w:t>
      </w:r>
    </w:p>
    <w:p>
      <w:r>
        <w:t>-----Minor Damage 2-----</w:t>
      </w:r>
    </w:p>
    <w:p>
      <w:r>
        <w:t>https://vignette.wikia.nocookie.net/kancolle/images/f/f2/Mochizuki-Minor_Damage_2.ogg/revision/latest?cb=20150217020536</w:t>
      </w:r>
    </w:p>
    <w:p>
      <w:r>
        <w:t>だーから痛いって!</w:t>
      </w:r>
    </w:p>
    <w:p>
      <w:r>
        <w:t>...I said it hurts!</w:t>
      </w:r>
    </w:p>
    <w:p>
      <w:r>
        <w:t>-----Major Damage-----</w:t>
      </w:r>
    </w:p>
    <w:p>
      <w:r>
        <w:t>https://vignette.wikia.nocookie.net/kancolle/images/5/55/Mochizuki-Major_Damage.ogg/revision/latest?cb=20150217020544</w:t>
      </w:r>
    </w:p>
    <w:p>
      <w:r>
        <w:t>つーか、マジで痛いっての!</w:t>
      </w:r>
    </w:p>
    <w:p>
      <w:r>
        <w:t>Seriously, I said it hurts a lot!</w:t>
      </w:r>
    </w:p>
    <w:p>
      <w:r>
        <w:t>-----Sunk-----</w:t>
      </w:r>
    </w:p>
    <w:p>
      <w:r>
        <w:t>https://vignette.wikia.nocookie.net/kancolle/images/0/05/Mochizuki-Sunk.ogg/revision/latest?cb=20150217020554</w:t>
      </w:r>
    </w:p>
    <w:p>
      <w:r>
        <w:t>司令官、本当はね…楽し…かった…よ…</w:t>
      </w:r>
    </w:p>
    <w:p>
      <w:r>
        <w:t>Commander, the truth is... I.. had... fun...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