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https://vignette.wikia.nocookie.net/kancolle/images/1/14/Ooi-Introduction.ogg/revision/latest?cb=20150208041103</w:t>
      </w:r>
    </w:p>
    <w:p>
      <w:r>
        <w:t>こんにちは。軽巡洋艦大井です。どうぞよろしくお願い致しますね</w:t>
      </w:r>
    </w:p>
    <w:p>
      <w:r>
        <w:t>Hello. I'm Light Cruiser Ooi. Pleased to make your acquaintance.</w:t>
      </w:r>
    </w:p>
    <w:p>
      <w:r>
        <w:t>-----Kai-----</w:t>
      </w:r>
    </w:p>
    <w:p>
      <w:r>
        <w:t>https://vignette.wikia.nocookie.net/kancolle/images/f/f5/OoiKai-Introduction.ogg/revision/latest?cb=20150726033345</w:t>
      </w:r>
    </w:p>
    <w:p>
      <w:r>
        <w:t>重雷装艦、大井です。ところで北上さんはどこかしら?</w:t>
      </w:r>
    </w:p>
    <w:p>
      <w:r>
        <w:t>I'm torpedo cruiser Ooi. By the way, I wonder where Kitakami-san is.</w:t>
      </w:r>
    </w:p>
    <w:p>
      <w:r>
        <w:t>-----Library-----</w:t>
      </w:r>
    </w:p>
    <w:p>
      <w:r>
        <w:t>https://vignette.wikia.nocookie.net/kancolle/images/e/ef/Ooi-Library.ogg/revision/latest?cb=20150208041111</w:t>
      </w:r>
    </w:p>
    <w:p>
      <w:r>
        <w:t>球磨型軽巡洋艦の4番艦、大井よ。神戸生まれなの。平時は海軍兵学校練習艦として活躍したのよ?もちろん、真打ちは、重雷装艦へのモデルチェンジよね?頑張るわ!</w:t>
      </w:r>
    </w:p>
    <w:p>
      <w:r>
        <w:t>I'm Ooi, fourth ship in the Kuma-class light cruisers.I was born in Kobe.I'm an active practice ship at the Navy School, you know?Of course, I'll change into a torpedo cruiser if I need to fight for real. Nice to meet you!</w:t>
      </w:r>
    </w:p>
    <w:p>
      <w:r>
        <w:t>-----Kai-----</w:t>
      </w:r>
    </w:p>
    <w:p>
      <w:r>
        <w:t>https://vignette.wikia.nocookie.net/kancolle/images/5/5b/OoiKai-Library.ogg/revision/latest?cb=20150208185008</w:t>
      </w:r>
    </w:p>
    <w:p>
      <w:r>
        <w:t>重雷装艦バージョンの大井です。圧倒的な水雷戦力を期待されたけど、出番がなかなかなかったの。今度は活躍して見せるわ。みていてね!</w:t>
      </w:r>
    </w:p>
    <w:p>
      <w:r>
        <w:t>It's Ooi, torpedo cruiser edition.My torpedo powers were counted in, but I didn't have much of the limelight.I'll show you what I'm made of this time. Keep your eyes open!</w:t>
      </w:r>
    </w:p>
    <w:p>
      <w:r>
        <w:t>-----Secretary 1-----</w:t>
      </w:r>
    </w:p>
    <w:p>
      <w:r>
        <w:t>https://vignette.wikia.nocookie.net/kancolle/images/9/97/Ooi-Secretary_1.ogg/revision/latest?cb=20150208041200</w:t>
      </w:r>
    </w:p>
    <w:p>
      <w:r>
        <w:t>演習ですか?</w:t>
      </w:r>
    </w:p>
    <w:p>
      <w:r>
        <w:t>Is this some sort of drill?</w:t>
      </w:r>
    </w:p>
    <w:p>
      <w:r>
        <w:t>-----Secretary 2-----</w:t>
      </w:r>
    </w:p>
    <w:p>
      <w:r>
        <w:t>https://vignette.wikia.nocookie.net/kancolle/images/d/dd/Ooi-Secretary_2.ogg/revision/latest?cb=20150208041238</w:t>
      </w:r>
    </w:p>
    <w:p>
      <w:r>
        <w:t>北上さん? あ、提督、なんですか?</w:t>
      </w:r>
    </w:p>
    <w:p>
      <w:r>
        <w:t>Kitakami-san? Ah, Admiral, what is the matter?</w:t>
      </w:r>
    </w:p>
    <w:p>
      <w:r>
        <w:t>-----Secretary 3-----</w:t>
      </w:r>
    </w:p>
    <w:p>
      <w:r>
        <w:t>https://vignette.wikia.nocookie.net/kancolle/images/3/3d/Ooi-Secretary_3.ogg/revision/latest?cb=20150208041245</w:t>
      </w:r>
    </w:p>
    <w:p>
      <w:r>
        <w:t>提督…この手はなんですか…? 何かの演習ですか? …撃ってもいいですか?</w:t>
      </w:r>
    </w:p>
    <w:p>
      <w:r>
        <w:t>Admiral.. what's with that hand? Is this some sort of drill? May I shoot it?</w:t>
      </w:r>
    </w:p>
    <w:p>
      <w:r>
        <w:t>-----Kai-----</w:t>
      </w:r>
    </w:p>
    <w:p>
      <w:r>
        <w:t>https://vignette.wikia.nocookie.net/kancolle/images/d/da/OoiKai-Secretary_3.ogg/revision/latest?cb=20150208185034</w:t>
      </w:r>
    </w:p>
    <w:p>
      <w:r>
        <w:t>提督も気になります?そう、足にいっぱい付いたんですよ!・・・って触りすぎなので、提督に20発撃っていいですか?</w:t>
      </w:r>
    </w:p>
    <w:p>
      <w:r>
        <w:t>You like them too, Admiral? Yes, I have a lot attached to my legs! ...but you've touched them too much, so how about eating 20 of them?</w:t>
      </w:r>
    </w:p>
    <w:p>
      <w:r>
        <w:t>-----Idle-----</w:t>
      </w:r>
    </w:p>
    <w:p>
      <w:r>
        <w:t>https://vignette.wikia.nocookie.net/kancolle/images/f/f8/Ooi-Idle.ogg/revision/latest?cb=20150726004533</w:t>
      </w:r>
    </w:p>
    <w:p>
      <w:r>
        <w:t>北上さん、大丈夫かなぁ……。私がいないと心配だなぁ……ん……心配……きっと、そう、きっと何か起きてる!私、行かなきゃ!</w:t>
      </w:r>
    </w:p>
    <w:p>
      <w:r>
        <w:t>Will Kitakami-san be alright?..... I'm getting worried as I'm not with her... Hmm... I'm so worried... It's definitely, yes, there's definitely something that's about to happen! I have to go now!</w:t>
      </w:r>
    </w:p>
    <w:p>
      <w:r>
        <w:t>-----Secretary Married-----</w:t>
      </w:r>
    </w:p>
    <w:p>
      <w:r>
        <w:t>https://vignette.wikia.nocookie.net/kancolle/images/1/1e/Ooi-Secretary_Married.ogg/revision/latest?cb=20150726004532</w:t>
      </w:r>
    </w:p>
    <w:p>
      <w:r>
        <w:t>提督?他の娘がどうしたって?…え?違う?ふぅ~ん…ならいいの、なら...。</w:t>
      </w:r>
    </w:p>
    <w:p>
      <w:r>
        <w:t>Admiral? What happened to the other girls, you say? Eh...? That's not it? Hmm, it's okay then.. It's okay...</w:t>
      </w:r>
    </w:p>
    <w:p>
      <w:r>
        <w:t>-----Wedding-----</w:t>
      </w:r>
    </w:p>
    <w:p>
      <w:r>
        <w:t>https://vignette.wikia.nocookie.net/kancolle/images/8/89/Ooi-Wedding.ogg/revision/latest?cb=20150208041253</w:t>
      </w:r>
    </w:p>
    <w:p>
      <w:r>
        <w:t>北上さん!・・・なんだ提督なの?あ、いえいいんですけど・・・はい、提督も愛してます!</w:t>
      </w:r>
    </w:p>
    <w:p>
      <w:r>
        <w:t>Kitakami-san!... oh ,it's the Admiral? Ah, no, it's fine.. yes, I love the Admiral too!</w:t>
      </w:r>
    </w:p>
    <w:p>
      <w:r>
        <w:t>-----Kai-----</w:t>
      </w:r>
    </w:p>
    <w:p>
      <w:r>
        <w:t>https://vignette.wikia.nocookie.net/kancolle/images/6/62/OoiKai-Wedding.ogg/revision/latest?cb=20150726005844</w:t>
      </w:r>
    </w:p>
    <w:p>
      <w:r>
        <w:t>たった二人の重雷装艦、私を選んでいいの?…私を裏切ったら海に沈めるけどね…</w:t>
      </w:r>
    </w:p>
    <w:p>
      <w:r>
        <w:t>Of the two Torpedo cruisers, you chose me, right?... If you betray me, I'll sink you in the ocean, you know...</w:t>
      </w:r>
    </w:p>
    <w:p>
      <w:r>
        <w:t>-----Looking At Scores-----</w:t>
      </w:r>
    </w:p>
    <w:p>
      <w:r>
        <w:t>https://vignette.wikia.nocookie.net/kancolle/images/6/6c/Ooi-Looking_At_Scores.ogg/revision/latest?cb=20150208041313</w:t>
      </w:r>
    </w:p>
    <w:p>
      <w:r>
        <w:t>提督にお知らせが来ています</w:t>
      </w:r>
    </w:p>
    <w:p>
      <w:r>
        <w:t>There is a new message for you, Admiral.</w:t>
      </w:r>
    </w:p>
    <w:p>
      <w:r>
        <w:t>-----Kai-----</w:t>
      </w:r>
    </w:p>
    <w:p>
      <w:r>
        <w:t>https://vignette.wikia.nocookie.net/kancolle/images/0/07/OoiKai-Looking_At_Scores.ogg/revision/latest?cb=20150208185043</w:t>
      </w:r>
    </w:p>
    <w:p>
      <w:r>
        <w:t>提督に、お知らせみたいです</w:t>
      </w:r>
    </w:p>
    <w:p>
      <w:r>
        <w:t>It seems there is a message for you, Admiral.</w:t>
      </w:r>
    </w:p>
    <w:p>
      <w:r>
        <w:t>-----Kai Ni-----</w:t>
      </w:r>
    </w:p>
    <w:p>
      <w:r>
        <w:t>https://vignette.wikia.nocookie.net/kancolle/images/d/d9/OoiKai2-Looking_At_Scores.ogg/revision/latest?cb=20150208185824</w:t>
      </w:r>
    </w:p>
    <w:p>
      <w:r>
        <w:t>情報を確認するのですね、提督。</w:t>
      </w:r>
    </w:p>
    <w:p>
      <w:r>
        <w:t>Checking on the report, Admiral.</w:t>
      </w:r>
    </w:p>
    <w:p>
      <w:r>
        <w:t>-----Joining A Fleet-----</w:t>
      </w:r>
    </w:p>
    <w:p>
      <w:r>
        <w:t>https://vignette.wikia.nocookie.net/kancolle/images/9/91/Ooi-Joining_A_Fleet.ogg/revision/latest?cb=20150208041325</w:t>
      </w:r>
    </w:p>
    <w:p>
      <w:r>
        <w:t>大井、水雷戦隊、出撃します</w:t>
      </w:r>
    </w:p>
    <w:p>
      <w:r>
        <w:t>Ooi, Torpedo Squadron, sortie.</w:t>
      </w:r>
    </w:p>
    <w:p>
      <w:r>
        <w:t>-----Kai-----</w:t>
      </w:r>
    </w:p>
    <w:p>
      <w:r>
        <w:t>https://vignette.wikia.nocookie.net/kancolle/images/6/60/OoiKai-Joining_A_Fleet.ogg/revision/latest?cb=20150208185054</w:t>
      </w:r>
    </w:p>
    <w:p>
      <w:r>
        <w:t>重雷装艦、大井。出撃します!</w:t>
      </w:r>
    </w:p>
    <w:p>
      <w:r>
        <w:t>Torpedo Cruiser Ooi, heading out!</w:t>
      </w:r>
    </w:p>
    <w:p>
      <w:r>
        <w:t>-----Equipment 1-----</w:t>
      </w:r>
    </w:p>
    <w:p>
      <w:r>
        <w:t>https://vignette.wikia.nocookie.net/kancolle/images/5/57/Ooi-Equipment_1.ogg/revision/latest?cb=20150208041442</w:t>
      </w:r>
    </w:p>
    <w:p>
      <w:r>
        <w:t>ふふっ、ちょっと嬉しい</w:t>
      </w:r>
    </w:p>
    <w:p>
      <w:r>
        <w:t>Fufu~, I'm a little happy.</w:t>
      </w:r>
    </w:p>
    <w:p>
      <w:r>
        <w:t>-----Kai-----</w:t>
      </w:r>
    </w:p>
    <w:p>
      <w:r>
        <w:t>https://vignette.wikia.nocookie.net/kancolle/images/8/88/OoiKai-Equipment_1.ogg/revision/latest?cb=20150208185111</w:t>
      </w:r>
    </w:p>
    <w:p>
      <w:r>
        <w:t>九三式酸素魚雷って…冷たくて、素敵</w:t>
      </w:r>
    </w:p>
    <w:p>
      <w:r>
        <w:t>These Type-93 Oxygen Torpedoes are so cool... and marvelous.</w:t>
      </w:r>
    </w:p>
    <w:p>
      <w:r>
        <w:t>-----Equipment 2-----</w:t>
      </w:r>
    </w:p>
    <w:p>
      <w:r>
        <w:t>https://vignette.wikia.nocookie.net/kancolle/images/8/86/Ooi-Equipment_2.ogg/revision/latest?cb=20150208041517</w:t>
      </w:r>
    </w:p>
    <w:p>
      <w:r>
        <w:t>あの、他の艦も強くしてあげて</w:t>
      </w:r>
    </w:p>
    <w:p>
      <w:r>
        <w:t>Um, please strengthen the other ships too.</w:t>
      </w:r>
    </w:p>
    <w:p>
      <w:r>
        <w:t>-----Kai-----</w:t>
      </w:r>
    </w:p>
    <w:p>
      <w:r>
        <w:t>https://vignette.wikia.nocookie.net/kancolle/images/7/7d/OoiKai-Equipment_2.ogg/revision/latest?cb=20150208185119</w:t>
      </w:r>
    </w:p>
    <w:p>
      <w:r>
        <w:t>この魚雷火力、上手く使ってほしいな</w:t>
      </w:r>
    </w:p>
    <w:p>
      <w:r>
        <w:t>I want to be able use my torpedoes to their maximum abilities.</w:t>
      </w:r>
    </w:p>
    <w:p>
      <w:r>
        <w:t>-----Kai Ni-----</w:t>
      </w:r>
    </w:p>
    <w:p>
      <w:r>
        <w:t>https://vignette.wikia.nocookie.net/kancolle/images/5/55/OoiKai2-Equipment_2.ogg/revision/latest?cb=20150208185848</w:t>
      </w:r>
    </w:p>
    <w:p>
      <w:r>
        <w:t>ふっふっふ……誰も私たちの前を遮れないわ。……あら、肩に糸屑が。はい、大丈夫です。</w:t>
      </w:r>
    </w:p>
    <w:p>
      <w:r>
        <w:t>Hehehe... Nobody will get in our way anymore...  Ah, there's a speck of dust on my shoulder. OK, I'm good.</w:t>
      </w:r>
    </w:p>
    <w:p>
      <w:r>
        <w:t>-----Equipment 3-----</w:t>
      </w:r>
    </w:p>
    <w:p>
      <w:r>
        <w:t>https://vignette.wikia.nocookie.net/kancolle/images/9/91/Ooi-Equipment_3.ogg/revision/latest?cb=20150208184645</w:t>
      </w:r>
    </w:p>
    <w:p>
      <w:r>
        <w:t>まあ、いいかな</w:t>
      </w:r>
    </w:p>
    <w:p>
      <w:r>
        <w:t>Well, I guess this works.</w:t>
      </w:r>
    </w:p>
    <w:p>
      <w:r>
        <w:t>-----Kai-----</w:t>
      </w:r>
    </w:p>
    <w:p>
      <w:r>
        <w:t>https://vignette.wikia.nocookie.net/kancolle/images/e/e9/OoiKai-Equipment_3.ogg/revision/latest?cb=20150208185126</w:t>
      </w:r>
    </w:p>
    <w:p>
      <w:r>
        <w:t>北上さんがいいって言うなら</w:t>
      </w:r>
    </w:p>
    <w:p>
      <w:r>
        <w:t>If Kitakami is fine with it, go ahead.</w:t>
      </w:r>
    </w:p>
    <w:p>
      <w:r>
        <w:t>-----Kai Ni-----</w:t>
      </w:r>
    </w:p>
    <w:p>
      <w:r>
        <w:t>https://vignette.wikia.nocookie.net/kancolle/images/9/91/OoiKai2-Equipment_3.ogg/revision/latest?cb=20150208185857</w:t>
      </w:r>
    </w:p>
    <w:p>
      <w:r>
        <w:t>まあまあ、かな?</w:t>
      </w:r>
    </w:p>
    <w:p>
      <w:r>
        <w:t>This should be OK.</w:t>
      </w:r>
    </w:p>
    <w:p>
      <w:r>
        <w:t>-----Supply-----</w:t>
      </w:r>
    </w:p>
    <w:p>
      <w:r>
        <w:t>https://vignette.wikia.nocookie.net/kancolle/images/b/b8/Ooi-Supply.ogg/revision/latest?cb=20150726055548</w:t>
      </w:r>
    </w:p>
    <w:p>
      <w:r>
        <w:t>そう、燃料と酸素魚雷を満載してね……ふふ……。これでまた、戦えます!</w:t>
      </w:r>
    </w:p>
    <w:p>
      <w:r>
        <w:t>Yep, be sure to pack me with fuel and torpedoes okay? Fufu, this way I can fight again.</w:t>
      </w:r>
    </w:p>
    <w:p>
      <w:r>
        <w:t>-----Docking Minor-----</w:t>
      </w:r>
    </w:p>
    <w:p>
      <w:r>
        <w:t>https://vignette.wikia.nocookie.net/kancolle/images/0/0f/Ooi-Docking_Minor.ogg/revision/latest?cb=20150208184623</w:t>
      </w:r>
    </w:p>
    <w:p>
      <w:r>
        <w:t>はい、少し休んできますね。</w:t>
      </w:r>
    </w:p>
    <w:p>
      <w:r>
        <w:t>Yes, I'll be taking a short break.</w:t>
      </w:r>
    </w:p>
    <w:p>
      <w:r>
        <w:t>-----Docking Major-----</w:t>
      </w:r>
    </w:p>
    <w:p>
      <w:r>
        <w:t>https://vignette.wikia.nocookie.net/kancolle/images/2/2d/Ooi-Docking_Major.ogg/revision/latest?cb=20150208184614</w:t>
      </w:r>
    </w:p>
    <w:p>
      <w:r>
        <w:t>ちっ、なんて指揮…あっ、いえ、なんでもありませーん。うふふっ。</w:t>
      </w:r>
    </w:p>
    <w:p>
      <w:r>
        <w:t>Tsk, what terrible command- no, it's nothing~. Ufufu.</w:t>
      </w:r>
    </w:p>
    <w:p>
      <w:r>
        <w:t>-----Kai-----</w:t>
      </w:r>
    </w:p>
    <w:p>
      <w:r>
        <w:t>https://vignette.wikia.nocookie.net/kancolle/images/6/63/OoiKai-Docking_Major.ogg/revision/latest?cb=20150208185211</w:t>
      </w:r>
    </w:p>
    <w:p>
      <w:r>
        <w:t>作戦が悪いのよ……あっ!いえ、私が至らなくてごめんなさい。</w:t>
      </w:r>
    </w:p>
    <w:p>
      <w:r>
        <w:t>That strategy was horrible... No, sorry for my incompetence.</w:t>
      </w:r>
    </w:p>
    <w:p>
      <w:r>
        <w:t>-----Kai Ni-----</w:t>
      </w:r>
    </w:p>
    <w:p>
      <w:r>
        <w:t>https://vignette.wikia.nocookie.net/kancolle/images/d/d4/OoiKai2-Docking_Major.ogg/revision/latest?cb=20150208185924</w:t>
      </w:r>
    </w:p>
    <w:p>
      <w:r>
        <w:t>完全に作戦が悪いのよ……あっ!いえ、私が至らなくてごめんなさい。</w:t>
      </w:r>
    </w:p>
    <w:p>
      <w:r>
        <w:t>It's all the campaign's fault! No, sorry for my incompetence.</w:t>
      </w:r>
    </w:p>
    <w:p>
      <w:r>
        <w:t>-----Docking Complete-----</w:t>
      </w:r>
    </w:p>
    <w:p>
      <w:r>
        <w:t>https://vignette.wikia.nocookie.net/kancolle/images/d/d5/Ooi-Docking_Complete.ogg/revision/latest?cb=20150719163748</w:t>
      </w:r>
    </w:p>
    <w:p>
      <w:r>
        <w:t>よかった、艦の修理が終わったって。</w:t>
      </w:r>
    </w:p>
    <w:p>
      <w:r>
        <w:t>The ship reparation is concluded, that's a relief.</w:t>
      </w:r>
    </w:p>
    <w:p>
      <w:r>
        <w:t>-----Kai-----</w:t>
      </w:r>
    </w:p>
    <w:p>
      <w:r>
        <w:t>https://vignette.wikia.nocookie.net/kancolle/images/d/d8/OoiKai-Docking_Complete.ogg/revision/latest?cb=20150726004533</w:t>
      </w:r>
    </w:p>
    <w:p>
      <w:r>
        <w:t>そうね。艦の修理が終わったって。</w:t>
      </w:r>
    </w:p>
    <w:p>
      <w:r>
        <w:t>That's right, a ship is fully repaired.</w:t>
      </w:r>
    </w:p>
    <w:p>
      <w:r>
        <w:t>-----Construction-----</w:t>
      </w:r>
    </w:p>
    <w:p>
      <w:r>
        <w:t>https://vignette.wikia.nocookie.net/kancolle/images/5/55/Ooi-Construction.ogg/revision/latest?cb=20150208184533</w:t>
      </w:r>
    </w:p>
    <w:p>
      <w:r>
        <w:t>嬉しい。新しい仲間が到着しました</w:t>
      </w:r>
    </w:p>
    <w:p>
      <w:r>
        <w:t>I'm so happy that a new friend has arrived.</w:t>
      </w:r>
    </w:p>
    <w:p>
      <w:r>
        <w:t>-----Kai-----</w:t>
      </w:r>
    </w:p>
    <w:p>
      <w:r>
        <w:t>https://vignette.wikia.nocookie.net/kancolle/images/0/09/OoiKai-Construction.ogg/revision/latest?cb=20150208185222</w:t>
      </w:r>
    </w:p>
    <w:p>
      <w:r>
        <w:t>新しい仲間が艦隊に加わりました。</w:t>
      </w:r>
    </w:p>
    <w:p>
      <w:r>
        <w:t>A new friend has joined our fleet.</w:t>
      </w:r>
    </w:p>
    <w:p>
      <w:r>
        <w:t>-----Kai Ni-----</w:t>
      </w:r>
    </w:p>
    <w:p>
      <w:r>
        <w:t>https://vignette.wikia.nocookie.net/kancolle/images/0/04/OoiKai2-Construction.ogg/revision/latest?cb=20170702170520</w:t>
      </w:r>
    </w:p>
    <w:p>
      <w:r>
        <w:t>え?新しい艦?…ちっ、また邪魔な娘が。いえ、なんでもないの。</w:t>
      </w:r>
    </w:p>
    <w:p>
      <w:r>
        <w:t>Eh? A new ship? ...Tch, another nuisance. No, it's nothing.</w:t>
      </w:r>
    </w:p>
    <w:p>
      <w:r>
        <w:t>-----Returning From Sortie-----</w:t>
      </w:r>
    </w:p>
    <w:p>
      <w:r>
        <w:t>https://vignette.wikia.nocookie.net/kancolle/images/b/b9/Ooi-Returning_From_Sortie.ogg/revision/latest?cb=20150208184558</w:t>
      </w:r>
    </w:p>
    <w:p>
      <w:r>
        <w:t>艦隊が帰投しました、みんなお疲れ様</w:t>
      </w:r>
    </w:p>
    <w:p>
      <w:r>
        <w:t>The fleet has returned. Thanks, everyone.</w:t>
      </w:r>
    </w:p>
    <w:p>
      <w:r>
        <w:t>-----Kai-----</w:t>
      </w:r>
    </w:p>
    <w:p>
      <w:r>
        <w:t>https://vignette.wikia.nocookie.net/kancolle/images/6/6a/OoiKai-Returning_From_Sortie.ogg/revision/latest?cb=20150208185231</w:t>
      </w:r>
    </w:p>
    <w:p>
      <w:r>
        <w:t>艦隊が作戦終了です。お疲れ様ね。</w:t>
      </w:r>
    </w:p>
    <w:p>
      <w:r>
        <w:t>The campaign has ended. Good work.</w:t>
      </w:r>
    </w:p>
    <w:p>
      <w:r>
        <w:t>-----Starting A Sortie-----</w:t>
      </w:r>
    </w:p>
    <w:p>
      <w:r>
        <w:t>https://vignette.wikia.nocookie.net/kancolle/images/8/88/Ooi-Starting_A_Sortie.ogg/revision/latest?cb=20150208184523</w:t>
      </w:r>
    </w:p>
    <w:p>
      <w:r>
        <w:t>大井、出ます!みんな、遅れないで!</w:t>
      </w:r>
    </w:p>
    <w:p>
      <w:r>
        <w:t>Ooi, sortieing! Don't fall behind, everyone!</w:t>
      </w:r>
    </w:p>
    <w:p>
      <w:r>
        <w:t>-----Kai-----</w:t>
      </w:r>
    </w:p>
    <w:p>
      <w:r>
        <w:t>https://vignette.wikia.nocookie.net/kancolle/images/6/6b/OoiKai-Starting_A_Sortie.ogg/revision/latest?cb=20150208185243</w:t>
      </w:r>
    </w:p>
    <w:p>
      <w:r>
        <w:t>さぁ、酸素魚雷を撃ちまくりに、出撃よ!</w:t>
      </w:r>
    </w:p>
    <w:p>
      <w:r>
        <w:t>Now, let's go and fire these oxygen torpedoes up!</w:t>
      </w:r>
    </w:p>
    <w:p>
      <w:r>
        <w:t>-----Kai Ni-----</w:t>
      </w:r>
    </w:p>
    <w:p>
      <w:r>
        <w:t>https://vignette.wikia.nocookie.net/kancolle/images/6/61/OoiKai2-Starting_A_Sortie.ogg/revision/latest?cb=20150208185946</w:t>
      </w:r>
    </w:p>
    <w:p>
      <w:r>
        <w:t>さぁ、冷たくて素敵な酸素魚雷、本当の力を叩きつけてやるのよ!</w:t>
      </w:r>
    </w:p>
    <w:p>
      <w:r>
        <w:t>Now, I will strike with the true power of these wonderfully cold oxygen torpedoes!</w:t>
      </w:r>
    </w:p>
    <w:p>
      <w:r>
        <w:t>-----Battle Start-----</w:t>
      </w:r>
    </w:p>
    <w:p>
      <w:r>
        <w:t>https://vignette.wikia.nocookie.net/kancolle/images/4/4a/Ooi-Battle_Start.ogg/revision/latest?cb=20150208184514</w:t>
      </w:r>
    </w:p>
    <w:p>
      <w:r>
        <w:t>私、砲雷撃戦て聞くと、燃えちゃいます</w:t>
      </w:r>
    </w:p>
    <w:p>
      <w:r>
        <w:t>I get all worked up when I hear about exchanging shells!</w:t>
      </w:r>
    </w:p>
    <w:p>
      <w:r>
        <w:t>-----Kai-----</w:t>
      </w:r>
    </w:p>
    <w:p>
      <w:r>
        <w:t>https://vignette.wikia.nocookie.net/kancolle/images/9/92/OoiKai-Battle_Start.ogg/revision/latest?cb=20150208185252</w:t>
      </w:r>
    </w:p>
    <w:p>
      <w:r>
        <w:t>さぁ、いっくわよぉ</w:t>
      </w:r>
    </w:p>
    <w:p>
      <w:r>
        <w:t>Ok, here I go!</w:t>
      </w:r>
    </w:p>
    <w:p>
      <w:r>
        <w:t>-----Attack-----</w:t>
      </w:r>
    </w:p>
    <w:p>
      <w:r>
        <w:t>https://vignette.wikia.nocookie.net/kancolle/images/4/4a/Ooi-Attack.ogg/revision/latest?cb=20150208184507</w:t>
      </w:r>
    </w:p>
    <w:p>
      <w:r>
        <w:t>そうね、もう遅いわよ</w:t>
      </w:r>
    </w:p>
    <w:p>
      <w:r>
        <w:t>Yeah, you're too slow.</w:t>
      </w:r>
    </w:p>
    <w:p>
      <w:r>
        <w:t>-----Kai-----</w:t>
      </w:r>
    </w:p>
    <w:p>
      <w:r>
        <w:t>https://vignette.wikia.nocookie.net/kancolle/images/f/f7/OoiKai-Attack.ogg/revision/latest?cb=20150208185259</w:t>
      </w:r>
    </w:p>
    <w:p>
      <w:r>
        <w:t>酸素魚雷!20発!発射です!</w:t>
      </w:r>
    </w:p>
    <w:p>
      <w:r>
        <w:t>Oxygen Torpedoes! 20 shots! Launching!</w:t>
      </w:r>
    </w:p>
    <w:p>
      <w:r>
        <w:t>-----Kai Ni-----</w:t>
      </w:r>
    </w:p>
    <w:p>
      <w:r>
        <w:t>https://vignette.wikia.nocookie.net/kancolle/images/e/e4/OoiKai2-Attack.ogg/revision/latest?cb=20150208190004</w:t>
      </w:r>
    </w:p>
    <w:p>
      <w:r>
        <w:t>海の藻屑となりなさいなっ!</w:t>
      </w:r>
    </w:p>
    <w:p>
      <w:r>
        <w:t>Become scrap at the bottom of the sea!</w:t>
      </w:r>
    </w:p>
    <w:p>
      <w:r>
        <w:t>-----Night Battle-----</w:t>
      </w:r>
    </w:p>
    <w:p>
      <w:r>
        <w:t>https://vignette.wikia.nocookie.net/kancolle/images/c/c9/Ooi-Night_Battle.ogg/revision/latest?cb=20150208184456</w:t>
      </w:r>
    </w:p>
    <w:p>
      <w:r>
        <w:t>北上さんを傷つけるのは、誰?</w:t>
      </w:r>
    </w:p>
    <w:p>
      <w:r>
        <w:t>Who's the one that hurt Kitakami?</w:t>
      </w:r>
    </w:p>
    <w:p>
      <w:r>
        <w:t>-----Kai-----</w:t>
      </w:r>
    </w:p>
    <w:p>
      <w:r>
        <w:t>https://vignette.wikia.nocookie.net/kancolle/images/8/89/OoiKai-Night_Battle.ogg/revision/latest?cb=20150726055621</w:t>
      </w:r>
    </w:p>
    <w:p>
      <w:r>
        <w:t>北上さんを傷つけるのは、誰?</w:t>
      </w:r>
    </w:p>
    <w:p>
      <w:r>
        <w:t>Who's the one that hurt Kitakami?</w:t>
      </w:r>
    </w:p>
    <w:p>
      <w:r>
        <w:t>-----Night Attack-----</w:t>
      </w:r>
    </w:p>
    <w:p>
      <w:r>
        <w:t>https://vignette.wikia.nocookie.net/kancolle/images/2/2f/Ooi-Night_Attack.ogg/revision/latest?cb=20150208184449</w:t>
      </w:r>
    </w:p>
    <w:p>
      <w:r>
        <w:t>海の藻屑となりなさいなっ!</w:t>
      </w:r>
    </w:p>
    <w:p>
      <w:r>
        <w:t>Become scrap at the bottom of the sea!</w:t>
      </w:r>
    </w:p>
    <w:p>
      <w:r>
        <w:t>-----Kai-----</w:t>
      </w:r>
    </w:p>
    <w:p>
      <w:r>
        <w:t>https://vignette.wikia.nocookie.net/kancolle/images/2/25/OoiKai-Night_Attack.ogg/revision/latest?cb=20150807023250</w:t>
      </w:r>
    </w:p>
    <w:p>
      <w:r>
        <w:t>九三式酸素魚雷やっちゃってよ!</w:t>
      </w:r>
    </w:p>
    <w:p>
      <w:r>
        <w:t>Type-93 Oxygen Torpedoes, launching!</w:t>
      </w:r>
    </w:p>
    <w:p>
      <w:r>
        <w:t>-----MVP-----</w:t>
      </w:r>
    </w:p>
    <w:p>
      <w:r>
        <w:t>https://vignette.wikia.nocookie.net/kancolle/images/8/84/Ooi-MVP.ogg/revision/latest?cb=20150208184441</w:t>
      </w:r>
    </w:p>
    <w:p>
      <w:r>
        <w:t>あら、私?うふふ、悪い気持ちじゃないわね。また頑張ります</w:t>
      </w:r>
    </w:p>
    <w:p>
      <w:r>
        <w:t>Oh, me? Ufufu, that isn't such a bad feeling. I'll try my best again!</w:t>
      </w:r>
    </w:p>
    <w:p>
      <w:r>
        <w:t>-----Kai-----</w:t>
      </w:r>
    </w:p>
    <w:p>
      <w:r>
        <w:t>https://vignette.wikia.nocookie.net/kancolle/images/d/d1/OoiKai-MVP.ogg/revision/latest?cb=20150726033243</w:t>
      </w:r>
    </w:p>
    <w:p>
      <w:r>
        <w:t>私ですかぁ?いやだ、困ってしまいますぅ♪って、あれ、北上さん…?今の、北上さんは見ててくれたの!?ねぇ!</w:t>
      </w:r>
    </w:p>
    <w:p>
      <w:r>
        <w:t>I'm the one? Aww, I'm loss for words♪ Eh, Kitakami-san...? Did Kitakami-san see that!? Did she!?</w:t>
      </w:r>
    </w:p>
    <w:p>
      <w:r>
        <w:t>-----Minor Damage 1-----</w:t>
      </w:r>
    </w:p>
    <w:p>
      <w:r>
        <w:t>https://vignette.wikia.nocookie.net/kancolle/images/c/c1/Ooi-Minor_Damage_1.ogg/revision/latest?cb=20150208184433</w:t>
      </w:r>
    </w:p>
    <w:p>
      <w:r>
        <w:t>うぁあぁぁっ</w:t>
      </w:r>
    </w:p>
    <w:p>
      <w:r>
        <w:t>Aaaaargh!</w:t>
      </w:r>
    </w:p>
    <w:p>
      <w:r>
        <w:t>-----Kai-----</w:t>
      </w:r>
    </w:p>
    <w:p>
      <w:r>
        <w:t>https://vignette.wikia.nocookie.net/kancolle/images/f/f2/OoiKai-Minor_Damage_1.ogg/revision/latest?cb=20150208185338</w:t>
      </w:r>
    </w:p>
    <w:p>
      <w:r>
        <w:t>やだ、痛いじゃない!</w:t>
      </w:r>
    </w:p>
    <w:p>
      <w:r>
        <w:t>Hey, that hurts!</w:t>
      </w:r>
    </w:p>
    <w:p>
      <w:r>
        <w:t>-----Minor Damage 2-----</w:t>
      </w:r>
    </w:p>
    <w:p>
      <w:r>
        <w:t>https://vignette.wikia.nocookie.net/kancolle/images/2/2e/Ooi-Minor_Damage_2.ogg/revision/latest?cb=20150208184425</w:t>
      </w:r>
    </w:p>
    <w:p>
      <w:r>
        <w:t>うっぅん、痛いったら</w:t>
      </w:r>
    </w:p>
    <w:p>
      <w:r>
        <w:t>Ouch! It hurts!</w:t>
      </w:r>
    </w:p>
    <w:p>
      <w:r>
        <w:t>-----Kai-----</w:t>
      </w:r>
    </w:p>
    <w:p>
      <w:r>
        <w:t>https://vignette.wikia.nocookie.net/kancolle/images/6/67/OoiKai-Minor_Damage_2.ogg/revision/latest?cb=20150208185346</w:t>
      </w:r>
    </w:p>
    <w:p>
      <w:r>
        <w:t>も、もう・・・ もう怒ったわ!</w:t>
      </w:r>
    </w:p>
    <w:p>
      <w:r>
        <w:t>G-geez... NOW I'm angry!</w:t>
      </w:r>
    </w:p>
    <w:p>
      <w:r>
        <w:t>-----Major Damage-----</w:t>
      </w:r>
    </w:p>
    <w:p>
      <w:r>
        <w:t>https://vignette.wikia.nocookie.net/kancolle/images/3/31/Ooi-Major_Damage.ogg/revision/latest?cb=20150208184415</w:t>
      </w:r>
    </w:p>
    <w:p>
      <w:r>
        <w:t>やられちゃった…?修理しなくちゃ。</w:t>
      </w:r>
    </w:p>
    <w:p>
      <w:r>
        <w:t>They got me... I'll need to get repaired.</w:t>
      </w:r>
    </w:p>
    <w:p>
      <w:r>
        <w:t>-----Kai-----</w:t>
      </w:r>
    </w:p>
    <w:p>
      <w:r>
        <w:t>https://vignette.wikia.nocookie.net/kancolle/images/5/50/OoiKai-Major_Damage.ogg/revision/latest?cb=20150208185354</w:t>
      </w:r>
    </w:p>
    <w:p>
      <w:r>
        <w:t>やだ!?魚雷発射管がボロボロじゃない!</w:t>
      </w:r>
    </w:p>
    <w:p>
      <w:r>
        <w:t>Oh no! My torpedo tubes are in tatters now!</w:t>
      </w:r>
    </w:p>
    <w:p>
      <w:r>
        <w:t>-----Sunk-----</w:t>
      </w:r>
    </w:p>
    <w:p>
      <w:r>
        <w:t>https://vignette.wikia.nocookie.net/kancolle/images/d/d2/Ooi-Sunk.ogg/revision/latest?cb=20150208184406</w:t>
      </w:r>
    </w:p>
    <w:p>
      <w:r>
        <w:t>敵艦隊、かなり削ってやれた…? …そう、ならいいわ。沈んであげる…</w:t>
      </w:r>
    </w:p>
    <w:p>
      <w:r>
        <w:t>I wonder if we've worn down the enemy fleet...? Really? That's fine. I'll sink them...</w:t>
      </w:r>
    </w:p>
    <w:p>
      <w:r>
        <w:t>-----Kai-----</w:t>
      </w:r>
    </w:p>
    <w:p>
      <w:r>
        <w:t>https://vignette.wikia.nocookie.net/kancolle/images/4/47/OoiKai-Sunk.ogg/revision/latest?cb=20150208185402</w:t>
      </w:r>
    </w:p>
    <w:p>
      <w:r>
        <w:t>重雷装艦として沈むのも、悪くはないわね……</w:t>
      </w:r>
    </w:p>
    <w:p>
      <w:r>
        <w:t>I guess it isn't bad... to sink as a Torpedo Cruiser...</w:t>
      </w:r>
    </w:p>
    <w:p>
      <w:r>
        <w:t>-----00:00-----</w:t>
      </w:r>
    </w:p>
    <w:p>
      <w:r>
        <w:t>https://vignette.wikia.nocookie.net/kancolle/images/b/ba/Ooi-00.ogg/revision/latest?cb=20150312013345</w:t>
      </w:r>
    </w:p>
    <w:p>
      <w:r>
        <w:t>ちょうど零時を回ったところです、提督。夜更けですね。</w:t>
      </w:r>
    </w:p>
    <w:p>
      <w:r>
        <w:t>Admiral, midnight has just came around again. It's late night.</w:t>
      </w:r>
    </w:p>
    <w:p>
      <w:r>
        <w:t>-----01:00-----</w:t>
      </w:r>
    </w:p>
    <w:p>
      <w:r>
        <w:t>https://vignette.wikia.nocookie.net/kancolle/images/d/dd/Ooi-01.ogg/revision/latest?cb=20150312013353</w:t>
      </w:r>
    </w:p>
    <w:p>
      <w:r>
        <w:t>現在時刻、マルヒトマルマル。え…?硬い…ですか?そっ、そうですか…</w:t>
      </w:r>
    </w:p>
    <w:p>
      <w:r>
        <w:t>The time is currently at 0100. Eh...? It sounds too strict? I-I see...</w:t>
      </w:r>
    </w:p>
    <w:p>
      <w:r>
        <w:t>-----02:00-----</w:t>
      </w:r>
    </w:p>
    <w:p>
      <w:r>
        <w:t>https://vignette.wikia.nocookie.net/kancolle/images/a/ab/Ooi-02.ogg/revision/latest?cb=20150312013401</w:t>
      </w:r>
    </w:p>
    <w:p>
      <w:r>
        <w:t>現在じーー…あ、いいえ、マルフタマルマルです。提督、こんな感じならどうですか?</w:t>
      </w:r>
    </w:p>
    <w:p>
      <w:r>
        <w:t>The time is――... Ah, I mean, it's 0200. Do you prefer it like this, Admiral?</w:t>
      </w:r>
    </w:p>
    <w:p>
      <w:r>
        <w:t>-----03:00-----</w:t>
      </w:r>
    </w:p>
    <w:p>
      <w:r>
        <w:t>https://vignette.wikia.nocookie.net/kancolle/images/2/2d/Ooi-03.ogg/revision/latest?cb=20150312013406</w:t>
      </w:r>
    </w:p>
    <w:p>
      <w:r>
        <w:t>マルサンマルマル。…まったく、うるさいわね。時報の言い方なんて細かいことを…いっいいえ!マルサンマルマル、です!</w:t>
      </w:r>
    </w:p>
    <w:p>
      <w:r>
        <w:t>0300. ...Geez, so annoying. Being picky even in the way I make the hourly announcements... N-Nothing! It's 0300, sir!</w:t>
      </w:r>
    </w:p>
    <w:p>
      <w:r>
        <w:t>-----04:00-----</w:t>
      </w:r>
    </w:p>
    <w:p>
      <w:r>
        <w:t>https://vignette.wikia.nocookie.net/kancolle/images/3/3c/Ooi-04.ogg/revision/latest?cb=20150312013411</w:t>
      </w:r>
    </w:p>
    <w:p>
      <w:r>
        <w:t>マルヨン…マルマルです…提督?提督…?寝てたのかしら?…これはチャンスだわ!</w:t>
      </w:r>
    </w:p>
    <w:p>
      <w:r>
        <w:t>It's 04...00... Admiral? Admiral...? Did he go to sleep? ...THIS IS MY CHANCE!</w:t>
      </w:r>
    </w:p>
    <w:p>
      <w:r>
        <w:t>-----05:00-----</w:t>
      </w:r>
    </w:p>
    <w:p>
      <w:r>
        <w:t>https://vignette.wikia.nocookie.net/kancolle/images/1/16/Ooi-05.ogg/revision/latest?cb=20150312013416</w:t>
      </w:r>
    </w:p>
    <w:p>
      <w:r>
        <w:t>マルゴーマルマルっ。北上さんの所に行かなくては!!そうよ、きっと困ってるに決まっているの!北上さぁああああああん!!</w:t>
      </w:r>
    </w:p>
    <w:p>
      <w:r>
        <w:t>0500. I need to go to Kitakami-san's side!! Yes, she is definitely troubled! Kitakami-saaaaaaaaaan!!</w:t>
      </w:r>
    </w:p>
    <w:p>
      <w:r>
        <w:t>-----06:00-----</w:t>
      </w:r>
    </w:p>
    <w:p>
      <w:r>
        <w:t>https://vignette.wikia.nocookie.net/kancolle/images/d/dc/Ooi-06.ogg/revision/latest?cb=20150312013423</w:t>
      </w:r>
    </w:p>
    <w:p>
      <w:r>
        <w:t>マルロクマルマル! 北上さん、大丈夫っ、無事!? だ、大丈夫のようね……えっ? この包丁? あ、朝ごはんの……</w:t>
      </w:r>
    </w:p>
    <w:p>
      <w:r>
        <w:t>0600!  Kitakami-san, are you okay, are you safe!? I-it looks like you're fine... Eh? This knife? Ah, it's for making breakfast...</w:t>
      </w:r>
    </w:p>
    <w:p>
      <w:r>
        <w:t>-----07:00-----</w:t>
      </w:r>
    </w:p>
    <w:p>
      <w:r>
        <w:t>https://vignette.wikia.nocookie.net/kancolle/images/c/cd/Ooi-07.ogg/revision/latest?cb=20150312013428</w:t>
      </w:r>
    </w:p>
    <w:p>
      <w:r>
        <w:t>マルナナ、マルマル…そう、朝ごはんの、支度を、してあげようと思って…っ。 お味噌汁の具、今日は、お麩でいい…?</w:t>
      </w:r>
    </w:p>
    <w:p>
      <w:r>
        <w:t>07,00... Yes, I was thinking, of preparing, breakfast... For today's miso soup, are you okay with gluten?</w:t>
      </w:r>
    </w:p>
    <w:p>
      <w:r>
        <w:t>-----08:00-----</w:t>
      </w:r>
    </w:p>
    <w:p>
      <w:r>
        <w:t>https://vignette.wikia.nocookie.net/kancolle/images/1/1d/Ooi-08.ogg/revision/latest?cb=20150312013433</w:t>
      </w:r>
    </w:p>
    <w:p>
      <w:r>
        <w:t>マルハチマルマル。はいっ、北上さんのために、腕によりをかけて作った朝ごはん!どうぞ召し上がれ♪…美味しい?よかったぁ♪</w:t>
      </w:r>
    </w:p>
    <w:p>
      <w:r>
        <w:t>0800. Alright, for Kitakami-san's sake, I made breakfast with a quality that is above my skill level! Please go ahead and eat up♪ ...It's delicious? I'm relieved♪</w:t>
      </w:r>
    </w:p>
    <w:p>
      <w:r>
        <w:t>-----09:00-----</w:t>
      </w:r>
    </w:p>
    <w:p>
      <w:r>
        <w:t>https://vignette.wikia.nocookie.net/kancolle/images/6/6d/Ooi-09.ogg/revision/latest?cb=20150312013438</w:t>
      </w:r>
    </w:p>
    <w:p>
      <w:r>
        <w:t>マルキュウマルマル。 え、持ち場に戻れって? そんなぁ…</w:t>
      </w:r>
    </w:p>
    <w:p>
      <w:r>
        <w:t>0900. Eh, shouldn't I return to my post? But...</w:t>
      </w:r>
    </w:p>
    <w:p>
      <w:r>
        <w:t>-----10:00-----</w:t>
      </w:r>
    </w:p>
    <w:p>
      <w:r>
        <w:t>https://vignette.wikia.nocookie.net/kancolle/images/2/25/Ooi-10.ogg/revision/latest?cb=20150312013443</w:t>
      </w:r>
    </w:p>
    <w:p>
      <w:r>
        <w:t>ヒトマルマルマル。提督、ただいま…どこに行っていたかって? …そんなの、北上さんのところに決まってるじゃないのっ!!</w:t>
      </w:r>
    </w:p>
    <w:p>
      <w:r>
        <w:t>1000. Admiral, I'm back... Where did I go? ...Isn't it obvious, of course it's to Kitakami-san's place!!</w:t>
      </w:r>
    </w:p>
    <w:p>
      <w:r>
        <w:t>-----11:00-----</w:t>
      </w:r>
    </w:p>
    <w:p>
      <w:r>
        <w:t>https://vignette.wikia.nocookie.net/kancolle/images/6/62/Ooi-11.ogg/revision/latest?cb=20150312013450</w:t>
      </w:r>
    </w:p>
    <w:p>
      <w:r>
        <w:t>ヒトヒトマルマル。あの…提督?何でそんなに頭を抱えているの?お風邪ですか!?ええっと、風邪薬はっと…。</w:t>
      </w:r>
    </w:p>
    <w:p>
      <w:r>
        <w:t>1100. Um... Admiral? Why are you holding your head like that? Did you get a flu!? Let's see, where is the flu medicine...</w:t>
      </w:r>
    </w:p>
    <w:p>
      <w:r>
        <w:t>-----12:00-----</w:t>
      </w:r>
    </w:p>
    <w:p>
      <w:r>
        <w:t>https://vignette.wikia.nocookie.net/kancolle/images/c/c6/Ooi-12.ogg/revision/latest?cb=20150312013458</w:t>
      </w:r>
    </w:p>
    <w:p>
      <w:r>
        <w:t>ヒトフタマルマルです。丁度お昼ですね。私、お昼作りましょうか?大丈夫です。料理は得意なんですよ、私。</w:t>
      </w:r>
    </w:p>
    <w:p>
      <w:r>
        <w:t>It's 1200. It is now noon. Should I make some lunch? It's fine. I'm good at cooking.</w:t>
      </w:r>
    </w:p>
    <w:p>
      <w:r>
        <w:t>-----13:00-----</w:t>
      </w:r>
    </w:p>
    <w:p>
      <w:r>
        <w:t>https://vignette.wikia.nocookie.net/kancolle/images/6/6f/Ooi-13.ogg/revision/latest?cb=20150312013505</w:t>
      </w:r>
    </w:p>
    <w:p>
      <w:r>
        <w:t>ヒトサンマルマル。さぁ召し上がれ!え?これ…?勿論オムライスです!ケチャップで何か書いてあげましょうか?</w:t>
      </w:r>
    </w:p>
    <w:p>
      <w:r>
        <w:t>1300. Go on, eat up! Eh? What is this...? It's obviously omelette rice! Should I write something with the ketchup?</w:t>
      </w:r>
    </w:p>
    <w:p>
      <w:r>
        <w:t>-----14:00-----</w:t>
      </w:r>
    </w:p>
    <w:p>
      <w:r>
        <w:t>https://vignette.wikia.nocookie.net/kancolle/images/5/54/Ooi-14.ogg/revision/latest?cb=20150312013510</w:t>
      </w:r>
    </w:p>
    <w:p>
      <w:r>
        <w:t>ヒトヨンマルマルです。提督、何ですか?その怪訝な顔は。別に、お昼に毒なんて入っていませんよ?失礼ですね。</w:t>
      </w:r>
    </w:p>
    <w:p>
      <w:r>
        <w:t>It's 1400. What is it, Admiral? What's with that look of doubt on your face. I didn't do anything like poison your lunch, you know? How rude.</w:t>
      </w:r>
    </w:p>
    <w:p>
      <w:r>
        <w:t>-----15:00-----</w:t>
      </w:r>
    </w:p>
    <w:p>
      <w:r>
        <w:t>https://vignette.wikia.nocookie.net/kancolle/images/a/a5/Ooi-15.ogg/revision/latest?cb=20150312013515</w:t>
      </w:r>
    </w:p>
    <w:p>
      <w:r>
        <w:t>ヒトゴーマルマル。そろそろ真面目に作戦を遂行しなければいけませんね。…ええ、しっかりやりましょう!</w:t>
      </w:r>
    </w:p>
    <w:p>
      <w:r>
        <w:t>1500. It's about time to seriously go out for some sorties now I guess. ..Yes, I'll do my best!</w:t>
      </w:r>
    </w:p>
    <w:p>
      <w:r>
        <w:t>-----16:00-----</w:t>
      </w:r>
    </w:p>
    <w:p>
      <w:r>
        <w:t>https://vignette.wikia.nocookie.net/kancolle/images/7/7b/Ooi-16.ogg/revision/latest?cb=20150312013520</w:t>
      </w:r>
    </w:p>
    <w:p>
      <w:r>
        <w:t>ヒトロクマルマル。えっと…遠征任務、艦隊は、どうしましょうか、提督?</w:t>
      </w:r>
    </w:p>
    <w:p>
      <w:r>
        <w:t>1600. Um... For the expedition, what should the fleet do, Admiral?</w:t>
      </w:r>
    </w:p>
    <w:p>
      <w:r>
        <w:t>-----17:00-----</w:t>
      </w:r>
    </w:p>
    <w:p>
      <w:r>
        <w:t>https://vignette.wikia.nocookie.net/kancolle/images/a/af/Ooi-17.ogg/revision/latest?cb=20150312013525</w:t>
      </w:r>
    </w:p>
    <w:p>
      <w:r>
        <w:t>ヒトナナマルマルです。あらやだ、もうすぐ夕食の時間ですね。私、ちょっと夕食の仕込み、してきますね。</w:t>
      </w:r>
    </w:p>
    <w:p>
      <w:r>
        <w:t>It's 1700. Oh my, It's nearly dinner time. I'll prepare dinner food for a while.</w:t>
      </w:r>
    </w:p>
    <w:p>
      <w:r>
        <w:t>-----18:00-----</w:t>
      </w:r>
    </w:p>
    <w:p>
      <w:r>
        <w:t>https://vignette.wikia.nocookie.net/kancolle/images/8/88/Ooi-18.ogg/revision/latest?cb=20150312013530</w:t>
      </w:r>
    </w:p>
    <w:p>
      <w:r>
        <w:t>現在時刻、ヒトハチマルマル。この鍋は何かですって?勿論、愛情たっぷりの、大井特製カレーです!行ってきます!</w:t>
      </w:r>
    </w:p>
    <w:p>
      <w:r>
        <w:t>The time is currently at 1800. What kind of pot is this, you ask? It's certainly, my special curry, fulfilled with my love! I'm leaving!</w:t>
      </w:r>
    </w:p>
    <w:p>
      <w:r>
        <w:t>-----19:00-----</w:t>
      </w:r>
    </w:p>
    <w:p>
      <w:r>
        <w:t>https://vignette.wikia.nocookie.net/kancolle/images/a/af/Ooi-19.ogg/revision/latest?cb=20150312013535</w:t>
      </w:r>
    </w:p>
    <w:p>
      <w:r>
        <w:t>ヒトキュウマルマル。北上さーん♪たまたまカレーを作りすぎてしまったの!よかったら、一緒に食べましょぉぉお!</w:t>
      </w:r>
    </w:p>
    <w:p>
      <w:r>
        <w:t>1900. Kitakami-san♪ I accidentally cooked too much curry! If you don't mind, let's eat togetheeeeR!</w:t>
      </w:r>
    </w:p>
    <w:p>
      <w:r>
        <w:t>-----20:00-----</w:t>
      </w:r>
    </w:p>
    <w:p>
      <w:r>
        <w:t>https://vignette.wikia.nocookie.net/kancolle/images/2/2c/Ooi-20.ogg/revision/latest?cb=20150312013541</w:t>
      </w:r>
    </w:p>
    <w:p>
      <w:r>
        <w:t>フタマルマルマル。ほら、提督の分もちゃんとありますから。え?美味しい…?体が熱くなってきた?そうでしょう?</w:t>
      </w:r>
    </w:p>
    <w:p>
      <w:r>
        <w:t>2000. See, there's a curry for Admiral too. Eh? It's delicious...? Your body is getting hotter? You see?</w:t>
      </w:r>
    </w:p>
    <w:p>
      <w:r>
        <w:t>-----21:00-----</w:t>
      </w:r>
    </w:p>
    <w:p>
      <w:r>
        <w:t>https://vignette.wikia.nocookie.net/kancolle/images/9/98/Ooi-21.ogg/revision/latest?cb=20150312013547</w:t>
      </w:r>
    </w:p>
    <w:p>
      <w:r>
        <w:t>現在時刻、フタヒトマルマル。さ、洗い物もして、火の周りもオッケー、と。今日も疲れましたね、提督。ふぅ…。</w:t>
      </w:r>
    </w:p>
    <w:p>
      <w:r>
        <w:t>It is now 2100. Let's see, we're done washing up, the area around the fire is okay too. Good work for today, Admiral. Fuu...</w:t>
      </w:r>
    </w:p>
    <w:p>
      <w:r>
        <w:t>-----22:00-----</w:t>
      </w:r>
    </w:p>
    <w:p>
      <w:r>
        <w:t>https://vignette.wikia.nocookie.net/kancolle/images/e/e2/Ooi-22.ogg/revision/latest?cb=20150312013552</w:t>
      </w:r>
    </w:p>
    <w:p>
      <w:r>
        <w:t>フタフタマルマル。チッ、まーた軽巡が一隻騒いでるわね…。提督、私、ちょっと文句言ってきてもいい?ぁ、そ…そう?</w:t>
      </w:r>
    </w:p>
    <w:p>
      <w:r>
        <w:t>2200. Tsk, That one light cruiser is making such a noise A―GAIN... Admiral, Can I go to complain her? Ah, O...Okay?</w:t>
      </w:r>
    </w:p>
    <w:p>
      <w:r>
        <w:t>-----23:00-----</w:t>
      </w:r>
    </w:p>
    <w:p>
      <w:r>
        <w:t>https://vignette.wikia.nocookie.net/kancolle/images/a/a1/Ooi-23.ogg/revision/latest?cb=20150312013557</w:t>
      </w:r>
    </w:p>
    <w:p>
      <w:r>
        <w:t>フタサンマルマル。提督、今日もお疲れ様です。北上さん、もう寝たかなぁ?</w:t>
      </w:r>
    </w:p>
    <w:p>
      <w:r>
        <w:t>2300. Admiral, Thank you for your hard work today. Is Kitakami-san already sleeping?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