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https://vignette.wikia.nocookie.net/kancolle/images/7/71/Gotland-Introduction.ogg/revision/latest?cb=20180912153939</w:t>
      </w:r>
    </w:p>
    <w:p>
      <w:r>
        <w:t>北欧スウェーデンから参りました。航空巡洋艦ゴトランドです。提督、どうぞよろしくお願い致します!偵察任務に水上戦闘……私、自分なりに頑張ってみますね!</w:t>
      </w:r>
    </w:p>
    <w:p>
      <w:r>
        <w:t>Aviation Cruiser Gotland from Sweden.Thanks for having me! When reconnaissance or surface combatant is needed....I will do my best!</w:t>
      </w:r>
    </w:p>
    <w:p>
      <w:r>
        <w:t>-----Library-----</w:t>
      </w:r>
    </w:p>
    <w:p>
      <w:r>
        <w:t>https://vignette.wikia.nocookie.net/kancolle/images/f/fc/Gotland-Library.ogg/revision/latest?cb=20180912153958</w:t>
      </w:r>
    </w:p>
    <w:p>
      <w:r>
        <w:t>スウェーデン生まれの航空巡洋艦、ゴトランドです。皆さん、よろしくお願いしますね。軽巡クラスなんです、私!だから、あまり搭載機も多くはないし、カタパルトも一基。…予算がね。ううん、いいの!艤装は最高よ。現代にも繋がる我がスウェーデンの兵装技術、ね、覚えてて。</w:t>
      </w:r>
    </w:p>
    <w:p>
      <w:r>
        <w:t>Aviation Cruiser Gotland from Sweden. Glad to see you.I am a light cruiser class ship, and don't have a number of catapalts, nor a lot of planes... because of budget constraints.No problem, though. My equipment is definitely good. Please note our Sweden's longtime seller weapon systems, Admiral?</w:t>
      </w:r>
    </w:p>
    <w:p>
      <w:r>
        <w:t>-----Secretary 1-----</w:t>
      </w:r>
    </w:p>
    <w:p>
      <w:r>
        <w:t>https://vignette.wikia.nocookie.net/kancolle/images/9/91/Gotland-Secretary_1.ogg/revision/latest?cb=20180912154156</w:t>
      </w:r>
    </w:p>
    <w:p>
      <w:r>
        <w:t>ゴトを呼びましたか?</w:t>
      </w:r>
    </w:p>
    <w:p>
      <w:r>
        <w:t>Did you call for me?</w:t>
      </w:r>
    </w:p>
    <w:p>
      <w:r>
        <w:t>-----Secretary 2-----</w:t>
      </w:r>
    </w:p>
    <w:p>
      <w:r>
        <w:t>https://vignette.wikia.nocookie.net/kancolle/images/a/a6/Gotland-Secretary_2.ogg/revision/latest?cb=20180912154216</w:t>
      </w:r>
    </w:p>
    <w:p>
      <w:r>
        <w:t>そ、そこは、ターンテーブル式のカタパルトなんです。</w:t>
      </w:r>
    </w:p>
    <w:p>
      <w:r>
        <w:t>Th-that's my... turntable-type catapult.</w:t>
      </w:r>
    </w:p>
    <w:p>
      <w:r>
        <w:t>-----Secretary 3-----</w:t>
      </w:r>
    </w:p>
    <w:p>
      <w:r>
        <w:t>https://vignette.wikia.nocookie.net/kancolle/images/8/83/Gotland-Secretary_3.ogg/revision/latest?cb=20180912154225</w:t>
      </w:r>
    </w:p>
    <w:p>
      <w:r>
        <w:t>あーん、そこは格納庫じゃなくって……。あ、ダメだから! 提督、そこは危ないです! 私、正直スキンシップは嫌いじゃないですけど。できればもっと自然に……お願い、かな。</w:t>
      </w:r>
    </w:p>
    <w:p>
      <w:r>
        <w:t>Ah, that's not my hangar. Ah, stop it! That's dangerous, Admiral. Honestly, I don't dislike skinship but... I'd like it if you could please be more smooth alright?</w:t>
      </w:r>
    </w:p>
    <w:p>
      <w:r>
        <w:t>-----Idle-----</w:t>
      </w:r>
    </w:p>
    <w:p>
      <w:r>
        <w:t>https://vignette.wikia.nocookie.net/kancolle/images/5/51/Gotland-Idle.ogg/revision/latest?cb=20180912153928</w:t>
      </w:r>
    </w:p>
    <w:p>
      <w:r>
        <w:t>ていとくは……あ、なんか忙しそう。よし、私の自由時間! なーにしよっかなー? モガミンにちょっかいだしに行こっかなー? あぁっ!? 提督、何!? びっくりするから……。</w:t>
      </w:r>
    </w:p>
    <w:p>
      <w:r>
        <w:t>Admiral... oh, looks busy. OK, free time now! Whaaaat am I gonna do? Am I gonna play with Mogamin? Oh, What!? You scared me, Admiral.....</w:t>
      </w:r>
    </w:p>
    <w:p>
      <w:r>
        <w:t>-----Secretary Married-----</w:t>
      </w:r>
    </w:p>
    <w:p>
      <w:r>
        <w:t>https://vignette.wikia.nocookie.net/kancolle/images/0/07/Gotland-Secretary_Married.ogg/revision/latest?cb=20180912154257</w:t>
      </w:r>
    </w:p>
    <w:p/>
    <w:p/>
    <w:p>
      <w:r>
        <w:t>-----Wedding-----</w:t>
      </w:r>
    </w:p>
    <w:p>
      <w:r>
        <w:t>https://vignette.wikia.nocookie.net/kancolle/images/d/d6/Gotland-Wedding.ogg/revision/latest?cb=20180912154350</w:t>
      </w:r>
    </w:p>
    <w:p/>
    <w:p/>
    <w:p>
      <w:r>
        <w:t>-----Looking At Scores-----</w:t>
      </w:r>
    </w:p>
    <w:p>
      <w:r>
        <w:t>https://vignette.wikia.nocookie.net/kancolle/images/3/3b/Gotland-Looking_At_Scores.ogg/revision/latest?cb=20180912154007</w:t>
      </w:r>
    </w:p>
    <w:p>
      <w:r>
        <w:t>待ってて、ゴトが持ってきますね。</w:t>
      </w:r>
    </w:p>
    <w:p>
      <w:r>
        <w:t>Wait just a moment, I'll get it for you.</w:t>
      </w:r>
    </w:p>
    <w:p>
      <w:r>
        <w:t>-----Joining A Fleet-----</w:t>
      </w:r>
    </w:p>
    <w:p>
      <w:r>
        <w:t>https://vignette.wikia.nocookie.net/kancolle/images/c/cf/Gotland-Joining_A_Fleet.ogg/revision/latest?cb=20180912153948</w:t>
      </w:r>
    </w:p>
    <w:p>
      <w:r>
        <w:t>航空巡洋艦Gotland抜錨します。頑張ってみる……!</w:t>
      </w:r>
    </w:p>
    <w:p>
      <w:r>
        <w:t>Aviation Cruiser Gotland, setting off. I'll do my best!</w:t>
      </w:r>
    </w:p>
    <w:p>
      <w:r>
        <w:t>-----Equipment 1-----</w:t>
      </w:r>
    </w:p>
    <w:p>
      <w:r>
        <w:t>https://vignette.wikia.nocookie.net/kancolle/images/1/16/Gotland-Equipment_1.ogg/revision/latest?cb=20180912153852</w:t>
      </w:r>
    </w:p>
    <w:p>
      <w:r>
        <w:t>う~ん…。どうかなぁ、それって。</w:t>
      </w:r>
    </w:p>
    <w:p>
      <w:r>
        <w:t>Mmm, I wonder if this is alright...</w:t>
      </w:r>
    </w:p>
    <w:p>
      <w:r>
        <w:t>-----Equipment 2-----</w:t>
      </w:r>
    </w:p>
    <w:p>
      <w:r>
        <w:t>https://vignette.wikia.nocookie.net/kancolle/images/3/35/Gotland-Equipment_2.ogg/revision/latest?cb=20180912153907</w:t>
      </w:r>
    </w:p>
    <w:p>
      <w:r>
        <w:t>やっぱり、北欧の艤装はいいでしょう?そう、最高なの。</w:t>
      </w:r>
    </w:p>
    <w:p>
      <w:r>
        <w:t>Nordic equipment is definitely good don't you think? Yes, they're the best.</w:t>
      </w:r>
    </w:p>
    <w:p>
      <w:r>
        <w:t>-----Equipment 3-----</w:t>
      </w:r>
    </w:p>
    <w:p>
      <w:r>
        <w:t>https://vignette.wikia.nocookie.net/kancolle/images/e/e7/Gotland-Equipment_3.ogg/revision/latest?cb=20180912153919</w:t>
      </w:r>
    </w:p>
    <w:p>
      <w:r>
        <w:t>カタパルト……、もう一基あったほうがよかったな……。</w:t>
      </w:r>
    </w:p>
    <w:p>
      <w:r>
        <w:t>It'd be good if... I had one more... catapult.</w:t>
      </w:r>
    </w:p>
    <w:p>
      <w:r>
        <w:t>-----Supply-----</w:t>
      </w:r>
    </w:p>
    <w:p>
      <w:r>
        <w:t>https://vignette.wikia.nocookie.net/kancolle/images/d/d8/Gotland-Supply.ogg/revision/latest?cb=20180912154327</w:t>
      </w:r>
    </w:p>
    <w:p>
      <w:r>
        <w:t>Tack。 ありがとう。</w:t>
      </w:r>
    </w:p>
    <w:p>
      <w:r>
        <w:t>Thank you!</w:t>
      </w:r>
    </w:p>
    <w:p>
      <w:r>
        <w:t>-----Docking Minor-----</w:t>
      </w:r>
    </w:p>
    <w:p>
      <w:r>
        <w:t>https://vignette.wikia.nocookie.net/kancolle/images/0/08/Gotland-Docking_Minor.ogg/revision/latest?cb=20180912153843</w:t>
      </w:r>
    </w:p>
    <w:p>
      <w:r>
        <w:t>ちょっと、汚れちゃった。お風呂、いいかな?</w:t>
      </w:r>
    </w:p>
    <w:p>
      <w:r>
        <w:t>I got a little dirty. Can I take a bath?</w:t>
      </w:r>
    </w:p>
    <w:p>
      <w:r>
        <w:t>-----Docking Major-----</w:t>
      </w:r>
    </w:p>
    <w:p>
      <w:r>
        <w:t>https://vignette.wikia.nocookie.net/kancolle/images/0/02/Gotland-Docking_Major.ogg/revision/latest?cb=20180912153834</w:t>
      </w:r>
    </w:p>
    <w:p>
      <w:r>
        <w:t>だいぶ汚れちゃった。ニッポンのお風呂、いいわね。好きよ。</w:t>
      </w:r>
    </w:p>
    <w:p>
      <w:r>
        <w:t>I got really dirty. Japanese baths are really nice. I like them.</w:t>
      </w:r>
    </w:p>
    <w:p>
      <w:r>
        <w:t>-----Construction-----</w:t>
      </w:r>
    </w:p>
    <w:p>
      <w:r>
        <w:t>https://vignette.wikia.nocookie.net/kancolle/images/b/bd/Gotland-Construction.ogg/revision/latest?cb=20180912153825</w:t>
      </w:r>
    </w:p>
    <w:p>
      <w:r>
        <w:t>新艦艇の建造が、完了したみたい?</w:t>
      </w:r>
    </w:p>
    <w:p>
      <w:r>
        <w:t>It looks like the construction of a new warship has completed?</w:t>
      </w:r>
    </w:p>
    <w:p>
      <w:r>
        <w:t>-----Returning From Sortie-----</w:t>
      </w:r>
    </w:p>
    <w:p>
      <w:r>
        <w:t>https://vignette.wikia.nocookie.net/kancolle/images/7/76/Gotland-Returning_From_Sortie.ogg/revision/latest?cb=20180912154144</w:t>
      </w:r>
    </w:p>
    <w:p>
      <w:r>
        <w:t>作戦完了、艦艇戻りました。ふぅ……よかった……。</w:t>
      </w:r>
    </w:p>
    <w:p>
      <w:r>
        <w:t>Operation complete, the fleet has returned. Whew, I'm glad.</w:t>
      </w:r>
    </w:p>
    <w:p>
      <w:r>
        <w:t>-----Starting A Sortie-----</w:t>
      </w:r>
    </w:p>
    <w:p>
      <w:r>
        <w:t>https://vignette.wikia.nocookie.net/kancolle/images/f/fe/Gotland-Starting_A_Sortie.ogg/revision/latest?cb=20180912154307</w:t>
      </w:r>
    </w:p>
    <w:p>
      <w:r>
        <w:t>艦隊旗艦、航空巡洋艦Gotland出撃します。たぁー!</w:t>
      </w:r>
    </w:p>
    <w:p>
      <w:r>
        <w:t>Fleet flagship, aviation cruiser Gotland, sortieing! Attack!</w:t>
      </w:r>
    </w:p>
    <w:p>
      <w:r>
        <w:t>-----Battle Start-----</w:t>
      </w:r>
    </w:p>
    <w:p>
      <w:r>
        <w:t>https://vignette.wikia.nocookie.net/kancolle/images/f/f2/Gotland-Battle_Start.ogg/revision/latest?cb=20180912153807</w:t>
      </w:r>
    </w:p>
    <w:p>
      <w:r>
        <w:t>敵を見つけたわ!攻撃準備に入って!皆、いい?</w:t>
      </w:r>
    </w:p>
    <w:p>
      <w:r>
        <w:t>The enemy has been spotted! Battle stations. Ready, everyone?</w:t>
      </w:r>
    </w:p>
    <w:p>
      <w:r>
        <w:t>-----Attack-----</w:t>
      </w:r>
    </w:p>
    <w:p>
      <w:r>
        <w:t>https://vignette.wikia.nocookie.net/kancolle/images/0/0c/Gotland-Attack.ogg/revision/latest?cb=20180912153743</w:t>
      </w:r>
    </w:p>
    <w:p>
      <w:r>
        <w:t>攻撃開始!いっきましょう! たぁー!</w:t>
      </w:r>
    </w:p>
    <w:p>
      <w:r>
        <w:t>Commence attack! Let's go! Attack!</w:t>
      </w:r>
    </w:p>
    <w:p>
      <w:r>
        <w:t>-----Night Battle-----</w:t>
      </w:r>
    </w:p>
    <w:p>
      <w:r>
        <w:t>https://vignette.wikia.nocookie.net/kancolle/images/b/b0/Gotland-Night_Battle.ogg/revision/latest?cb=20180912154135</w:t>
      </w:r>
    </w:p>
    <w:p>
      <w:r>
        <w:t>追撃しちゃいますか。本当に!? しっかたないなぁ…。</w:t>
      </w:r>
    </w:p>
    <w:p>
      <w:r>
        <w:t>You want us to press the attack? Really? We have to do this then...</w:t>
      </w:r>
    </w:p>
    <w:p>
      <w:r>
        <w:t>-----MVP-----</w:t>
      </w:r>
    </w:p>
    <w:p>
      <w:r>
        <w:t>https://vignette.wikia.nocookie.net/kancolle/images/5/56/Gotland-MVP.ogg/revision/latest?cb=20180912154019</w:t>
      </w:r>
    </w:p>
    <w:p>
      <w:r>
        <w:t>あれ? ゴトが一番? まあ、私の故郷の艤装ってモノがいいし。そっ、家具もいいんだよ? 今度紹介するね。</w:t>
      </w:r>
    </w:p>
    <w:p>
      <w:r>
        <w:t>Huh? I'm the best? Well, my homeland's equipment is good quality. Yes, our furniture is good too. I'll show you next time alright?</w:t>
      </w:r>
    </w:p>
    <w:p>
      <w:r>
        <w:t>-----Minor Damage 1-----</w:t>
      </w:r>
    </w:p>
    <w:p>
      <w:r>
        <w:t>https://vignette.wikia.nocookie.net/kancolle/images/b/b6/Gotland-Minor_Damage_1.ogg/revision/latest?cb=20180912154037</w:t>
      </w:r>
    </w:p>
    <w:p>
      <w:r>
        <w:t>きゃああ! やったなぁ!</w:t>
      </w:r>
    </w:p>
    <w:p>
      <w:r>
        <w:t>Kyaa! Now you've done it!</w:t>
      </w:r>
    </w:p>
    <w:p>
      <w:r>
        <w:t>-----Minor Damage 2-----</w:t>
      </w:r>
    </w:p>
    <w:p>
      <w:r>
        <w:t>https://vignette.wikia.nocookie.net/kancolle/images/3/38/Gotland-Minor_Damage_2.ogg/revision/latest?cb=20180912154101</w:t>
      </w:r>
    </w:p>
    <w:p>
      <w:r>
        <w:t>うにゃにゃにゃ! う~!痛いし! 汚れちゃったし!</w:t>
      </w:r>
    </w:p>
    <w:p>
      <w:r>
        <w:t>Unyayayaya! Whoaaa, that hurts hurts! You're getting me dirty!</w:t>
      </w:r>
    </w:p>
    <w:p>
      <w:r>
        <w:t>-----Major Damage-----</w:t>
      </w:r>
    </w:p>
    <w:p>
      <w:r>
        <w:t>https://vignette.wikia.nocookie.net/kancolle/images/b/b8/Gotland-Major_Damage.ogg/revision/latest?cb=20180912154029</w:t>
      </w:r>
    </w:p>
    <w:p>
      <w:r>
        <w:t>うんにゃあああ! もっ、もう、スカートがスースーします! やっぱり、ズボンにしとけばよかった! もう! 最低!</w:t>
      </w:r>
    </w:p>
    <w:p>
      <w:r>
        <w:t>Unyaa! Ngh, jeez, skirts are so drafty! I knew I should've worn pants. Jeez, this is awful!</w:t>
      </w:r>
    </w:p>
    <w:p>
      <w:r>
        <w:t>-----Sunk-----</w:t>
      </w:r>
    </w:p>
    <w:p>
      <w:r>
        <w:t>https://vignette.wikia.nocookie.net/kancolle/images/c/ca/Gotland-Sunk.ogg/revision/latest?cb=20180912154318</w:t>
      </w:r>
    </w:p>
    <w:p/>
    <w:p/>
    <w:p>
      <w:r>
        <w:t>-----00:00-----</w:t>
      </w:r>
    </w:p>
    <w:p>
      <w:r>
        <w:t>https://vignette.wikia.nocookie.net/kancolle/images/0/0f/GotlandKai-00.ogg/revision/latest?cb=20180912154406</w:t>
      </w:r>
    </w:p>
    <w:p>
      <w:r>
        <w:t>さあ、今日は私、ゴトが担当か。まあ、いいんじゃない?ね、提督、嬉しい?あれ、そっぽ向いた!今ちょうど…0時。</w:t>
      </w:r>
    </w:p>
    <w:p>
      <w:r>
        <w:t>Now, today, I, Got, am on duty. Well, it's okay, right? Hey, Admiral, are you glad? Oh? He turned away from me. It's now exactly 12am.</w:t>
      </w:r>
    </w:p>
    <w:p>
      <w:r>
        <w:t>-----01:00-----</w:t>
      </w:r>
    </w:p>
    <w:p>
      <w:r>
        <w:t>https://vignette.wikia.nocookie.net/kancolle/images/a/a6/GotlandKai-01.ogg/revision/latest?cb=20180912154418</w:t>
      </w:r>
    </w:p>
    <w:p>
      <w:r>
        <w:t>マル、ヒトマルマルね。ちょっと違う?イントネ。まぁいいじゃない、そんなこと。ふぁあ、眠いね。</w:t>
      </w:r>
    </w:p>
    <w:p>
      <w:r>
        <w:t>It's 0,100. My intonation is a bit off? Well, that much is fine? *Yawn* So sleepy...</w:t>
      </w:r>
    </w:p>
    <w:p>
      <w:r>
        <w:t>-----02:00-----</w:t>
      </w:r>
    </w:p>
    <w:p>
      <w:r>
        <w:t>https://vignette.wikia.nocookie.net/kancolle/images/c/cd/GotlandKai-02.ogg/revision/latest?cb=20180912154429</w:t>
      </w:r>
    </w:p>
    <w:p>
      <w:r>
        <w:t>マル、フタマルマルね。やっぱりこの時間は眠いよね。そうか!blåbärssoppaでも作ろっか。私、やるね。</w:t>
      </w:r>
    </w:p>
    <w:p>
      <w:r>
        <w:t>It's 0,200. You really do get sleepy around this time... I know! Shall I make some blåbärssoppa? I'll go and get to it.</w:t>
      </w:r>
    </w:p>
    <w:p>
      <w:r>
        <w:t>-----03:00-----</w:t>
      </w:r>
    </w:p>
    <w:p>
      <w:r>
        <w:t>https://vignette.wikia.nocookie.net/kancolle/images/c/c7/GotlandKai-03.ogg/revision/latest?cb=20180912154445</w:t>
      </w:r>
    </w:p>
    <w:p>
      <w:r>
        <w:t>マル、サンマルマルよ。できた!冷たくしたよ。はい、飲んでみて。元気、出た?そう。よかった!</w:t>
      </w:r>
    </w:p>
    <w:p>
      <w:r>
        <w:t>It's 0,300. It's done! I made it cold. Here, drink up. Do you feel reenergized? I see, that's great.</w:t>
      </w:r>
    </w:p>
    <w:p>
      <w:r>
        <w:t>-----04:00-----</w:t>
      </w:r>
    </w:p>
    <w:p>
      <w:r>
        <w:t>https://vignette.wikia.nocookie.net/kancolle/images/8/8b/GotlandKai-04.ogg/revision/latest?cb=20180912154454</w:t>
      </w:r>
    </w:p>
    <w:p>
      <w:r>
        <w:t>マル、ヨンマルマルね。もうすぐ朝。ここの夜は短くて…好き。あっ、長い夜もいいとこもあるけど、ね。</w:t>
      </w:r>
    </w:p>
    <w:p>
      <w:r>
        <w:t>It's 0400. It's almost morning. I like how the nights here are short. Ah, but long nights have their good points too, right?</w:t>
      </w:r>
    </w:p>
    <w:p>
      <w:r>
        <w:t>-----05:00-----</w:t>
      </w:r>
    </w:p>
    <w:p>
      <w:r>
        <w:t>https://vignette.wikia.nocookie.net/kancolle/images/c/c5/GotlandKai-05.ogg/revision/latest?cb=20180912154505</w:t>
      </w:r>
    </w:p>
    <w:p>
      <w:r>
        <w:t>マル、ゴオマルマル。朝です!あっ、まだ早い?了解。もうちょっと待つね。あ、見て!朝日!きれいね。</w:t>
      </w:r>
    </w:p>
    <w:p>
      <w:r>
        <w:t>It's 5:00. It's morning! Ah, too soon? Roger. I'll wait a bit longer. Ah, look! It's the sunrise! Isn't it beautiful?</w:t>
      </w:r>
    </w:p>
    <w:p>
      <w:r>
        <w:t>-----06:00-----</w:t>
      </w:r>
    </w:p>
    <w:p>
      <w:r>
        <w:t>https://vignette.wikia.nocookie.net/kancolle/images/e/ee/GotlandKai-06.ogg/revision/latest?cb=20180912154514</w:t>
      </w:r>
    </w:p>
    <w:p>
      <w:r>
        <w:t>マル、ロクマルマル。今度こそ朝。ねぇ、みんな起きて!素敵な朝!朝ってほんと気持ちいいね!</w:t>
      </w:r>
    </w:p>
    <w:p>
      <w:r>
        <w:t>0600. It's morning now. Hey, wake up, everyone! It's a wonderful morning! Mornings just feel sooo good, right?</w:t>
      </w:r>
    </w:p>
    <w:p>
      <w:r>
        <w:t>-----07:00-----</w:t>
      </w:r>
    </w:p>
    <w:p>
      <w:r>
        <w:t>https://vignette.wikia.nocookie.net/kancolle/images/6/6e/GotlandKai-07.ogg/revision/latest?cb=20180912154523</w:t>
      </w:r>
    </w:p>
    <w:p>
      <w:r>
        <w:t>マル、ナナマルマルよ。さあて、朝食はどっちが作る?提督でも、いいんじゃない?上手なんだって?楽しみ!</w:t>
      </w:r>
    </w:p>
    <w:p>
      <w:r>
        <w:t>It's 0700. Now, who's going to make breakfast? What about you, Admiral? You're good at it after all. I can't wait!</w:t>
      </w:r>
    </w:p>
    <w:p>
      <w:r>
        <w:t>-----08:00-----</w:t>
      </w:r>
    </w:p>
    <w:p>
      <w:r>
        <w:t>https://vignette.wikia.nocookie.net/kancolle/images/c/cb/GotlandKai-08.ogg/revision/latest?cb=20180912154533</w:t>
      </w:r>
    </w:p>
    <w:p>
      <w:r>
        <w:t>マル、ハチマルマル。っていうか、美味しっ!ねぇ!美味しい!提督やるじゃない。モテるでしょ。ん?そうなの?</w:t>
      </w:r>
    </w:p>
    <w:p>
      <w:r>
        <w:t>0800. Oh wow, this is delicious. Hey, this is really delicious! Not bad, Admiral. You must be popular. Oh, really?</w:t>
      </w:r>
    </w:p>
    <w:p>
      <w:r>
        <w:t>-----09:00-----</w:t>
      </w:r>
    </w:p>
    <w:p>
      <w:r>
        <w:t>https://vignette.wikia.nocookie.net/kancolle/images/2/27/GotlandKai-09.ogg/revision/latest?cb=20180912154545</w:t>
      </w:r>
    </w:p>
    <w:p>
      <w:r>
        <w:t>マル、キュウマルマルね。うん、そうだよ。料理上手な人、私好き。だって素敵じゃない。ね。</w:t>
      </w:r>
    </w:p>
    <w:p>
      <w:r>
        <w:t>It's 0900. Yeah, that's right. I like people who are good at cooking. People like that are really amazing. Right?</w:t>
      </w:r>
    </w:p>
    <w:p>
      <w:r>
        <w:t>-----10:00-----</w:t>
      </w:r>
    </w:p>
    <w:p>
      <w:r>
        <w:t>https://vignette.wikia.nocookie.net/kancolle/images/7/7f/GotlandKai-10.ogg/revision/latest?cb=20180912154603</w:t>
      </w:r>
    </w:p>
    <w:p>
      <w:r>
        <w:t>ヒト、マルマルマル。って、そろそろ直せって?もう、細かいことはいいんじゃない。もう。えっと、ヒトマル…?</w:t>
      </w:r>
    </w:p>
    <w:p>
      <w:r>
        <w:t>1000. Eh, it's about time I got it, right? Jeez, isn't it fine to let the small things go sometimes? Jeez... Uhmm, 10...</w:t>
      </w:r>
    </w:p>
    <w:p>
      <w:r>
        <w:t>-----11:00-----</w:t>
      </w:r>
    </w:p>
    <w:p>
      <w:r>
        <w:t>https://vignette.wikia.nocookie.net/kancolle/images/f/f2/GotlandKai-11.ogg/revision/latest?cb=20180912154625</w:t>
      </w:r>
    </w:p>
    <w:p>
      <w:r>
        <w:t>ヒト、ヒト…、マル、マル…。できた?そう?やったね。まぁ、慣れれば簡単よ、こんなの。</w:t>
      </w:r>
    </w:p>
    <w:p>
      <w:r>
        <w:t>11...0...0. Mmm, did I get it? Really? Great. Well, this is easy once you get used to it.</w:t>
      </w:r>
    </w:p>
    <w:p>
      <w:r>
        <w:t>-----12:00-----</w:t>
      </w:r>
    </w:p>
    <w:p>
      <w:r>
        <w:t>https://vignette.wikia.nocookie.net/kancolle/images/c/cc/GotlandKai-12.ogg/revision/latest?cb=20180912154639</w:t>
      </w:r>
    </w:p>
    <w:p>
      <w:r>
        <w:t>ヒト、フタ、マル、マル。みて。朝は提督が作ってくれたから、お昼は私が作ってきたの。美味しそうでしょ。どうぞ!</w:t>
      </w:r>
    </w:p>
    <w:p>
      <w:r>
        <w:t>1200. Look! Since you made breakfast I made lunch! Doesn't it look good? Help yourself!</w:t>
      </w:r>
    </w:p>
    <w:p>
      <w:r>
        <w:t>-----13:00-----</w:t>
      </w:r>
    </w:p>
    <w:p>
      <w:r>
        <w:t>https://vignette.wikia.nocookie.net/kancolle/images/c/c9/GotlandKai-13.ogg/revision/latest?cb=20180912154653</w:t>
      </w:r>
    </w:p>
    <w:p>
      <w:r>
        <w:t>ヒトサン、マルマルね。あら、ここの海防艦はちっさくて可愛いのね。うちのは戦艦だから。海防…戦艦?</w:t>
      </w:r>
    </w:p>
    <w:p>
      <w:r>
        <w:t>It's 1300. Oh wow, the coastal defense ships here are so small and cute. The ones in my Navy were battleships. Coastal defense... battleships?</w:t>
      </w:r>
    </w:p>
    <w:p>
      <w:r>
        <w:t>-----14:00-----</w:t>
      </w:r>
    </w:p>
    <w:p>
      <w:r>
        <w:t>https://vignette.wikia.nocookie.net/kancolle/images/0/02/GotlandKai-14.ogg/revision/latest?cb=20180912154710</w:t>
      </w:r>
    </w:p>
    <w:p>
      <w:r>
        <w:t>ヒトヨン、マルマル。そうよ、海防戦艦はうちの総旗艦だったんだから。まぁ、大きくは…ないんだけどね。</w:t>
      </w:r>
    </w:p>
    <w:p>
      <w:r>
        <w:t>1400. That's right, the coastal defense battleships were the flagships of my Navy. Well, they weren't... very big though...</w:t>
      </w:r>
    </w:p>
    <w:p>
      <w:r>
        <w:t>-----15:00-----</w:t>
      </w:r>
    </w:p>
    <w:p>
      <w:r>
        <w:t>https://vignette.wikia.nocookie.net/kancolle/images/a/a6/GotlandKai-15.ogg/revision/latest?cb=20180912154720</w:t>
      </w:r>
    </w:p>
    <w:p>
      <w:r>
        <w:t>ヒトゴオ…あら、Гангут!相変わらず態度が大きいのね。それはそれで魅力だけど。うん、負けないわよ。</w:t>
      </w:r>
    </w:p>
    <w:p>
      <w:r>
        <w:t>150... Oh, Gangut? I can see you're full yourself as usual. That's good in it's own way I guess. Hmph, I won't lose to you.</w:t>
      </w:r>
    </w:p>
    <w:p>
      <w:r>
        <w:t>-----16:00-----</w:t>
      </w:r>
    </w:p>
    <w:p>
      <w:r>
        <w:t>https://vignette.wikia.nocookie.net/kancolle/images/6/69/GotlandKai-16.ogg/revision/latest?cb=20180912154730</w:t>
      </w:r>
    </w:p>
    <w:p>
      <w:r>
        <w:t>ヒト…ロク…マルマル。あれ、戻っちゃった。まあいいか。もうすぐ夕方。時間が経つの、はやいね。不思議。</w:t>
      </w:r>
    </w:p>
    <w:p>
      <w:r>
        <w:t>16,00. Oh, I slipped up again. Well, it's fine. It's almost evening. Time sure flies by. Strange.</w:t>
      </w:r>
    </w:p>
    <w:p>
      <w:r>
        <w:t>-----17:00-----</w:t>
      </w:r>
    </w:p>
    <w:p>
      <w:r>
        <w:t>https://vignette.wikia.nocookie.net/kancolle/images/9/99/GotlandKai-17.ogg/revision/latest?cb=20180912154741</w:t>
      </w:r>
    </w:p>
    <w:p>
      <w:r>
        <w:t>ヒト、ナナマルマル。見て、夕日があんなに。vacker、きれい。</w:t>
      </w:r>
    </w:p>
    <w:p>
      <w:r>
        <w:t>1700, Look, the sunset is so beautiful. It's beautiful...</w:t>
      </w:r>
    </w:p>
    <w:p>
      <w:r>
        <w:t>-----18:00-----</w:t>
      </w:r>
    </w:p>
    <w:p>
      <w:r>
        <w:t>https://vignette.wikia.nocookie.net/kancolle/images/0/0e/GotlandKai-18.ogg/revision/latest?cb=20180912154751</w:t>
      </w:r>
    </w:p>
    <w:p>
      <w:r>
        <w:t>ヒト、ハチマルマル。さぁ、提督、夕食はお願いしてもいい?そう、いいわね、楽しみ。こんな毎日って素敵ね。</w:t>
      </w:r>
    </w:p>
    <w:p>
      <w:r>
        <w:t>1800. Okay, can I leave dinner to you, Admiral? Yes, that's fine right? I can't wait. This daily life is wonderful.</w:t>
      </w:r>
    </w:p>
    <w:p>
      <w:r>
        <w:t>-----19:00-----</w:t>
      </w:r>
    </w:p>
    <w:p>
      <w:r>
        <w:t>https://vignette.wikia.nocookie.net/kancolle/images/0/00/GotlandKai-19.ogg/revision/latest?cb=20180912154815</w:t>
      </w:r>
    </w:p>
    <w:p>
      <w:r>
        <w:t>ヒト、キュウマルマル。えっ、もうできたの?さっすが!どれどれ?わぁ!美味しい!提督、ほんと料理上手!</w:t>
      </w:r>
    </w:p>
    <w:p>
      <w:r>
        <w:t>It's 19:00. Wha? You're already done? I should have expected as much! Let's see how it is....wow! Delicious! Admiral, you're a really good cook!</w:t>
      </w:r>
    </w:p>
    <w:p>
      <w:r>
        <w:t>-----20:00-----</w:t>
      </w:r>
    </w:p>
    <w:p>
      <w:r>
        <w:t>https://vignette.wikia.nocookie.net/kancolle/images/c/c0/GotlandKai-20.ogg/revision/latest?cb=20180912154825</w:t>
      </w:r>
    </w:p>
    <w:p>
      <w:r>
        <w:t>フタ、マルマルマル。ふぅ、美味しすぎて食べ過ぎちゃった。太っちゃう。後で少し運動しないと。提督、一緒する?</w:t>
      </w:r>
    </w:p>
    <w:p>
      <w:r>
        <w:t>2000. Aaah, that was so good, I ate too much! I'll get fat. I should exercise a bit afterwards. Will you join me, Admiral?</w:t>
      </w:r>
    </w:p>
    <w:p>
      <w:r>
        <w:t>-----21:00-----</w:t>
      </w:r>
    </w:p>
    <w:p>
      <w:r>
        <w:t>https://vignette.wikia.nocookie.net/kancolle/images/e/e0/GotlandKai-21.ogg/revision/latest?cb=20180912154852</w:t>
      </w:r>
    </w:p>
    <w:p>
      <w:r>
        <w:t>フタ、ヒト、マルマル。あっ、モガーミー!いらっしゃい。その子は…?ほう、瑞雲…?あぁ、噂の!すごいんだって?</w:t>
      </w:r>
    </w:p>
    <w:p>
      <w:r>
        <w:t>2100. Oh, welcome back, Mogami. This little thing is... Oh, a Zuiun? Ah, I've heard about it! I've heard it's amazing.</w:t>
      </w:r>
    </w:p>
    <w:p>
      <w:r>
        <w:t>-----22:00-----</w:t>
      </w:r>
    </w:p>
    <w:p>
      <w:r>
        <w:t>https://vignette.wikia.nocookie.net/kancolle/images/0/0f/GotlandKai-22.ogg/revision/latest?cb=20180912154905</w:t>
      </w:r>
    </w:p>
    <w:p>
      <w:r>
        <w:t>フタ、フタ、マルマル。提督、なんかね、水上機母艦の会が今度できるんだって。航空巡洋艦も入っていい、みたい。</w:t>
      </w:r>
    </w:p>
    <w:p>
      <w:r>
        <w:t>2200... Admiral, It seems that I can join the seaplane tender gathering next time. It seems that aviation cruisers are allowed to join them.</w:t>
      </w:r>
    </w:p>
    <w:p>
      <w:r>
        <w:t>-----23:00-----</w:t>
      </w:r>
    </w:p>
    <w:p>
      <w:r>
        <w:t>https://vignette.wikia.nocookie.net/kancolle/images/6/67/GotlandKai-23.ogg/revision/latest?cb=20180912154914</w:t>
      </w:r>
    </w:p>
    <w:p>
      <w:r>
        <w:t>フタ、サン、マルマルね。何にしても、これから毎日楽しみ。ね、提督。ありがとう。明日も頑張ろ。God Natt.</w:t>
      </w:r>
    </w:p>
    <w:p>
      <w:r>
        <w:t>It's 2300. No matter what happens, I'm excited for the days to come! Right, Admiral? Thank you. Let's work hard tomorrow too. Good 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