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https://vignette.wikia.nocookie.net/kancolle/images/a/a2/Hatsushimo-Introduction.ogg/revision/latest?cb=20150303211857</w:t>
      </w:r>
    </w:p>
    <w:p>
      <w:r>
        <w:t>初春型四番艦、初霜です。皆さん、よろしくお願いします!</w:t>
      </w:r>
    </w:p>
    <w:p>
      <w:r>
        <w:t>Fourth ship of the Hatsuharu class, Hatsushimo. Everyone, I'm very pleased to meet you!</w:t>
      </w:r>
    </w:p>
    <w:p>
      <w:r>
        <w:t>-----Kai Ni-----</w:t>
      </w:r>
    </w:p>
    <w:p>
      <w:r>
        <w:t>https://vignette.wikia.nocookie.net/kancolle/images/1/1e/HatsushimoKai2-Introduction.ogg/revision/latest?cb=20150303212045</w:t>
      </w:r>
    </w:p>
    <w:p>
      <w:r>
        <w:t>初春型四番艦、初霜です。気力、振り絞って参りましょう!</w:t>
      </w:r>
    </w:p>
    <w:p>
      <w:r>
        <w:t>Fourth ship of the Hatsuharu-class, Hatsushimo. Let's go and give it our all!</w:t>
      </w:r>
    </w:p>
    <w:p>
      <w:r>
        <w:t>-----Library-----</w:t>
      </w:r>
    </w:p>
    <w:p>
      <w:r>
        <w:t>https://vignette.wikia.nocookie.net/kancolle/images/e/ed/Hatsushimo-Library.ogg/revision/latest?cb=20150303212645</w:t>
      </w:r>
    </w:p>
    <w:p>
      <w:r>
        <w:t>初春型駆逐艦の4番艦、初霜です。アリューシャン作戦、アッツ島沖海戦、キスカ島撤退作戦、マリアナ沖海戦、北号作戦、坊ノ岬沖海戦など、様々な激戦に参加しました!ほんと、頑張ったんです!</w:t>
      </w:r>
    </w:p>
    <w:p>
      <w:r>
        <w:t>Fourth of the Hatsuharu-class destroyers, Hatsushimo.I was in lots of hard battles like the Operation AL, the Battle of the Komandorski Islands, the occupation of Kiska, the Battle of the Philippine Sea, Operation Hoku-Go and Ten-Ichi-Gō!I really did my best!</w:t>
      </w:r>
    </w:p>
    <w:p>
      <w:r>
        <w:t>-----Secretary 1-----</w:t>
      </w:r>
    </w:p>
    <w:p>
      <w:r>
        <w:t>https://vignette.wikia.nocookie.net/kancolle/images/b/b2/Hatsushimo-Secretary_1.ogg/revision/latest?cb=20150303212903</w:t>
      </w:r>
    </w:p>
    <w:p>
      <w:r>
        <w:t>準備万端ですよ</w:t>
      </w:r>
    </w:p>
    <w:p>
      <w:r>
        <w:t>Preparations, complete.</w:t>
      </w:r>
    </w:p>
    <w:p>
      <w:r>
        <w:t>-----Secretary 2-----</w:t>
      </w:r>
    </w:p>
    <w:p>
      <w:r>
        <w:t>https://vignette.wikia.nocookie.net/kancolle/images/0/01/Hatsushimo-Secretary_2.ogg/revision/latest?cb=20150303212916</w:t>
      </w:r>
    </w:p>
    <w:p>
      <w:r>
        <w:t>はい、いつでもご質問どうぞ</w:t>
      </w:r>
    </w:p>
    <w:p>
      <w:r>
        <w:t>Yes, you can ask a question any time.</w:t>
      </w:r>
    </w:p>
    <w:p>
      <w:r>
        <w:t>-----Kai Ni-----</w:t>
      </w:r>
    </w:p>
    <w:p>
      <w:r>
        <w:t>https://vignette.wikia.nocookie.net/kancolle/images/1/1c/HatsushimoKai2-Secretary_2.ogg/revision/latest?cb=20150303212109</w:t>
      </w:r>
    </w:p>
    <w:p>
      <w:r>
        <w:t>そうですね、できるだけ助けたいわ、提督だってそうでしょう?</w:t>
      </w:r>
    </w:p>
    <w:p>
      <w:r>
        <w:t>That's right, I want to save as many as I can...you're the same, aren't you, Admiral?</w:t>
      </w:r>
    </w:p>
    <w:p>
      <w:r>
        <w:t>-----Secretary 3-----</w:t>
      </w:r>
    </w:p>
    <w:p>
      <w:r>
        <w:t>https://vignette.wikia.nocookie.net/kancolle/images/1/10/Hatsushimo-Secretary_3.ogg/revision/latest?cb=20150303212926</w:t>
      </w:r>
    </w:p>
    <w:p>
      <w:r>
        <w:t>て、提督…?ああ、魚雷管の角度を直してくれてるんですね?いつもすみません</w:t>
      </w:r>
    </w:p>
    <w:p>
      <w:r>
        <w:t>A-Admiral? Oh, you fixed the angle of my torpedo tube?  Thank you as always.</w:t>
      </w:r>
    </w:p>
    <w:p>
      <w:r>
        <w:t>-----Kai Ni-----</w:t>
      </w:r>
    </w:p>
    <w:p>
      <w:r>
        <w:t>https://vignette.wikia.nocookie.net/kancolle/images/2/20/HatsushimoKai2-Secretary_3.ogg/revision/latest?cb=20150303212142</w:t>
      </w:r>
    </w:p>
    <w:p>
      <w:r>
        <w:t>て、提督?あぁ、電探の調整してくれてるんですね。私ったら、いつもすみません</w:t>
      </w:r>
    </w:p>
    <w:p>
      <w:r>
        <w:t>A-Admiral? Ahh, you're adjusting my RADAR, aren't you? How silly of me; thank you as always.</w:t>
      </w:r>
    </w:p>
    <w:p>
      <w:r>
        <w:t>-----Idle (Kai)-----</w:t>
      </w:r>
    </w:p>
    <w:p>
      <w:r>
        <w:t>https://vignette.wikia.nocookie.net/kancolle/images/4/4e/HatsushimoKai-Idle.ogg/revision/latest?cb=20150303211948</w:t>
      </w:r>
    </w:p>
    <w:p>
      <w:r>
        <w:t>浜風さん・・・矢矧さんも大丈夫かしら・・・。あっ!提督!私は大丈夫。提督も、お救いします!</w:t>
      </w:r>
    </w:p>
    <w:p>
      <w:r>
        <w:t>Hamakaze...Yahagi too, I wonder if they're okay...ah! Admiral! I'm just fine. I would save you too!</w:t>
      </w:r>
    </w:p>
    <w:p>
      <w:r>
        <w:t>-----Secretary Married-----</w:t>
      </w:r>
    </w:p>
    <w:p>
      <w:r>
        <w:t>https://vignette.wikia.nocookie.net/kancolle/images/b/b9/Hatsushimo-Secretary_Married.ogg/revision/latest?cb=20150303212352</w:t>
      </w:r>
    </w:p>
    <w:p>
      <w:r>
        <w:t>やっちゃいます!</w:t>
      </w:r>
    </w:p>
    <w:p>
      <w:r>
        <w:t>That did it!</w:t>
      </w:r>
    </w:p>
    <w:p>
      <w:r>
        <w:t>-----Kai-----</w:t>
      </w:r>
    </w:p>
    <w:p>
      <w:r>
        <w:t>https://vignette.wikia.nocookie.net/kancolle/images/0/0b/HatsushimoKai-Secretary_Married.ogg/revision/latest?cb=20150303212631</w:t>
      </w:r>
    </w:p>
    <w:p>
      <w:r>
        <w:t>えっ?少し・・・悲しいですね。い、いいえ!大丈夫。提督は分かってくれますよね。それで十分です。私が・・・ありがとう、提督。</w:t>
      </w:r>
    </w:p>
    <w:p>
      <w:r>
        <w:t>Eh? I feel...a little sad. ...N-No, it's okay. You understand me, Admiral. That's more than enough for me... Thank you, Admiral...</w:t>
      </w:r>
    </w:p>
    <w:p>
      <w:r>
        <w:t>-----Wedding-----</w:t>
      </w:r>
    </w:p>
    <w:p>
      <w:r>
        <w:t>https://vignette.wikia.nocookie.net/kancolle/images/d/dc/Hatsushimo-Wedding.ogg/revision/latest?cb=20150303212308</w:t>
      </w:r>
    </w:p>
    <w:p>
      <w:r>
        <w:t>キスカ。……って、ごめんなさい! 今の私は、恋愛には興味が無いの……。それでも、待ってて……くれるの?</w:t>
      </w:r>
    </w:p>
    <w:p>
      <w:r>
        <w:t>Kiska... Ah, I'm sorry! I'm not interested in romance right now... even so, will you wait for me...?</w:t>
      </w:r>
    </w:p>
    <w:p>
      <w:r>
        <w:t>-----Looking At Scores-----</w:t>
      </w:r>
    </w:p>
    <w:p>
      <w:r>
        <w:t>https://vignette.wikia.nocookie.net/kancolle/images/f/f2/Hatsushimo-Looking_At_Scores.ogg/revision/latest?cb=20150303212654</w:t>
      </w:r>
    </w:p>
    <w:p>
      <w:r>
        <w:t>提督に、ご連絡があるみたい</w:t>
      </w:r>
    </w:p>
    <w:p>
      <w:r>
        <w:t>It seems like there's a message for you, Admiral.</w:t>
      </w:r>
    </w:p>
    <w:p>
      <w:r>
        <w:t>-----Kai Ni-----</w:t>
      </w:r>
    </w:p>
    <w:p>
      <w:r>
        <w:t>https://vignette.wikia.nocookie.net/kancolle/images/2/2a/HatsushimoKai2-Looking_At_Scores.ogg/revision/latest?cb=20150303211912</w:t>
      </w:r>
    </w:p>
    <w:p>
      <w:r>
        <w:t>そうですね、戦況分析は大事です。無謀な作戦はダメ!ですからね?</w:t>
      </w:r>
    </w:p>
    <w:p>
      <w:r>
        <w:t>Yes, our combat strategy is important. Say "no" to reckless plans! Right?</w:t>
      </w:r>
    </w:p>
    <w:p>
      <w:r>
        <w:t>-----Joining A Fleet-----</w:t>
      </w:r>
    </w:p>
    <w:p>
      <w:r>
        <w:t>https://vignette.wikia.nocookie.net/kancolle/images/9/9c/Hatsushimo-Joining_A_Fleet.ogg/revision/latest?cb=20150303211934</w:t>
      </w:r>
    </w:p>
    <w:p>
      <w:r>
        <w:t>初霜、出撃します!</w:t>
      </w:r>
    </w:p>
    <w:p>
      <w:r>
        <w:t>Hatsushimo, sortieing!</w:t>
      </w:r>
    </w:p>
    <w:p>
      <w:r>
        <w:t>-----Equipment 1-----</w:t>
      </w:r>
    </w:p>
    <w:p>
      <w:r>
        <w:t>https://vignette.wikia.nocookie.net/kancolle/images/b/b9/Hatsushimo-Equipment_1.ogg/revision/latest?cb=20150303211821</w:t>
      </w:r>
    </w:p>
    <w:p>
      <w:r>
        <w:t>うん!ちょうどいいわ!</w:t>
      </w:r>
    </w:p>
    <w:p>
      <w:r>
        <w:t>Yeah! Just right!</w:t>
      </w:r>
    </w:p>
    <w:p>
      <w:r>
        <w:t>-----Equipment 2-----</w:t>
      </w:r>
    </w:p>
    <w:p>
      <w:r>
        <w:t>https://vignette.wikia.nocookie.net/kancolle/images/5/5c/Hatsushimo-Equipment_2.ogg/revision/latest?cb=20150303211831</w:t>
      </w:r>
    </w:p>
    <w:p>
      <w:r>
        <w:t>これはすごいわ!ありがとう!</w:t>
      </w:r>
    </w:p>
    <w:p>
      <w:r>
        <w:t>This is awesome! Thank you!</w:t>
      </w:r>
    </w:p>
    <w:p>
      <w:r>
        <w:t>-----Equipment 3-----</w:t>
      </w:r>
    </w:p>
    <w:p>
      <w:r>
        <w:t>https://vignette.wikia.nocookie.net/kancolle/images/3/3a/Hatsushimo-Equipment_3.ogg/revision/latest?cb=20150303211841</w:t>
      </w:r>
    </w:p>
    <w:p>
      <w:r>
        <w:t>やっちゃいます!</w:t>
      </w:r>
    </w:p>
    <w:p>
      <w:r>
        <w:t>That did it!</w:t>
      </w:r>
    </w:p>
    <w:p>
      <w:r>
        <w:t>-----Supply-----</w:t>
      </w:r>
    </w:p>
    <w:p>
      <w:r>
        <w:t>https://vignette.wikia.nocookie.net/kancolle/images/1/17/Hatsushimo-Supply.ogg/revision/latest?cb=20150303212253</w:t>
      </w:r>
    </w:p>
    <w:p>
      <w:r>
        <w:t>うん、ちょうどいいわ!</w:t>
      </w:r>
    </w:p>
    <w:p>
      <w:r>
        <w:t>Yeah! Just right!</w:t>
      </w:r>
    </w:p>
    <w:p>
      <w:r>
        <w:t>-----Kai-----</w:t>
      </w:r>
    </w:p>
    <w:p>
      <w:r>
        <w:t>https://vignette.wikia.nocookie.net/kancolle/images/c/ca/HatsushimoKai-Supply.ogg/revision/latest?cb=20150303212619</w:t>
      </w:r>
    </w:p>
    <w:p>
      <w:r>
        <w:t>補給ありがとうございます。可燃物、降ろしておきましょうか?</w:t>
      </w:r>
    </w:p>
    <w:p>
      <w:r>
        <w:t>Thank you for resupplying me. Should I set down the flammable materials?</w:t>
      </w:r>
    </w:p>
    <w:p>
      <w:r>
        <w:t>-----Docking Minor-----</w:t>
      </w:r>
    </w:p>
    <w:p>
      <w:r>
        <w:t>https://vignette.wikia.nocookie.net/kancolle/images/a/af/Hatsushimo-Docking_Minor.ogg/revision/latest?cb=20150303211810</w:t>
      </w:r>
    </w:p>
    <w:p>
      <w:r>
        <w:t>ちょっとだけ、休憩ね。</w:t>
      </w:r>
    </w:p>
    <w:p>
      <w:r>
        <w:t>I'll take a break, just for a bit.</w:t>
      </w:r>
    </w:p>
    <w:p>
      <w:r>
        <w:t>-----Docking Major-----</w:t>
      </w:r>
    </w:p>
    <w:p>
      <w:r>
        <w:t>https://vignette.wikia.nocookie.net/kancolle/images/8/88/Hatsushimo-Docking_Major.ogg/revision/latest?cb=20150303211759</w:t>
      </w:r>
    </w:p>
    <w:p>
      <w:r>
        <w:t>これでまた、みんなを守れるわ。</w:t>
      </w:r>
    </w:p>
    <w:p>
      <w:r>
        <w:t>With this, I'll be able to protect everyone again.</w:t>
      </w:r>
    </w:p>
    <w:p>
      <w:r>
        <w:t>-----Docking Complete-----</w:t>
      </w:r>
    </w:p>
    <w:p>
      <w:r>
        <w:t>https://vignette.wikia.nocookie.net/kancolle/images/c/c3/Hatsushimo-Docking_Complete.ogg/revision/latest?cb=20150720165800</w:t>
      </w:r>
    </w:p>
    <w:p>
      <w:r>
        <w:t>修理の終わった仲間がいますね</w:t>
      </w:r>
    </w:p>
    <w:p>
      <w:r>
        <w:t>A comrade has finished being repaired.</w:t>
      </w:r>
    </w:p>
    <w:p>
      <w:r>
        <w:t>-----Construction-----</w:t>
      </w:r>
    </w:p>
    <w:p>
      <w:r>
        <w:t>https://vignette.wikia.nocookie.net/kancolle/images/e/e4/Hatsushimo-Construction.ogg/revision/latest?cb=20150303211746</w:t>
      </w:r>
    </w:p>
    <w:p>
      <w:r>
        <w:t>新しい仲間が誕生したようです</w:t>
      </w:r>
    </w:p>
    <w:p>
      <w:r>
        <w:t>Looks like a new comrade has been born.</w:t>
      </w:r>
    </w:p>
    <w:p>
      <w:r>
        <w:t>-----Returning From Sortie-----</w:t>
      </w:r>
    </w:p>
    <w:p>
      <w:r>
        <w:t>https://vignette.wikia.nocookie.net/kancolle/images/d/d7/Hatsushimo-Returning_From_Sortie.ogg/revision/latest?cb=20150303212854</w:t>
      </w:r>
    </w:p>
    <w:p>
      <w:r>
        <w:t>艦隊が帰投したみたい、お疲れ様</w:t>
      </w:r>
    </w:p>
    <w:p>
      <w:r>
        <w:t>It seems the fleet's returned to base.  Good work!</w:t>
      </w:r>
    </w:p>
    <w:p>
      <w:r>
        <w:t>-----Starting A Sortie-----</w:t>
      </w:r>
    </w:p>
    <w:p>
      <w:r>
        <w:t>https://vignette.wikia.nocookie.net/kancolle/images/8/83/Hatsushimo-Starting_A_Sortie.ogg/revision/latest?cb=20150303212224</w:t>
      </w:r>
    </w:p>
    <w:p>
      <w:r>
        <w:t>戦艦の護衛なら任せてね</w:t>
      </w:r>
    </w:p>
    <w:p>
      <w:r>
        <w:t>Leave the battleship escorting to me!</w:t>
      </w:r>
    </w:p>
    <w:p>
      <w:r>
        <w:t>-----Kai Ni-----</w:t>
      </w:r>
    </w:p>
    <w:p>
      <w:r>
        <w:t>https://vignette.wikia.nocookie.net/kancolle/images/e/e6/HatsushimoKai2-Starting_A_Sortie.ogg/revision/latest?cb=20150303212607</w:t>
      </w:r>
    </w:p>
    <w:p>
      <w:r>
        <w:t>出撃、ですね。気を引き締めて、頑張ります!</w:t>
      </w:r>
    </w:p>
    <w:p>
      <w:r>
        <w:t>A sortie, then? I'll brace myself and do my best!</w:t>
      </w:r>
    </w:p>
    <w:p>
      <w:r>
        <w:t>-----Battle Start-----</w:t>
      </w:r>
    </w:p>
    <w:p>
      <w:r>
        <w:t>https://vignette.wikia.nocookie.net/kancolle/images/0/0d/Hatsushimo-Battle_Start.ogg/revision/latest?cb=20150303211734</w:t>
      </w:r>
    </w:p>
    <w:p>
      <w:r>
        <w:t>敵艦発見です!</w:t>
      </w:r>
    </w:p>
    <w:p>
      <w:r>
        <w:t>Enemy spotted!</w:t>
      </w:r>
    </w:p>
    <w:p>
      <w:r>
        <w:t>-----Attack-----</w:t>
      </w:r>
    </w:p>
    <w:p>
      <w:r>
        <w:t>https://vignette.wikia.nocookie.net/kancolle/images/3/3f/Hatsushimo-Attack.ogg/revision/latest?cb=20150303211617</w:t>
      </w:r>
    </w:p>
    <w:p>
      <w:r>
        <w:t>見てなさい!</w:t>
      </w:r>
    </w:p>
    <w:p>
      <w:r>
        <w:t>Watch this!</w:t>
      </w:r>
    </w:p>
    <w:p>
      <w:r>
        <w:t>-----Night Battle-----</w:t>
      </w:r>
    </w:p>
    <w:p>
      <w:r>
        <w:t>https://vignette.wikia.nocookie.net/kancolle/images/6/68/Hatsushimo-Night_Battle.ogg/revision/latest?cb=20150303212812</w:t>
      </w:r>
    </w:p>
    <w:p>
      <w:r>
        <w:t>ほんと詰めが甘いのね</w:t>
      </w:r>
    </w:p>
    <w:p>
      <w:r>
        <w:t>They really slack off near the end, you know?</w:t>
      </w:r>
    </w:p>
    <w:p>
      <w:r>
        <w:t>-----Kai Ni-----</w:t>
      </w:r>
    </w:p>
    <w:p>
      <w:r>
        <w:t>https://vignette.wikia.nocookie.net/kancolle/images/4/40/HatsushimoKai2-Night_Battle.ogg/revision/latest?cb=20150303212058</w:t>
      </w:r>
    </w:p>
    <w:p>
      <w:r>
        <w:t>水雷戦隊の本来の力、今こそ発揮です!</w:t>
      </w:r>
    </w:p>
    <w:p>
      <w:r>
        <w:t>It's time to demonstrate the Torpedo Squadron's true power!</w:t>
      </w:r>
    </w:p>
    <w:p>
      <w:r>
        <w:t>-----Night Attack-----</w:t>
      </w:r>
    </w:p>
    <w:p>
      <w:r>
        <w:t>https://vignette.wikia.nocookie.net/kancolle/images/d/d7/Hatsushimo-Night_Attack.ogg/revision/latest?cb=20150303212802</w:t>
      </w:r>
    </w:p>
    <w:p>
      <w:r>
        <w:t>私が、守ります!</w:t>
      </w:r>
    </w:p>
    <w:p>
      <w:r>
        <w:t>I'll protect us!</w:t>
      </w:r>
    </w:p>
    <w:p>
      <w:r>
        <w:t>-----MVP-----</w:t>
      </w:r>
    </w:p>
    <w:p>
      <w:r>
        <w:t>https://vignette.wikia.nocookie.net/kancolle/images/6/61/Hatsushimo-MVP.ogg/revision/latest?cb=20150303212740</w:t>
      </w:r>
    </w:p>
    <w:p>
      <w:r>
        <w:t>一隻でも一人でも、救えるならば私は、それで満足なの</w:t>
      </w:r>
    </w:p>
    <w:p>
      <w:r>
        <w:t>Even if it's just one boat, just one man, if I can save them, then I'm satisfied.</w:t>
      </w:r>
    </w:p>
    <w:p>
      <w:r>
        <w:t>-----Minor Damage 1-----</w:t>
      </w:r>
    </w:p>
    <w:p>
      <w:r>
        <w:t>https://vignette.wikia.nocookie.net/kancolle/images/a/a3/Hatsushimo-Minor_Damage_1.ogg/revision/latest?cb=20150303212720</w:t>
      </w:r>
    </w:p>
    <w:p>
      <w:r>
        <w:t>きゃっ!?</w:t>
      </w:r>
    </w:p>
    <w:p>
      <w:r>
        <w:t>Kyaa!</w:t>
      </w:r>
    </w:p>
    <w:p>
      <w:r>
        <w:t>-----Minor Damage 2-----</w:t>
      </w:r>
    </w:p>
    <w:p>
      <w:r>
        <w:t>https://vignette.wikia.nocookie.net/kancolle/images/f/f0/Hatsushimo-Minor_Damage_2.ogg/revision/latest?cb=20150303212730</w:t>
      </w:r>
    </w:p>
    <w:p>
      <w:r>
        <w:t>信じられません…</w:t>
      </w:r>
    </w:p>
    <w:p>
      <w:r>
        <w:t>Unbelievable...</w:t>
      </w:r>
    </w:p>
    <w:p>
      <w:r>
        <w:t>-----Major Damage-----</w:t>
      </w:r>
    </w:p>
    <w:p>
      <w:r>
        <w:t>https://vignette.wikia.nocookie.net/kancolle/images/a/a4/Hatsushimo-Major_Damage.ogg/revision/latest?cb=20150303212706</w:t>
      </w:r>
    </w:p>
    <w:p>
      <w:r>
        <w:t>ま…まだ…沈んだり……しないわ。</w:t>
      </w:r>
    </w:p>
    <w:p>
      <w:r>
        <w:t>Not...not yet. I won't sink...!</w:t>
      </w:r>
    </w:p>
    <w:p>
      <w:r>
        <w:t>-----Sunk-----</w:t>
      </w:r>
    </w:p>
    <w:p>
      <w:r>
        <w:t>https://vignette.wikia.nocookie.net/kancolle/images/8/85/Hatsushimo-Sunk.ogg/revision/latest?cb=20150303212240</w:t>
      </w:r>
    </w:p>
    <w:p>
      <w:r>
        <w:t>提督...みんな...ご無事ですか...? なら...いいの...</w:t>
      </w:r>
    </w:p>
    <w:p>
      <w:r>
        <w:t>Admiral...everyone...are you okay...? Then...it's fine...</w:t>
      </w:r>
    </w:p>
    <w:p>
      <w:r>
        <w:t>-----00:00-----</w:t>
      </w:r>
    </w:p>
    <w:p>
      <w:r>
        <w:t>https://vignette.wikia.nocookie.net/kancolle/images/6/66/Hatsushimo-00.ogg/revision/latest?cb=20180205103437</w:t>
      </w:r>
    </w:p>
    <w:p>
      <w:r>
        <w:t>提督、本日は、この初霜がおそばでお役に立ちたいと思います。お助けできることがあれば、なんでも、おっしゃってくださいね!私、できるだけ頑張ります!!</w:t>
      </w:r>
    </w:p>
    <w:p>
      <w:r>
        <w:t>Admiral, today I, Hatsushimo, will serve at your side. If there's anything I can help with, whatever it is, please let me know, okay? I'll do my very best!</w:t>
      </w:r>
    </w:p>
    <w:p>
      <w:r>
        <w:t>-----01:00-----</w:t>
      </w:r>
    </w:p>
    <w:p>
      <w:r>
        <w:t>https://vignette.wikia.nocookie.net/kancolle/images/7/75/Hatsushimo-01.ogg/revision/latest?cb=20180205103451</w:t>
      </w:r>
    </w:p>
    <w:p>
      <w:r>
        <w:t>マルヒトマルマルです。提督、お手伝いできることがあれば、お知らせくださいね</w:t>
      </w:r>
    </w:p>
    <w:p>
      <w:r>
        <w:t>It's 0100. Admiral, if there's anything I can help with, please let me know, okay?</w:t>
      </w:r>
    </w:p>
    <w:p>
      <w:r>
        <w:t>-----02:00-----</w:t>
      </w:r>
    </w:p>
    <w:p>
      <w:r>
        <w:t>https://vignette.wikia.nocookie.net/kancolle/images/a/a6/Hatsushimo-02.ogg/revision/latest?cb=20180205103454</w:t>
      </w:r>
    </w:p>
    <w:p>
      <w:r>
        <w:t>マルフタマルマルです。あれっこんな時間に...?私、見てきますね。何でしょう...?</w:t>
      </w:r>
    </w:p>
    <w:p>
      <w:r>
        <w:t>It's 0200. Ah, at this hour...? I'll go check. What could it be...?</w:t>
      </w:r>
    </w:p>
    <w:p>
      <w:r>
        <w:t>-----03:00-----</w:t>
      </w:r>
    </w:p>
    <w:p>
      <w:r>
        <w:t>https://vignette.wikia.nocookie.net/kancolle/images/2/27/Hatsushimo-03.ogg/revision/latest?cb=20180205103457</w:t>
      </w:r>
    </w:p>
    <w:p>
      <w:r>
        <w:t>マルサンマルマルです。提督、なんでも、ありませんでした。でも、扉が開いていて...あっ、なに...?</w:t>
      </w:r>
    </w:p>
    <w:p>
      <w:r>
        <w:t>It's 0300. Admiral, it was nothing after all. But the door is open...ah, what is it now...?</w:t>
      </w:r>
    </w:p>
    <w:p>
      <w:r>
        <w:t>-----04:00-----</w:t>
      </w:r>
    </w:p>
    <w:p>
      <w:r>
        <w:t>https://vignette.wikia.nocookie.net/kancolle/images/a/a2/Hatsushimo-04.ogg/revision/latest?cb=20180205103500</w:t>
      </w:r>
    </w:p>
    <w:p>
      <w:r>
        <w:t>マルヨンマルマルです。あっ、お茶ですね。了解しました!すぐに!</w:t>
      </w:r>
    </w:p>
    <w:p>
      <w:r>
        <w:t>It's 0400. Ah, tea, right? Understood! Right away!</w:t>
      </w:r>
    </w:p>
    <w:p>
      <w:r>
        <w:t>-----05:00-----</w:t>
      </w:r>
    </w:p>
    <w:p>
      <w:r>
        <w:t>https://vignette.wikia.nocookie.net/kancolle/images/3/3d/Hatsushimo-05.ogg/revision/latest?cb=20180205103502</w:t>
      </w:r>
    </w:p>
    <w:p>
      <w:r>
        <w:t>マルゴーマルマルです。提督、お茶のおかわりはいかがですか?はいっ!了解です!</w:t>
      </w:r>
    </w:p>
    <w:p>
      <w:r>
        <w:t>It's 0500. Admiral, would you care for more tea? Ah, okay! Understood!</w:t>
      </w:r>
    </w:p>
    <w:p>
      <w:r>
        <w:t>-----06:00-----</w:t>
      </w:r>
    </w:p>
    <w:p>
      <w:r>
        <w:t>https://vignette.wikia.nocookie.net/kancolle/images/e/e9/Hatsushimo-06.ogg/revision/latest?cb=20180205103506</w:t>
      </w:r>
    </w:p>
    <w:p>
      <w:r>
        <w:t>マルロクマルマルです。提督、そろそろ艦隊のみなさんに総員起こし、かけますね。…大丈夫。優しくしますから!(大きく息を吸う音)</w:t>
      </w:r>
    </w:p>
    <w:p>
      <w:r>
        <w:t>It's 0600. Admiral, it's about time we do the wake-up call for everyone in the fleet! ...Don't worry. I'll go easy on them! *very deep breath*</w:t>
      </w:r>
    </w:p>
    <w:p>
      <w:r>
        <w:t>-----07:00-----</w:t>
      </w:r>
    </w:p>
    <w:p>
      <w:r>
        <w:t>https://vignette.wikia.nocookie.net/kancolle/images/3/33/Hatsushimo-07.ogg/revision/latest?cb=20180205103508</w:t>
      </w:r>
    </w:p>
    <w:p>
      <w:r>
        <w:t>マルナナマルマルです。提督、朝食の用意は、こちらに!今朝のお味噌汁は、大根と菜っ葉にしました。</w:t>
      </w:r>
    </w:p>
    <w:p>
      <w:r>
        <w:t>It's 0700. Admiral, breakfast is ready! I made this morning's miso soup with daikon and nappa!</w:t>
      </w:r>
    </w:p>
    <w:p>
      <w:r>
        <w:t>-----08:00-----</w:t>
      </w:r>
    </w:p>
    <w:p>
      <w:r>
        <w:t>https://vignette.wikia.nocookie.net/kancolle/images/e/ef/Hatsushimo-08.ogg/revision/latest?cb=20180205103511</w:t>
      </w:r>
    </w:p>
    <w:p>
      <w:r>
        <w:t>マルハチマルマルです。お昼用に、おむすびを握っておきますね。姉さん達の分も! よし、できた♡</w:t>
      </w:r>
    </w:p>
    <w:p>
      <w:r>
        <w:t>It's 0800. I'm preparing onigiri for today. For my sisters as well! ...There, all done!</w:t>
      </w:r>
    </w:p>
    <w:p>
      <w:r>
        <w:t>-----09:00-----</w:t>
      </w:r>
    </w:p>
    <w:p>
      <w:r>
        <w:t>https://vignette.wikia.nocookie.net/kancolle/images/e/e2/Hatsushimo-09.ogg/revision/latest?cb=20180205103514</w:t>
      </w:r>
    </w:p>
    <w:p>
      <w:r>
        <w:t>マルキュウマルマルです。提督、今朝の艦隊運用は、何からお始まりになりますか?…艦隊演習?了解です!</w:t>
      </w:r>
    </w:p>
    <w:p>
      <w:r>
        <w:t>It's 0900. Admiral, how shall we start deploying the fleet this morning? ...Fleet drills? Understood!</w:t>
      </w:r>
    </w:p>
    <w:p>
      <w:r>
        <w:t>-----10:00-----</w:t>
      </w:r>
    </w:p>
    <w:p>
      <w:r>
        <w:t>https://vignette.wikia.nocookie.net/kancolle/images/8/86/Hatsushimo-10.ogg/revision/latest?cb=20180205103517</w:t>
      </w:r>
    </w:p>
    <w:p>
      <w:r>
        <w:t>ヒトマルマルマルです。あら、朝霜さん!おはようございますっ!今お戻りですか?お疲れ様です!</w:t>
      </w:r>
    </w:p>
    <w:p>
      <w:r>
        <w:t>It's 1000. Oh, Asashimo-san! Good morning!! Are you just getting back? Great work!</w:t>
      </w:r>
    </w:p>
    <w:p>
      <w:r>
        <w:t>-----11:00-----</w:t>
      </w:r>
    </w:p>
    <w:p>
      <w:r>
        <w:t>https://vignette.wikia.nocookie.net/kancolle/images/5/58/Hatsushimo-11.ogg/revision/latest?cb=20180205103520</w:t>
      </w:r>
    </w:p>
    <w:p>
      <w:r>
        <w:t>ヒトヒトマルマ…あっ、大淀さん、お疲れ様です!…はい、大丈夫です!初霜、元気にやっております!</w:t>
      </w:r>
    </w:p>
    <w:p>
      <w:r>
        <w:t>It's 1100. Ah, Ooyodo-san, great work! ...Yes, I'm okay! I'm doing great!</w:t>
      </w:r>
    </w:p>
    <w:p>
      <w:r>
        <w:t>-----12:00-----</w:t>
      </w:r>
    </w:p>
    <w:p>
      <w:r>
        <w:t>https://vignette.wikia.nocookie.net/kancolle/images/9/97/Hatsushimo-12.ogg/revision/latest?cb=20180205103522</w:t>
      </w:r>
    </w:p>
    <w:p>
      <w:r>
        <w:t>ヒトフタマルマルです。提督、お昼にしましょう。はいっ、お結びです。どうぞ召し上がれ!お茶も、どう~ぞ。…あっはい!暑いですよ。気を付けて!</w:t>
      </w:r>
    </w:p>
    <w:p>
      <w:r>
        <w:t>It's 1200. Admiral, let's have lunch. Yes, it's onigiri. Go on and dig in! And here's some tea~ Yes! It's quite hot. Be careful!</w:t>
      </w:r>
    </w:p>
    <w:p>
      <w:r>
        <w:t>-----13:00-----</w:t>
      </w:r>
    </w:p>
    <w:p>
      <w:r>
        <w:t>https://vignette.wikia.nocookie.net/kancolle/images/d/d9/Hatsushimo-13.ogg/revision/latest?cb=20180205103525</w:t>
      </w:r>
    </w:p>
    <w:p>
      <w:r>
        <w:t>ヒトサンマルマルです。…えっ、姉さんが探してたんですか?あっ、いけない!提督、ごめんなさい!少しだけお待ちくださいね。</w:t>
      </w:r>
    </w:p>
    <w:p>
      <w:r>
        <w:t>It's 1300. ...Eh, my sister was looking for me? Ah, I'll have to go! Admiral, I'm sorry! Please wait just a little bit, okay?</w:t>
      </w:r>
    </w:p>
    <w:p>
      <w:r>
        <w:t>-----14:00-----</w:t>
      </w:r>
    </w:p>
    <w:p>
      <w:r>
        <w:t>https://vignette.wikia.nocookie.net/kancolle/images/6/65/Hatsushimo-14.ogg/revision/latest?cb=20180205103529</w:t>
      </w:r>
    </w:p>
    <w:p>
      <w:r>
        <w:t>ヒトヨンマルマルです。はっはい。大丈夫ですぅ!姉さん達、みんな、今日も元気です!よかった...。</w:t>
      </w:r>
    </w:p>
    <w:p>
      <w:r>
        <w:t>It's 1400. Y-Yes. Everything is fine! All of my sisters are doing great today as well. I'm so glad...</w:t>
      </w:r>
    </w:p>
    <w:p>
      <w:r>
        <w:t>-----15:00-----</w:t>
      </w:r>
    </w:p>
    <w:p>
      <w:r>
        <w:t>https://vignette.wikia.nocookie.net/kancolle/images/b/be/Hatsushimo-15.ogg/revision/latest?cb=20180205103532</w:t>
      </w:r>
    </w:p>
    <w:p>
      <w:r>
        <w:t>ヒトゴマルマルです。え、北号作戦…ですか。はい。上手く行ってよかった!伊勢さん、日向さん、さすがです!</w:t>
      </w:r>
    </w:p>
    <w:p>
      <w:r>
        <w:t>It's 1500. Eh, Operation Kita...yes. It's so good it went well! As expected of Ise-san and Hyuuga-san!</w:t>
      </w:r>
    </w:p>
    <w:p>
      <w:r>
        <w:t>-----16:00-----</w:t>
      </w:r>
    </w:p>
    <w:p>
      <w:r>
        <w:t>https://vignette.wikia.nocookie.net/kancolle/images/d/da/Hatsushimo-16.ogg/revision/latest?cb=20180205103535</w:t>
      </w:r>
    </w:p>
    <w:p>
      <w:r>
        <w:t>ヒトロクマルー矢矧さん!お疲れ様です。はいっ!初霜、問題ありません。いつでも!</w:t>
      </w:r>
    </w:p>
    <w:p>
      <w:r>
        <w:t>It's 160 -- Yahagi-san! Good work today. Yes! No problems at all here. Like always!</w:t>
      </w:r>
    </w:p>
    <w:p>
      <w:r>
        <w:t>-----17:00-----</w:t>
      </w:r>
    </w:p>
    <w:p>
      <w:r>
        <w:t>https://vignette.wikia.nocookie.net/kancolle/images/2/25/Hatsushimo-17.ogg/revision/latest?cb=20180205103537</w:t>
      </w:r>
    </w:p>
    <w:p>
      <w:r>
        <w:t>ヒトナナマルマルです。提督…そうですね。あの戦いは、大変なものでした。私は…私は…!</w:t>
      </w:r>
    </w:p>
    <w:p>
      <w:r>
        <w:t>It's 1700. Admiral...yes, that's right. That battle was truly horrific. And I...I...!</w:t>
      </w:r>
    </w:p>
    <w:p>
      <w:r>
        <w:t>-----18:00-----</w:t>
      </w:r>
    </w:p>
    <w:p>
      <w:r>
        <w:t>https://vignette.wikia.nocookie.net/kancolle/images/0/01/Hatsushimo-18.ogg/revision/latest?cb=20180205103540</w:t>
      </w:r>
    </w:p>
    <w:p>
      <w:r>
        <w:t>ヒトハチマルマルです。ごめんなさい、提督。今、お夕食の用意をしますね。お待ちください。</w:t>
      </w:r>
    </w:p>
    <w:p>
      <w:r>
        <w:t>It's 1800. I'm sorry, Admiral. Right now, I'm preparing dinner. Please wait a moment.</w:t>
      </w:r>
    </w:p>
    <w:p>
      <w:r>
        <w:t>-----19:00-----</w:t>
      </w:r>
    </w:p>
    <w:p>
      <w:r>
        <w:t>https://vignette.wikia.nocookie.net/kancolle/images/e/e0/Hatsushimo-19.ogg/revision/latest?cb=20180205103543</w:t>
      </w:r>
    </w:p>
    <w:p>
      <w:r>
        <w:t>ヒトキュウマルマルです。今日は、イワシのつみれ汁と麦飯と…はいっ!お代わりもあります。召し上がれ!</w:t>
      </w:r>
    </w:p>
    <w:p>
      <w:r>
        <w:t>It's 1900. Today we're having minced sardine soup with rice boiled with barley, and...yes! There's enough for seconds. Dig in!</w:t>
      </w:r>
    </w:p>
    <w:p>
      <w:r>
        <w:t>-----20:00-----</w:t>
      </w:r>
    </w:p>
    <w:p>
      <w:r>
        <w:t>https://vignette.wikia.nocookie.net/kancolle/images/7/73/Hatsushimo-20.ogg/revision/latest?cb=20180205103545</w:t>
      </w:r>
    </w:p>
    <w:p>
      <w:r>
        <w:t>フタマルマルマルです。提督、艦隊の皆さん。本当にお疲れ様。今日も、お疲れ様でした。</w:t>
      </w:r>
    </w:p>
    <w:p>
      <w:r>
        <w:t>It's 2000. Admiral, everyone in the fleet. Really good work. You did a fantastic job today as well.</w:t>
      </w:r>
    </w:p>
    <w:p>
      <w:r>
        <w:t>-----21:00-----</w:t>
      </w:r>
    </w:p>
    <w:p>
      <w:r>
        <w:t>https://vignette.wikia.nocookie.net/kancolle/images/b/bf/Hatsushimo-21.ogg/revision/latest?cb=20180205103548</w:t>
      </w:r>
    </w:p>
    <w:p>
      <w:r>
        <w:t>フタヒトマルマルです。提督、今という時間、本当に大切な、大切な時間ですね。初霜…そう思います。</w:t>
      </w:r>
    </w:p>
    <w:p>
      <w:r>
        <w:t>It's 2100. Admiral, this time of day is really a special, special time. I...really think so.</w:t>
      </w:r>
    </w:p>
    <w:p>
      <w:r>
        <w:t>-----22:00-----</w:t>
      </w:r>
    </w:p>
    <w:p>
      <w:r>
        <w:t>https://vignette.wikia.nocookie.net/kancolle/images/7/77/Hatsushimo-22.ogg/revision/latest?cb=20180205103552</w:t>
      </w:r>
    </w:p>
    <w:p>
      <w:r>
        <w:t>フタフタマルマルです。提督、そろそろ本日はおやすみになってください。たまにはゆっくり、ねっ?</w:t>
      </w:r>
    </w:p>
    <w:p>
      <w:r>
        <w:t>It's 2200. Admiral, please start getting ready for bed. Take it easy sometimes, okay?</w:t>
      </w:r>
    </w:p>
    <w:p>
      <w:r>
        <w:t>-----23:00-----</w:t>
      </w:r>
    </w:p>
    <w:p>
      <w:r>
        <w:t>https://vignette.wikia.nocookie.net/kancolle/images/c/cb/Hatsushimo-23.ogg/revision/latest?cb=20180205103555</w:t>
      </w:r>
    </w:p>
    <w:p>
      <w:r>
        <w:t>フタサンマルマルです。提督、本日一日、大変お疲れさまでした。明日も...きっと明日も...お休みなさい。</w:t>
      </w:r>
    </w:p>
    <w:p>
      <w:r>
        <w:t>It's 2300. Admiral, thank you for another hard day's work. And tomorrow...surely, we'll do it again tomorrow...goodnight.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