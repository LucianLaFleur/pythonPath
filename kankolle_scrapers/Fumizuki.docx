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https://vignette.wikia.nocookie.net/kancolle/images/6/60/Fumizuki-Introduction.ogg/revision/latest?cb=20150216231527</w:t>
      </w:r>
    </w:p>
    <w:p>
      <w:r>
        <w:t>あたし、文月っていうの。よろしくぅ~。</w:t>
      </w:r>
    </w:p>
    <w:p>
      <w:r>
        <w:t>I'm Fumizuki. Nice to meet you~</w:t>
      </w:r>
    </w:p>
    <w:p>
      <w:r>
        <w:t>-----Library-----</w:t>
      </w:r>
    </w:p>
    <w:p>
      <w:r>
        <w:t>https://vignette.wikia.nocookie.net/kancolle/images/9/9f/Fumizuki-Library.ogg/revision/latest?cb=20150216231535</w:t>
      </w:r>
    </w:p>
    <w:p>
      <w:r>
        <w:t>睦月型駆逐艦7番艦の文月だよ。数々の海戦に参加したんだ。船団護衛中に大型船と衝突して大破…したこともあったっけ。あれはやばかったなー。</w:t>
      </w:r>
    </w:p>
    <w:p>
      <w:r>
        <w:t>I'm Fumizuki, the seventh ship of the Mutsuki-class Destroyers.I've been in many open-sea battles.I was once on a fleet escort mission when I collided with a large ship and... got really hurt.It was such a mess!</w:t>
      </w:r>
    </w:p>
    <w:p>
      <w:r>
        <w:t>-----Secretary 1-----</w:t>
      </w:r>
    </w:p>
    <w:p>
      <w:r>
        <w:t>https://vignette.wikia.nocookie.net/kancolle/images/c/cc/Fumizuki-Secretary_1.ogg/revision/latest?cb=20150216231541</w:t>
      </w:r>
    </w:p>
    <w:p>
      <w:r>
        <w:t>え?なになに?</w:t>
      </w:r>
    </w:p>
    <w:p>
      <w:r>
        <w:t>Eh? What is it, what is it?</w:t>
      </w:r>
    </w:p>
    <w:p>
      <w:r>
        <w:t>-----Secretary 2-----</w:t>
      </w:r>
    </w:p>
    <w:p>
      <w:r>
        <w:t>https://vignette.wikia.nocookie.net/kancolle/images/d/da/Fumizuki-Secretary_2.ogg/revision/latest?cb=20150216231547</w:t>
      </w:r>
    </w:p>
    <w:p>
      <w:r>
        <w:t>あ、司令官、ちょっとまってぇ~</w:t>
      </w:r>
    </w:p>
    <w:p>
      <w:r>
        <w:t>Ah, commander, wait for me~</w:t>
      </w:r>
    </w:p>
    <w:p>
      <w:r>
        <w:t>-----Secretary 3-----</w:t>
      </w:r>
    </w:p>
    <w:p>
      <w:r>
        <w:t>https://vignette.wikia.nocookie.net/kancolle/images/2/26/Fumizuki-Secretary_3.ogg/revision/latest?cb=20150216231554</w:t>
      </w:r>
    </w:p>
    <w:p>
      <w:r>
        <w:t>司令官、なんですかなんですか?えへへっ</w:t>
      </w:r>
    </w:p>
    <w:p>
      <w:r>
        <w:t>Commander, what is it? What is it? Ehehe~</w:t>
      </w:r>
    </w:p>
    <w:p>
      <w:r>
        <w:t>-----Idle (Kai)-----</w:t>
      </w:r>
    </w:p>
    <w:p>
      <w:r>
        <w:t>https://vignette.wikia.nocookie.net/kancolle/images/3/3d/FumizukiKai-Idle.ogg/revision/latest?cb=20150507052502</w:t>
      </w:r>
    </w:p>
    <w:p>
      <w:r>
        <w:t>司令官、なにしてるの?文月とお話しよ! あっ、ごめん…うるさかった?</w:t>
      </w:r>
    </w:p>
    <w:p>
      <w:r>
        <w:t>Commander, what are you doing? Let's have a little chat! Oh, sorry... am I bothering you?</w:t>
      </w:r>
    </w:p>
    <w:p>
      <w:r>
        <w:t>-----Secretary Married-----</w:t>
      </w:r>
    </w:p>
    <w:p>
      <w:r>
        <w:t>https://vignette.wikia.nocookie.net/kancolle/images/b/b1/Fumizuki-Secretary_Married.ogg/revision/latest?cb=20150725234839</w:t>
      </w:r>
    </w:p>
    <w:p>
      <w:r>
        <w:t>いいかんじ!</w:t>
      </w:r>
    </w:p>
    <w:p>
      <w:r>
        <w:t>That's looking great!!</w:t>
      </w:r>
    </w:p>
    <w:p>
      <w:r>
        <w:t>-----Kai-----</w:t>
      </w:r>
    </w:p>
    <w:p>
      <w:r>
        <w:t>https://vignette.wikia.nocookie.net/kancolle/images/a/a0/FumizukiKai-Secretary_Married.ogg/revision/latest?cb=20150507052525</w:t>
      </w:r>
    </w:p>
    <w:p>
      <w:r>
        <w:t>しれいかん、恥ずかしぃ…!そんなに、見つめないでくださぁい…</w:t>
      </w:r>
    </w:p>
    <w:p>
      <w:r>
        <w:t>Commander, this is embarrassing...! Please don't, stare at me so much...</w:t>
      </w:r>
    </w:p>
    <w:p>
      <w:r>
        <w:t>-----Wedding-----</w:t>
      </w:r>
    </w:p>
    <w:p>
      <w:r>
        <w:t>https://vignette.wikia.nocookie.net/kancolle/images/1/1c/Fumizuki-Wedding.ogg/revision/latest?cb=20150216231600</w:t>
      </w:r>
    </w:p>
    <w:p>
      <w:r>
        <w:t>しれいかん、どうしてそんなにこっちみてるのぉ? ふわあぁ…ちょっと、あせっちゃうよぉ…</w:t>
      </w:r>
    </w:p>
    <w:p>
      <w:r>
        <w:t>Commander, why are you looking at me so much? Y-You're making me nervous...</w:t>
      </w:r>
    </w:p>
    <w:p>
      <w:r>
        <w:t>-----Looking At Scores-----</w:t>
      </w:r>
    </w:p>
    <w:p>
      <w:r>
        <w:t>https://vignette.wikia.nocookie.net/kancolle/images/c/cf/Fumizuki-Looking_At_Scores.ogg/revision/latest?cb=20150216231607</w:t>
      </w:r>
    </w:p>
    <w:p>
      <w:r>
        <w:t>手紙、来てるよ?</w:t>
      </w:r>
    </w:p>
    <w:p>
      <w:r>
        <w:t>There's a letter for you?</w:t>
      </w:r>
    </w:p>
    <w:p>
      <w:r>
        <w:t>-----Kai Ni-----</w:t>
      </w:r>
    </w:p>
    <w:p>
      <w:r>
        <w:t>https://vignette.wikia.nocookie.net/kancolle/images/2/2c/FumizukiKai2-Looking_At_Scores.ogg/revision/latest?cb=20170731114928</w:t>
      </w:r>
    </w:p>
    <w:p>
      <w:r>
        <w:t>情報を見るの?文月もみるみる!</w:t>
      </w:r>
    </w:p>
    <w:p>
      <w:r>
        <w:t>You want to see the intelligence? I want to see it too!</w:t>
      </w:r>
    </w:p>
    <w:p>
      <w:r>
        <w:t>-----Joining A Fleet-----</w:t>
      </w:r>
    </w:p>
    <w:p>
      <w:r>
        <w:t>https://vignette.wikia.nocookie.net/kancolle/images/3/39/Fumizuki-Joining_A_Fleet.ogg/revision/latest?cb=20150216231618</w:t>
      </w:r>
    </w:p>
    <w:p>
      <w:r>
        <w:t>出撃です、本領発揮するよぉ~</w:t>
      </w:r>
    </w:p>
    <w:p>
      <w:r>
        <w:t>Time to sortie! I'll show you my best!</w:t>
      </w:r>
    </w:p>
    <w:p>
      <w:r>
        <w:t>-----Equipment 1-----</w:t>
      </w:r>
    </w:p>
    <w:p>
      <w:r>
        <w:t>https://vignette.wikia.nocookie.net/kancolle/images/9/98/Fumizuki-Equipment_1.ogg/revision/latest?cb=20150216231627</w:t>
      </w:r>
    </w:p>
    <w:p>
      <w:r>
        <w:t>ああ~、いいかんじ!ありがとう~</w:t>
      </w:r>
    </w:p>
    <w:p>
      <w:r>
        <w:t>Ah~ That looks great! Thank you~</w:t>
      </w:r>
    </w:p>
    <w:p>
      <w:r>
        <w:t>-----Equipment 2-----</w:t>
      </w:r>
    </w:p>
    <w:p>
      <w:r>
        <w:t>https://vignette.wikia.nocookie.net/kancolle/images/c/c0/Fumizuki-Equipment_2.ogg/revision/latest?cb=20150216231636</w:t>
      </w:r>
    </w:p>
    <w:p>
      <w:r>
        <w:t>すご~い……これならあたしも、活躍できそう!</w:t>
      </w:r>
    </w:p>
    <w:p>
      <w:r>
        <w:t>Awesome, even I can shine with this!</w:t>
      </w:r>
    </w:p>
    <w:p>
      <w:r>
        <w:t>-----Equipment 3-----</w:t>
      </w:r>
    </w:p>
    <w:p>
      <w:r>
        <w:t>https://vignette.wikia.nocookie.net/kancolle/images/2/28/Fumizuki-Equipment_3.ogg/revision/latest?cb=20150216231642</w:t>
      </w:r>
    </w:p>
    <w:p>
      <w:r>
        <w:t>いいかんじ!</w:t>
      </w:r>
    </w:p>
    <w:p>
      <w:r>
        <w:t>That's looking good!</w:t>
      </w:r>
    </w:p>
    <w:p>
      <w:r>
        <w:t>-----Supply-----</w:t>
      </w:r>
    </w:p>
    <w:p>
      <w:r>
        <w:t>https://vignette.wikia.nocookie.net/kancolle/images/a/af/Fumizuki-Supply.ogg/revision/latest?cb=20150216231649</w:t>
      </w:r>
    </w:p>
    <w:p>
      <w:r>
        <w:t>ああ~、いいかんじ!ありがとう~</w:t>
      </w:r>
    </w:p>
    <w:p>
      <w:r>
        <w:t>Ah~ That looks great! Thank you~</w:t>
      </w:r>
    </w:p>
    <w:p>
      <w:r>
        <w:t>-----Kai-----</w:t>
      </w:r>
    </w:p>
    <w:p>
      <w:r>
        <w:t>https://vignette.wikia.nocookie.net/kancolle/images/d/dc/FumizukiKai-Supply.ogg/revision/latest?cb=20150422181134</w:t>
      </w:r>
    </w:p>
    <w:p>
      <w:r>
        <w:t>ありがとうねぇ~。</w:t>
      </w:r>
    </w:p>
    <w:p>
      <w:r>
        <w:t>Thank you~</w:t>
      </w:r>
    </w:p>
    <w:p>
      <w:r>
        <w:t>-----Docking Minor-----</w:t>
      </w:r>
    </w:p>
    <w:p>
      <w:r>
        <w:t>https://vignette.wikia.nocookie.net/kancolle/images/5/55/Fumizuki-Docking_Minor.ogg/revision/latest?cb=20150216231658</w:t>
      </w:r>
    </w:p>
    <w:p>
      <w:r>
        <w:t>ちょーっとお茶にしてまーす。</w:t>
      </w:r>
    </w:p>
    <w:p>
      <w:r>
        <w:t>I'll go take a tea break!</w:t>
      </w:r>
    </w:p>
    <w:p>
      <w:r>
        <w:t>-----Docking Major-----</w:t>
      </w:r>
    </w:p>
    <w:p>
      <w:r>
        <w:t>https://vignette.wikia.nocookie.net/kancolle/images/e/e3/Fumizuki-Docking_Major.ogg/revision/latest?cb=20150216231704</w:t>
      </w:r>
    </w:p>
    <w:p>
      <w:r>
        <w:t>うぅ~、死ぬほど眠いよぉ~……おやすみぃ……</w:t>
      </w:r>
    </w:p>
    <w:p>
      <w:r>
        <w:t>Ugh~ I feel so sleepy I could die~ Good night~</w:t>
      </w:r>
    </w:p>
    <w:p>
      <w:r>
        <w:t>-----Docking Complete-----</w:t>
      </w:r>
    </w:p>
    <w:p>
      <w:r>
        <w:t>https://vignette.wikia.nocookie.net/kancolle/images/0/07/Fumizuki-Docking_Complete.ogg/revision/latest?cb=20150719163508</w:t>
      </w:r>
    </w:p>
    <w:p>
      <w:r>
        <w:t>修理完了だって、よかったね~</w:t>
      </w:r>
    </w:p>
    <w:p>
      <w:r>
        <w:t>The repairs are done apparently! Isn't that great?</w:t>
      </w:r>
    </w:p>
    <w:p>
      <w:r>
        <w:t>-----Construction-----</w:t>
      </w:r>
    </w:p>
    <w:p>
      <w:r>
        <w:t>https://vignette.wikia.nocookie.net/kancolle/images/c/c7/Fumizuki-Construction.ogg/revision/latest?cb=20150216231714</w:t>
      </w:r>
    </w:p>
    <w:p>
      <w:r>
        <w:t>新しい仲間が来たよぉ、どんなこだろう?</w:t>
      </w:r>
    </w:p>
    <w:p>
      <w:r>
        <w:t>We've got a new comrade! I wonder what she's like?</w:t>
      </w:r>
    </w:p>
    <w:p>
      <w:r>
        <w:t>-----Returning From Sortie-----</w:t>
      </w:r>
    </w:p>
    <w:p>
      <w:r>
        <w:t>https://vignette.wikia.nocookie.net/kancolle/images/4/4f/Fumizuki-Returning_From_Sortie.ogg/revision/latest?cb=20150216231721</w:t>
      </w:r>
    </w:p>
    <w:p>
      <w:r>
        <w:t>作戦完了~、艦隊が帰投。お疲れ様~</w:t>
      </w:r>
    </w:p>
    <w:p>
      <w:r>
        <w:t>Operation complete! The fleet is back at base! Good job everyone!</w:t>
      </w:r>
    </w:p>
    <w:p>
      <w:r>
        <w:t>-----Starting A Sortie-----</w:t>
      </w:r>
    </w:p>
    <w:p>
      <w:r>
        <w:t>https://vignette.wikia.nocookie.net/kancolle/images/f/f2/Fumizuki-Starting_A_Sortie.ogg/revision/latest?cb=20150216231728</w:t>
      </w:r>
    </w:p>
    <w:p>
      <w:r>
        <w:t>私だって夜戦なら、結構強いんだから</w:t>
      </w:r>
    </w:p>
    <w:p>
      <w:r>
        <w:t>Even I'm quite strong at night battles!</w:t>
      </w:r>
    </w:p>
    <w:p>
      <w:r>
        <w:t>-----Battle Start-----</w:t>
      </w:r>
    </w:p>
    <w:p>
      <w:r>
        <w:t>https://vignette.wikia.nocookie.net/kancolle/images/5/50/Fumizuki-Battle_Start.ogg/revision/latest?cb=20150216231735</w:t>
      </w:r>
    </w:p>
    <w:p>
      <w:r>
        <w:t>攻撃開始!</w:t>
      </w:r>
    </w:p>
    <w:p>
      <w:r>
        <w:t>Commencing attack!</w:t>
      </w:r>
    </w:p>
    <w:p>
      <w:r>
        <w:t>-----Kai Ni-----</w:t>
      </w:r>
    </w:p>
    <w:p>
      <w:r>
        <w:t>https://vignette.wikia.nocookie.net/kancolle/images/c/c4/FumizukiKai2-Battle_Start.ogg/revision/latest?cb=20170731114923</w:t>
      </w:r>
    </w:p>
    <w:p>
      <w:r>
        <w:t>改装された文月の力、思い知れぇ~!ええぇ~い!</w:t>
      </w:r>
    </w:p>
    <w:p>
      <w:r>
        <w:t>Feel the power of the remodelled Fumizuki! Eiiii!</w:t>
      </w:r>
    </w:p>
    <w:p>
      <w:r>
        <w:t>-----Attack-----</w:t>
      </w:r>
    </w:p>
    <w:p>
      <w:r>
        <w:t>https://vignette.wikia.nocookie.net/kancolle/images/f/f5/Fumizuki-Attack.ogg/revision/latest?cb=20150216231741</w:t>
      </w:r>
    </w:p>
    <w:p>
      <w:r>
        <w:t>これでもくらぇ~</w:t>
      </w:r>
    </w:p>
    <w:p>
      <w:r>
        <w:t>Take this!</w:t>
      </w:r>
    </w:p>
    <w:p>
      <w:r>
        <w:t>-----Night Battle-----</w:t>
      </w:r>
    </w:p>
    <w:p>
      <w:r>
        <w:t>https://vignette.wikia.nocookie.net/kancolle/images/1/14/Fumizuki-Night_Battle.ogg/revision/latest?cb=20150216231746</w:t>
      </w:r>
    </w:p>
    <w:p>
      <w:r>
        <w:t>さあ、水雷戦隊の本領発揮だよぉ~!</w:t>
      </w:r>
    </w:p>
    <w:p>
      <w:r>
        <w:t>It's time to show off what the Torpedo Squadron's best is like!</w:t>
      </w:r>
    </w:p>
    <w:p>
      <w:r>
        <w:t>-----Night Attack-----</w:t>
      </w:r>
    </w:p>
    <w:p>
      <w:r>
        <w:t>https://vignette.wikia.nocookie.net/kancolle/images/c/c4/Fumizuki-Night_Attack.ogg/revision/latest?cb=20150216231752</w:t>
      </w:r>
    </w:p>
    <w:p>
      <w:r>
        <w:t>ねえ、こいつら殺っちゃっていい?</w:t>
      </w:r>
    </w:p>
    <w:p>
      <w:r>
        <w:t>Hey, can I do them in?</w:t>
      </w:r>
    </w:p>
    <w:p>
      <w:r>
        <w:t>-----MVP-----</w:t>
      </w:r>
    </w:p>
    <w:p>
      <w:r>
        <w:t>https://vignette.wikia.nocookie.net/kancolle/images/e/ef/Fumizuki-MVP.ogg/revision/latest?cb=20150216231759</w:t>
      </w:r>
    </w:p>
    <w:p>
      <w:r>
        <w:t>あたしはまだまだ強くなるんだからね!</w:t>
      </w:r>
    </w:p>
    <w:p>
      <w:r>
        <w:t>I'm going to keep getting stronger, okay?</w:t>
      </w:r>
    </w:p>
    <w:p>
      <w:r>
        <w:t>-----Kai Ni-----</w:t>
      </w:r>
    </w:p>
    <w:p>
      <w:r>
        <w:t>https://vignette.wikia.nocookie.net/kancolle/images/0/06/FumizukiKai2-MVP.ogg/revision/latest?cb=20170731114932</w:t>
      </w:r>
    </w:p>
    <w:p>
      <w:r>
        <w:t>改装強化された文月の力、見たか~?あたしは、まだまだ強くなるんだから!</w:t>
      </w:r>
    </w:p>
    <w:p>
      <w:r>
        <w:t>Did you see the power of the remodelled and strengthened me? I can get even stronger still!</w:t>
      </w:r>
    </w:p>
    <w:p>
      <w:r>
        <w:t>-----Minor Damage 1-----</w:t>
      </w:r>
    </w:p>
    <w:p>
      <w:r>
        <w:t>https://vignette.wikia.nocookie.net/kancolle/images/1/19/Fumizuki-Minor_Damage_1.ogg/revision/latest?cb=20150216231805</w:t>
      </w:r>
    </w:p>
    <w:p>
      <w:r>
        <w:t>ふぁああ!</w:t>
      </w:r>
    </w:p>
    <w:p>
      <w:r>
        <w:t>Fuaa!</w:t>
      </w:r>
    </w:p>
    <w:p>
      <w:r>
        <w:t>-----Minor Damage 2-----</w:t>
      </w:r>
    </w:p>
    <w:p>
      <w:r>
        <w:t>https://vignette.wikia.nocookie.net/kancolle/images/9/9f/Fumizuki-Minor_Damage_2.ogg/revision/latest?cb=20150216231811</w:t>
      </w:r>
    </w:p>
    <w:p>
      <w:r>
        <w:t>うえぇん、いたいじゃないの~</w:t>
      </w:r>
    </w:p>
    <w:p>
      <w:r>
        <w:t>Kuh~ That hurts...!</w:t>
      </w:r>
    </w:p>
    <w:p>
      <w:r>
        <w:t>-----Major Damage-----</w:t>
      </w:r>
    </w:p>
    <w:p>
      <w:r>
        <w:t>https://vignette.wikia.nocookie.net/kancolle/images/1/17/Fumizuki-Major_Damage.ogg/revision/latest?cb=20150216231818</w:t>
      </w:r>
    </w:p>
    <w:p>
      <w:r>
        <w:t>ふぁああん!見ないで、見ないでぇ~!</w:t>
      </w:r>
    </w:p>
    <w:p>
      <w:r>
        <w:t>Fuaaa, don't look... don't look!</w:t>
      </w:r>
    </w:p>
    <w:p>
      <w:r>
        <w:t>-----Sunk-----</w:t>
      </w:r>
    </w:p>
    <w:p>
      <w:r>
        <w:t>https://vignette.wikia.nocookie.net/kancolle/images/1/1b/Fumizuki-Sunk.ogg/revision/latest?cb=20150216231824</w:t>
      </w:r>
    </w:p>
    <w:p>
      <w:r>
        <w:t>文月は…こんなとこじゃ…終わらないんだ…から…</w:t>
      </w:r>
    </w:p>
    <w:p>
      <w:r>
        <w:t>Fumizuki... will not go down... like this...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