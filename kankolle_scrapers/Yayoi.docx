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https://vignette.wikia.nocookie.net/kancolle/images/e/e1/Yayoi-Introduction.ogg/revision/latest?cb=20150308194913</w:t>
      </w:r>
    </w:p>
    <w:p>
      <w:r>
        <w:t>初めまして、弥生、着任…。あ、気を使わないでくれていい…です。</w:t>
      </w:r>
    </w:p>
    <w:p>
      <w:r>
        <w:t>Yayoi, reporting for duty... Pleased to meet you. Please don't be too concerned about me...</w:t>
      </w:r>
    </w:p>
    <w:p>
      <w:r>
        <w:t>-----Library-----</w:t>
      </w:r>
    </w:p>
    <w:p>
      <w:r>
        <w:t>https://vignette.wikia.nocookie.net/kancolle/images/a/ae/Yayoi-Library.ogg/revision/latest?cb=20150308194907</w:t>
      </w:r>
    </w:p>
    <w:p>
      <w:r>
        <w:t>睦月型駆逐艦三番艦「弥生」です。横須賀の浦賀生まれ。「睦月」や「望月」と艦隊を組んで色々頑張りました。爆撃機とかは嫌い。よろしくね。</w:t>
      </w:r>
    </w:p>
    <w:p>
      <w:r>
        <w:t>Third of the Mutsuki-class destroyers, 'Yayoi'.I was born at Uraga, Yokosuka. Mutsuki, Mochizuki and I did our best as a task force. I dislike dive bombers.I'll be in your care.</w:t>
      </w:r>
    </w:p>
    <w:p>
      <w:r>
        <w:t>-----Secretary 1-----</w:t>
      </w:r>
    </w:p>
    <w:p>
      <w:r>
        <w:t>https://vignette.wikia.nocookie.net/kancolle/images/1/15/Yayoi-Secretary_1.ogg/revision/latest?cb=20150308194902</w:t>
      </w:r>
    </w:p>
    <w:p>
      <w:r>
        <w:t>ん…司令官、お疲れ様</w:t>
      </w:r>
    </w:p>
    <w:p>
      <w:r>
        <w:t>Commander, good work...</w:t>
      </w:r>
    </w:p>
    <w:p>
      <w:r>
        <w:t>-----Secretary 2-----</w:t>
      </w:r>
    </w:p>
    <w:p>
      <w:r>
        <w:t>https://vignette.wikia.nocookie.net/kancolle/images/a/a2/Yayoi-Secretary_2.ogg/revision/latest?cb=20150308194857</w:t>
      </w:r>
    </w:p>
    <w:p>
      <w:r>
        <w:t>え…?弥生、怒ってなんかないですよ?……すみません、表情硬くて</w:t>
      </w:r>
    </w:p>
    <w:p>
      <w:r>
        <w:t>Eh...? Yayoi, isn't angry you know? ...Sorry for having such a stiff expression.</w:t>
      </w:r>
    </w:p>
    <w:p>
      <w:r>
        <w:t>-----Secretary 3-----</w:t>
      </w:r>
    </w:p>
    <w:p>
      <w:r>
        <w:t>https://vignette.wikia.nocookie.net/kancolle/images/1/11/Yayoi-Secretary_3.ogg/revision/latest?cb=20150308194849</w:t>
      </w:r>
    </w:p>
    <w:p>
      <w:r>
        <w:t>だから、怒ってないんですって…もう、そんなに気を使わないでください</w:t>
      </w:r>
    </w:p>
    <w:p>
      <w:r>
        <w:t>Like I said, I'm not angry... Please don't be so concerned about me...</w:t>
      </w:r>
    </w:p>
    <w:p>
      <w:r>
        <w:t>-----Idle-----</w:t>
      </w:r>
    </w:p>
    <w:p>
      <w:r>
        <w:t>https://vignette.wikia.nocookie.net/kancolle/images/d/d5/Yayoi-Idle.ogg/revision/latest?cb=20150308194842</w:t>
      </w:r>
    </w:p>
    <w:p>
      <w:r>
        <w:t>ん、大丈夫…。焦らずゆっくりで。弥生はここにいるよ…うん、いる。</w:t>
      </w:r>
    </w:p>
    <w:p>
      <w:r>
        <w:t>Yes, I'm fine... Please take your time. Yayoi will be here... Yes, I'll be...</w:t>
      </w:r>
    </w:p>
    <w:p>
      <w:r>
        <w:t>-----Secretary Married-----</w:t>
      </w:r>
    </w:p>
    <w:p>
      <w:r>
        <w:t>https://vignette.wikia.nocookie.net/kancolle/images/2/2d/Yayoi-Secretary_Married.ogg/revision/latest?cb=20150308194836</w:t>
      </w:r>
    </w:p>
    <w:p>
      <w:r>
        <w:t>司令官が元気なら、それでいい。弥生は、それでいい、です。</w:t>
      </w:r>
    </w:p>
    <w:p>
      <w:r>
        <w:t>If the Commander is upbeat, that's good. Yayoi's good too, then.</w:t>
      </w:r>
    </w:p>
    <w:p>
      <w:r>
        <w:t>-----Wedding-----</w:t>
      </w:r>
    </w:p>
    <w:p>
      <w:r>
        <w:t>https://vignette.wikia.nocookie.net/kancolle/images/6/6b/Yayoi-Wedding.ogg/revision/latest?cb=20150308194831</w:t>
      </w:r>
    </w:p>
    <w:p>
      <w:r>
        <w:t>しれいかーん。しれい、かん…ぅう、難しいな。は、はわわっ!? き、聞いてたの? あ、あぁ、そう…よかった。いや、いい。司令官…その、いつもありがとう。これからも、一緒…だよね?</w:t>
      </w:r>
    </w:p>
    <w:p>
      <w:r>
        <w:t>Commande~r. Com...mander... It's hard. Hawawa!? W-were you listening? I see... thank goodness. No, that's good. Commander... Erm... thanks for everything. Let's keep going together... okay?</w:t>
      </w:r>
    </w:p>
    <w:p>
      <w:r>
        <w:t>-----Looking At Scores-----</w:t>
      </w:r>
    </w:p>
    <w:p>
      <w:r>
        <w:t>https://vignette.wikia.nocookie.net/kancolle/images/3/3c/Yayoi-Looking_At_Scores.ogg/revision/latest?cb=20150308194824</w:t>
      </w:r>
    </w:p>
    <w:p>
      <w:r>
        <w:t>司令官にご報告です…ええっと…</w:t>
      </w:r>
    </w:p>
    <w:p>
      <w:r>
        <w:t>Uhm... A report for the commander...</w:t>
      </w:r>
    </w:p>
    <w:p>
      <w:r>
        <w:t>-----Joining A Fleet-----</w:t>
      </w:r>
    </w:p>
    <w:p>
      <w:r>
        <w:t>https://vignette.wikia.nocookie.net/kancolle/images/c/ce/Yayoi-Joining_A_Fleet.ogg/revision/latest?cb=20150308194818</w:t>
      </w:r>
    </w:p>
    <w:p>
      <w:r>
        <w:t>弥生、水雷戦隊、出撃です</w:t>
      </w:r>
    </w:p>
    <w:p>
      <w:r>
        <w:t>Yayoi, torpedo squadron, sortie.</w:t>
      </w:r>
    </w:p>
    <w:p>
      <w:r>
        <w:t>-----Equipment 1-----</w:t>
      </w:r>
    </w:p>
    <w:p>
      <w:r>
        <w:t>https://vignette.wikia.nocookie.net/kancolle/images/4/49/Yayoi-Equipment_1.ogg/revision/latest?cb=20150308194806</w:t>
      </w:r>
    </w:p>
    <w:p>
      <w:r>
        <w:t>嬉しい…です…</w:t>
      </w:r>
    </w:p>
    <w:p>
      <w:r>
        <w:t>I'm... happy...</w:t>
      </w:r>
    </w:p>
    <w:p>
      <w:r>
        <w:t>-----Equipment 2-----</w:t>
      </w:r>
    </w:p>
    <w:p>
      <w:r>
        <w:t>https://vignette.wikia.nocookie.net/kancolle/images/7/7c/Yayoi-Equipment_2.ogg/revision/latest?cb=20150308194925</w:t>
      </w:r>
    </w:p>
    <w:p>
      <w:r>
        <w:t>弥生も、これなら…</w:t>
      </w:r>
    </w:p>
    <w:p>
      <w:r>
        <w:t>With this, Yayoi shall...</w:t>
      </w:r>
    </w:p>
    <w:p>
      <w:r>
        <w:t>-----Equipment 3-----</w:t>
      </w:r>
    </w:p>
    <w:p>
      <w:r>
        <w:t>https://vignette.wikia.nocookie.net/kancolle/images/b/b2/Yayoi-Equipment_3.ogg/revision/latest?cb=20150308194929</w:t>
      </w:r>
    </w:p>
    <w:p>
      <w:r>
        <w:t>いいけど。</w:t>
      </w:r>
    </w:p>
    <w:p>
      <w:r>
        <w:t>Fine with me.</w:t>
      </w:r>
    </w:p>
    <w:p>
      <w:r>
        <w:t>-----Supply-----</w:t>
      </w:r>
    </w:p>
    <w:p>
      <w:r>
        <w:t>https://vignette.wikia.nocookie.net/kancolle/images/d/d9/Yayoi-Supply.ogg/revision/latest?cb=20150308194934</w:t>
      </w:r>
    </w:p>
    <w:p>
      <w:r>
        <w:t>もらっちゃって、いいの?</w:t>
      </w:r>
    </w:p>
    <w:p>
      <w:r>
        <w:t>Is it alright for me to get this?</w:t>
      </w:r>
    </w:p>
    <w:p>
      <w:r>
        <w:t>-----Docking Minor-----</w:t>
      </w:r>
    </w:p>
    <w:p>
      <w:r>
        <w:t>https://vignette.wikia.nocookie.net/kancolle/images/b/b8/Yayoi-Docking_Minor.ogg/revision/latest?cb=20150308194940</w:t>
      </w:r>
    </w:p>
    <w:p>
      <w:r>
        <w:t>弥生、修理に入ります</w:t>
      </w:r>
    </w:p>
    <w:p>
      <w:r>
        <w:t>Yayoi shall be going for some repairs.</w:t>
      </w:r>
    </w:p>
    <w:p>
      <w:r>
        <w:t>-----Docking Major-----</w:t>
      </w:r>
    </w:p>
    <w:p>
      <w:r>
        <w:t>https://vignette.wikia.nocookie.net/kancolle/images/d/d4/Yayoi-Docking_Major.ogg/revision/latest?cb=20150308194945</w:t>
      </w:r>
    </w:p>
    <w:p>
      <w:r>
        <w:t>入渠します…ちょっと、痛いし…</w:t>
      </w:r>
    </w:p>
    <w:p>
      <w:r>
        <w:t>Docking... It hurts a little...</w:t>
      </w:r>
    </w:p>
    <w:p>
      <w:r>
        <w:t>-----Docking Complete-----</w:t>
      </w:r>
    </w:p>
    <w:p>
      <w:r>
        <w:t>https://vignette.wikia.nocookie.net/kancolle/images/d/d7/Yayoi-Docking_Complete.ogg/revision/latest?cb=20150719163936</w:t>
      </w:r>
    </w:p>
    <w:p>
      <w:r>
        <w:t>艦の修理が完了です。</w:t>
      </w:r>
    </w:p>
    <w:p>
      <w:r>
        <w:t>A ship has been fully repaired.</w:t>
      </w:r>
    </w:p>
    <w:p>
      <w:r>
        <w:t>-----Construction-----</w:t>
      </w:r>
    </w:p>
    <w:p>
      <w:r>
        <w:t>https://vignette.wikia.nocookie.net/kancolle/images/b/b2/Yayoi-Construction.ogg/revision/latest?cb=20150308194950</w:t>
      </w:r>
    </w:p>
    <w:p>
      <w:r>
        <w:t>新しい艦が竣工です</w:t>
      </w:r>
    </w:p>
    <w:p>
      <w:r>
        <w:t>A new ship has been completed.</w:t>
      </w:r>
    </w:p>
    <w:p>
      <w:r>
        <w:t>-----Returning From Sortie-----</w:t>
      </w:r>
    </w:p>
    <w:p>
      <w:r>
        <w:t>https://vignette.wikia.nocookie.net/kancolle/images/6/67/Yayoi-Returning_From_Sortie.ogg/revision/latest?cb=20150308194955</w:t>
      </w:r>
    </w:p>
    <w:p>
      <w:r>
        <w:t>艦隊帰投…です</w:t>
      </w:r>
    </w:p>
    <w:p>
      <w:r>
        <w:t>The fleet has returned...</w:t>
      </w:r>
    </w:p>
    <w:p>
      <w:r>
        <w:t>-----Starting A Sortie-----</w:t>
      </w:r>
    </w:p>
    <w:p>
      <w:r>
        <w:t>https://vignette.wikia.nocookie.net/kancolle/images/2/2f/Yayoi-Starting_A_Sortie.ogg/revision/latest?cb=20150308195000</w:t>
      </w:r>
    </w:p>
    <w:p>
      <w:r>
        <w:t>いい、睦月、望月、いくよ…弥生、出撃します</w:t>
      </w:r>
    </w:p>
    <w:p>
      <w:r>
        <w:t>OK, Mutsuki, Mochizuki, let's go... Yayoi, heading out!</w:t>
      </w:r>
    </w:p>
    <w:p>
      <w:r>
        <w:t>-----Battle Start-----</w:t>
      </w:r>
    </w:p>
    <w:p>
      <w:r>
        <w:t>https://vignette.wikia.nocookie.net/kancolle/images/b/b4/Yayoi-Battle_Start.ogg/revision/latest?cb=20150308195005</w:t>
      </w:r>
    </w:p>
    <w:p>
      <w:r>
        <w:t>砲雷撃戦、いい?</w:t>
      </w:r>
    </w:p>
    <w:p>
      <w:r>
        <w:t>Artillery gun, ready?</w:t>
      </w:r>
    </w:p>
    <w:p>
      <w:r>
        <w:t>-----Attack-----</w:t>
      </w:r>
    </w:p>
    <w:p>
      <w:r>
        <w:t>https://vignette.wikia.nocookie.net/kancolle/images/d/d6/Yayoi-Attack.ogg/revision/latest?cb=20150308195009</w:t>
      </w:r>
    </w:p>
    <w:p>
      <w:r>
        <w:t>これでどう?</w:t>
      </w:r>
    </w:p>
    <w:p>
      <w:r>
        <w:t>How's this?</w:t>
      </w:r>
    </w:p>
    <w:p>
      <w:r>
        <w:t>-----Night Battle-----</w:t>
      </w:r>
    </w:p>
    <w:p>
      <w:r>
        <w:t>https://vignette.wikia.nocookie.net/kancolle/images/7/73/Yayoi-Night_Battle.ogg/revision/latest?cb=20150308195016</w:t>
      </w:r>
    </w:p>
    <w:p>
      <w:r>
        <w:t>追い詰めます。まかせて</w:t>
      </w:r>
    </w:p>
    <w:p>
      <w:r>
        <w:t>Chasing the enemy. Leave it to me...</w:t>
      </w:r>
    </w:p>
    <w:p>
      <w:r>
        <w:t>-----Night Attack-----</w:t>
      </w:r>
    </w:p>
    <w:p>
      <w:r>
        <w:t>https://vignette.wikia.nocookie.net/kancolle/images/0/03/Yayoi-Night_Attack.ogg/revision/latest?cb=20150308195020</w:t>
      </w:r>
    </w:p>
    <w:p>
      <w:r>
        <w:t>第30駆逐隊を、なめないで!</w:t>
      </w:r>
    </w:p>
    <w:p>
      <w:r>
        <w:t>Don't underestimate the 30th destroyer fleet!</w:t>
      </w:r>
    </w:p>
    <w:p>
      <w:r>
        <w:t>-----MVP-----</w:t>
      </w:r>
    </w:p>
    <w:p>
      <w:r>
        <w:t>https://vignette.wikia.nocookie.net/kancolle/images/f/f7/Yayoi-MVP.ogg/revision/latest?cb=20150308195024</w:t>
      </w:r>
    </w:p>
    <w:p>
      <w:r>
        <w:t>うっ…うーん、弥生が活躍…えっ…と、えーっと…うれしい…かな</w:t>
      </w:r>
    </w:p>
    <w:p>
      <w:r>
        <w:t>Ye...yes, Yayoi was important... uh... um... I'm kind of...happy.</w:t>
      </w:r>
    </w:p>
    <w:p>
      <w:r>
        <w:t>-----Minor Damage 1-----</w:t>
      </w:r>
    </w:p>
    <w:p>
      <w:r>
        <w:t>https://vignette.wikia.nocookie.net/kancolle/images/c/c0/Yayoi-Minor_Damage_1.ogg/revision/latest?cb=20150308195029</w:t>
      </w:r>
    </w:p>
    <w:p>
      <w:r>
        <w:t>いっ、たっ……!</w:t>
      </w:r>
    </w:p>
    <w:p>
      <w:r>
        <w:t>Ouch...!</w:t>
      </w:r>
    </w:p>
    <w:p>
      <w:r>
        <w:t>-----Minor Damage 2-----</w:t>
      </w:r>
    </w:p>
    <w:p>
      <w:r>
        <w:t>https://vignette.wikia.nocookie.net/kancolle/images/6/6e/Yayoi-Minor_Damage_2.ogg/revision/latest?cb=20150308195033</w:t>
      </w:r>
    </w:p>
    <w:p>
      <w:r>
        <w:t>いッ、いいけど……</w:t>
      </w:r>
    </w:p>
    <w:p>
      <w:r>
        <w:t>I-I'm still fine...</w:t>
      </w:r>
    </w:p>
    <w:p>
      <w:r>
        <w:t>-----Major Damage-----</w:t>
      </w:r>
    </w:p>
    <w:p>
      <w:r>
        <w:t>https://vignette.wikia.nocookie.net/kancolle/images/e/e9/Yayoi-Major_Damage.ogg/revision/latest?cb=20150308195037</w:t>
      </w:r>
    </w:p>
    <w:p>
      <w:r>
        <w:t>やってくれたね…怒ってなんかないよ、怒ってなんか…</w:t>
      </w:r>
    </w:p>
    <w:p>
      <w:r>
        <w:t>That does it... I'm not angry... I'm not.. angry...</w:t>
      </w:r>
    </w:p>
    <w:p>
      <w:r>
        <w:t>-----Sunk-----</w:t>
      </w:r>
    </w:p>
    <w:p>
      <w:r>
        <w:t>https://vignette.wikia.nocookie.net/kancolle/images/3/3c/Yayoi-Sunk.ogg/revision/latest?cb=20150308195043</w:t>
      </w:r>
    </w:p>
    <w:p>
      <w:r>
        <w:t>沈むの…かな… 睦月、今度は弥生より…後に来て…ね…</w:t>
      </w:r>
    </w:p>
    <w:p>
      <w:r>
        <w:t>I'm... sinking... Mutsuki, I'm... joining you... as well...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