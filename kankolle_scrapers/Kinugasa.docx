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https://vignette.wikia.nocookie.net/kancolle/images/3/3f/Kinugasa-Introduction.ogg/revision/latest?cb=20150303165711</w:t>
      </w:r>
    </w:p>
    <w:p>
      <w:r>
        <w:t>はーい 衣笠さんの登場よ 青葉ともども よろしくね!</w:t>
      </w:r>
    </w:p>
    <w:p>
      <w:r>
        <w:t>Ye~s, It's Miss Kinugasa's debut! Together with Aoba, take good care of me!</w:t>
      </w:r>
    </w:p>
    <w:p>
      <w:r>
        <w:t>-----Library-----</w:t>
      </w:r>
    </w:p>
    <w:p>
      <w:r>
        <w:t>https://vignette.wikia.nocookie.net/kancolle/images/7/71/Kinugasa-Library.ogg/revision/latest?cb=20150303165718</w:t>
      </w:r>
    </w:p>
    <w:p>
      <w:r>
        <w:t>カタパルトをお初装備の衣笠さんよ、よろしくね。ウェーク島攻略や珊瑚海海戦、そして、ソロモン海のアイアンボトムサウンドでも大活躍!でも…飛行機っての?あれはちょっと嫌ね。</w:t>
      </w:r>
    </w:p>
    <w:p>
      <w:r>
        <w:t>First to have a catapult equipped, Miss Kinugasa! Great to meet you.I performed magnificently in the capture of Wake Island and the Battle of the Coral Sea, and even the Solomon's Ironbottom Sound!But... planes, you know?I'm not really a fan...</w:t>
      </w:r>
    </w:p>
    <w:p>
      <w:r>
        <w:t>-----Secretary 1-----</w:t>
      </w:r>
    </w:p>
    <w:p>
      <w:r>
        <w:t>https://vignette.wikia.nocookie.net/kancolle/images/b/b4/Kinugasa-Secretary_1.ogg/revision/latest?cb=20150303165724</w:t>
      </w:r>
    </w:p>
    <w:p>
      <w:r>
        <w:t>提督! 今日もよろしくね!</w:t>
      </w:r>
    </w:p>
    <w:p>
      <w:r>
        <w:t>Admiral! Thanks for today too!</w:t>
      </w:r>
    </w:p>
    <w:p>
      <w:r>
        <w:t>-----Kai Ni-----</w:t>
      </w:r>
    </w:p>
    <w:p>
      <w:r>
        <w:t>https://vignette.wikia.nocookie.net/kancolle/images/f/fa/KinugasaKai2-Secretary_1.ogg/revision/latest?cb=20150825221743</w:t>
      </w:r>
    </w:p>
    <w:p>
      <w:r>
        <w:t>大丈夫?疲れてない?</w:t>
      </w:r>
    </w:p>
    <w:p>
      <w:r>
        <w:t>Are you ok? You're not tired?</w:t>
      </w:r>
    </w:p>
    <w:p>
      <w:r>
        <w:t>-----Secretary 2-----</w:t>
      </w:r>
    </w:p>
    <w:p>
      <w:r>
        <w:t>https://vignette.wikia.nocookie.net/kancolle/images/9/98/Kinugasa-Secretary_2.ogg/revision/latest?cb=20150303165738</w:t>
      </w:r>
    </w:p>
    <w:p>
      <w:r>
        <w:t>今日もお仕事お仕事っと~</w:t>
      </w:r>
    </w:p>
    <w:p>
      <w:r>
        <w:t>Let get to work today too!</w:t>
      </w:r>
    </w:p>
    <w:p>
      <w:r>
        <w:t>-----Secretary 3-----</w:t>
      </w:r>
    </w:p>
    <w:p>
      <w:r>
        <w:t>https://vignette.wikia.nocookie.net/kancolle/images/0/0e/Kinugasa-Secretary_3.ogg/revision/latest?cb=20150303165743</w:t>
      </w:r>
    </w:p>
    <w:p>
      <w:r>
        <w:t>あんまり触ってると触り返すぞ~?ほらほら~</w:t>
      </w:r>
    </w:p>
    <w:p>
      <w:r>
        <w:t>If you keep touching me, I'll touch you back~ Hey hey!</w:t>
      </w:r>
    </w:p>
    <w:p>
      <w:r>
        <w:t>-----Idle-----</w:t>
      </w:r>
    </w:p>
    <w:p>
      <w:r>
        <w:t>https://vignette.wikia.nocookie.net/kancolle/images/b/bb/Kinugasa-Idle.ogg/revision/latest?cb=20150303165749</w:t>
      </w:r>
    </w:p>
    <w:p>
      <w:r>
        <w:t>おーい、おーーい! あ、大井さんじゃないって‥‥ぁ、睨まれた‥‥</w:t>
      </w:r>
    </w:p>
    <w:p>
      <w:r>
        <w:t>Oi! Ooi! No. Not you, Ooi. Ah, she glared at me.</w:t>
      </w:r>
    </w:p>
    <w:p>
      <w:r>
        <w:t>-----Secretary Married-----</w:t>
      </w:r>
    </w:p>
    <w:p>
      <w:r>
        <w:t>https://vignette.wikia.nocookie.net/kancolle/images/b/b7/Kinugasa-Secretary_Married.ogg/revision/latest?cb=20150825220617</w:t>
      </w:r>
    </w:p>
    <w:p>
      <w:r>
        <w:t>だいじょぶ? 疲れてなーい?</w:t>
      </w:r>
    </w:p>
    <w:p>
      <w:r>
        <w:t>You okay? You're not ti~red?</w:t>
      </w:r>
    </w:p>
    <w:p>
      <w:r>
        <w:t>-----Wedding-----</w:t>
      </w:r>
    </w:p>
    <w:p>
      <w:r>
        <w:t>https://vignette.wikia.nocookie.net/kancolle/images/2/28/Kinugasa-Wedding.ogg/revision/latest?cb=20150303165811</w:t>
      </w:r>
    </w:p>
    <w:p>
      <w:r>
        <w:t>提督、私はあなたを護るため、どんどん強くなってあげる! でも、もし危なくなったら、すぐに逃げるって約束してね。もう、大切な人を失いたくないんだ。</w:t>
      </w:r>
    </w:p>
    <w:p>
      <w:r>
        <w:t>Admiral, so that I can protect you, I'm gonna get stronger and stronger! But, if it get dangerous, you have to promise to get away, okay? I don't want to lose someone important to me.</w:t>
      </w:r>
    </w:p>
    <w:p>
      <w:r>
        <w:t>-----Looking At Scores-----</w:t>
      </w:r>
    </w:p>
    <w:p>
      <w:r>
        <w:t>https://vignette.wikia.nocookie.net/kancolle/images/c/c9/Kinugasa-Looking_At_Scores.ogg/revision/latest?cb=20150303165818</w:t>
      </w:r>
    </w:p>
    <w:p>
      <w:r>
        <w:t>ふふ~ん どう? 見てもいい?</w:t>
      </w:r>
    </w:p>
    <w:p>
      <w:r>
        <w:t>Hm-hmm~ How's it? May I look?</w:t>
      </w:r>
    </w:p>
    <w:p>
      <w:r>
        <w:t>-----Joining A Fleet-----</w:t>
      </w:r>
    </w:p>
    <w:p>
      <w:r>
        <w:t>https://vignette.wikia.nocookie.net/kancolle/images/9/9f/Kinugasa-Joining_A_Fleet.ogg/revision/latest?cb=20150303165827</w:t>
      </w:r>
    </w:p>
    <w:p>
      <w:r>
        <w:t>衣笠さんにお任せ!</w:t>
      </w:r>
    </w:p>
    <w:p>
      <w:r>
        <w:t>Leave it to Miss Kinugasa!</w:t>
      </w:r>
    </w:p>
    <w:p>
      <w:r>
        <w:t>-----Equipment 1-----</w:t>
      </w:r>
    </w:p>
    <w:p>
      <w:r>
        <w:t>https://vignette.wikia.nocookie.net/kancolle/images/6/6c/Kinugasa-Equipment_1.ogg/revision/latest?cb=20150303165836</w:t>
      </w:r>
    </w:p>
    <w:p>
      <w:r>
        <w:t>よし! どんどん強くしちゃお!</w:t>
      </w:r>
    </w:p>
    <w:p>
      <w:r>
        <w:t>Alright! Getting steadily stronger!</w:t>
      </w:r>
    </w:p>
    <w:p>
      <w:r>
        <w:t>-----Equipment 2-----</w:t>
      </w:r>
    </w:p>
    <w:p>
      <w:r>
        <w:t>https://vignette.wikia.nocookie.net/kancolle/images/4/4f/Kinugasa-Equipment_2.ogg/revision/latest?cb=20150303165844</w:t>
      </w:r>
    </w:p>
    <w:p>
      <w:r>
        <w:t>ちょ…改装するところ見ないでよね!</w:t>
      </w:r>
    </w:p>
    <w:p>
      <w:r>
        <w:t>Hey! Don't be watching me modernise!</w:t>
      </w:r>
    </w:p>
    <w:p>
      <w:r>
        <w:t>-----Equipment 3-----</w:t>
      </w:r>
    </w:p>
    <w:p>
      <w:r>
        <w:t>https://vignette.wikia.nocookie.net/kancolle/images/c/c4/Kinugasa-Equipment_3.ogg/revision/latest?cb=20150303165849</w:t>
      </w:r>
    </w:p>
    <w:p>
      <w:r>
        <w:t>いいね!</w:t>
      </w:r>
    </w:p>
    <w:p>
      <w:r>
        <w:t>Oh, great!</w:t>
      </w:r>
    </w:p>
    <w:p>
      <w:r>
        <w:t>-----Supply-----</w:t>
      </w:r>
    </w:p>
    <w:p>
      <w:r>
        <w:t>https://vignette.wikia.nocookie.net/kancolle/images/f/f9/Kinugasa-Supply.ogg/revision/latest?cb=20150303165856</w:t>
      </w:r>
    </w:p>
    <w:p>
      <w:r>
        <w:t>ありがとね!</w:t>
      </w:r>
    </w:p>
    <w:p>
      <w:r>
        <w:t>Thanks!</w:t>
      </w:r>
    </w:p>
    <w:p>
      <w:r>
        <w:t>-----Docking Minor-----</w:t>
      </w:r>
    </w:p>
    <w:p>
      <w:r>
        <w:t>https://vignette.wikia.nocookie.net/kancolle/images/7/7f/Kinugasa-Docking_Minor.ogg/revision/latest?cb=20150303165903</w:t>
      </w:r>
    </w:p>
    <w:p>
      <w:r>
        <w:t>ちょっとだけドック入りまーす!</w:t>
      </w:r>
    </w:p>
    <w:p>
      <w:r>
        <w:t>Just for a bit, do~cking!</w:t>
      </w:r>
    </w:p>
    <w:p>
      <w:r>
        <w:t>-----Docking Major-----</w:t>
      </w:r>
    </w:p>
    <w:p>
      <w:r>
        <w:t>https://vignette.wikia.nocookie.net/kancolle/images/2/22/Kinugasa-Docking_Major.ogg/revision/latest?cb=20150303165909</w:t>
      </w:r>
    </w:p>
    <w:p>
      <w:r>
        <w:t>いたたた‥‥また青葉に笑われちゃうよぉ</w:t>
      </w:r>
    </w:p>
    <w:p>
      <w:r>
        <w:t>Ow-w-w~  Aoba's going to laugh at me again~!</w:t>
      </w:r>
    </w:p>
    <w:p>
      <w:r>
        <w:t>-----Docking Complete-----</w:t>
      </w:r>
    </w:p>
    <w:p>
      <w:r>
        <w:t>https://vignette.wikia.nocookie.net/kancolle/images/2/29/Kinugasa-Docking_Complete.ogg/revision/latest?cb=20150719163653</w:t>
      </w:r>
    </w:p>
    <w:p>
      <w:r>
        <w:t>修理終わったよ!</w:t>
      </w:r>
    </w:p>
    <w:p>
      <w:r>
        <w:t>Repair finished!</w:t>
      </w:r>
    </w:p>
    <w:p>
      <w:r>
        <w:t>-----Construction-----</w:t>
      </w:r>
    </w:p>
    <w:p>
      <w:r>
        <w:t>https://vignette.wikia.nocookie.net/kancolle/images/8/81/Kinugasa-Construction.ogg/revision/latest?cb=20150303165914</w:t>
      </w:r>
    </w:p>
    <w:p>
      <w:r>
        <w:t>新造船来たね! はやいなぁ~</w:t>
      </w:r>
    </w:p>
    <w:p>
      <w:r>
        <w:t>A new ships built! So fast~</w:t>
      </w:r>
    </w:p>
    <w:p>
      <w:r>
        <w:t>-----Returning From Sortie-----</w:t>
      </w:r>
    </w:p>
    <w:p>
      <w:r>
        <w:t>https://vignette.wikia.nocookie.net/kancolle/images/1/14/Kinugasa-Returning_From_Sortie.ogg/revision/latest?cb=20150303165923</w:t>
      </w:r>
    </w:p>
    <w:p>
      <w:r>
        <w:t>艦隊、帰投です</w:t>
      </w:r>
    </w:p>
    <w:p>
      <w:r>
        <w:t>Fleet's back.</w:t>
      </w:r>
    </w:p>
    <w:p>
      <w:r>
        <w:t>-----Starting A Sortie-----</w:t>
      </w:r>
    </w:p>
    <w:p>
      <w:r>
        <w:t>https://vignette.wikia.nocookie.net/kancolle/images/c/c9/Kinugasa-Starting_A_Sortie.ogg/revision/latest?cb=20150303165935</w:t>
      </w:r>
    </w:p>
    <w:p>
      <w:r>
        <w:t>青葉型重巡「衣笠」出撃よ!</w:t>
      </w:r>
    </w:p>
    <w:p>
      <w:r>
        <w:t>Aoba-class heavy cruiser 'Kinugasa', launching!</w:t>
      </w:r>
    </w:p>
    <w:p>
      <w:r>
        <w:t>-----Battle Start-----</w:t>
      </w:r>
    </w:p>
    <w:p>
      <w:r>
        <w:t>https://vignette.wikia.nocookie.net/kancolle/images/3/3c/Kinugasa-Battle_Start.ogg/revision/latest?cb=20150303165945</w:t>
      </w:r>
    </w:p>
    <w:p>
      <w:r>
        <w:t>砲雷撃戦!開始しちゃう?</w:t>
      </w:r>
    </w:p>
    <w:p>
      <w:r>
        <w:t>Naval battle! I'm gonna start, yeah?</w:t>
      </w:r>
    </w:p>
    <w:p>
      <w:r>
        <w:t>-----Attack-----</w:t>
      </w:r>
    </w:p>
    <w:p>
      <w:r>
        <w:t>https://vignette.wikia.nocookie.net/kancolle/images/4/4a/Kinugasa-Attack.ogg/revision/latest?cb=20150303165952</w:t>
      </w:r>
    </w:p>
    <w:p>
      <w:r>
        <w:t>逃げても無駄よ!</w:t>
      </w:r>
    </w:p>
    <w:p>
      <w:r>
        <w:t>Escape is futile!</w:t>
      </w:r>
    </w:p>
    <w:p>
      <w:r>
        <w:t>-----Night Battle-----</w:t>
      </w:r>
    </w:p>
    <w:p>
      <w:r>
        <w:t>https://vignette.wikia.nocookie.net/kancolle/images/2/24/Kinugasa-Night_Battle.ogg/revision/latest?cb=20150303165959</w:t>
      </w:r>
    </w:p>
    <w:p>
      <w:r>
        <w:t>衣笠の夜戦、見せてあげる!</w:t>
      </w:r>
    </w:p>
    <w:p>
      <w:r>
        <w:t>I'll show you Kinugasa's night battle!</w:t>
      </w:r>
    </w:p>
    <w:p>
      <w:r>
        <w:t>-----Night Attack-----</w:t>
      </w:r>
    </w:p>
    <w:p>
      <w:r>
        <w:t>https://vignette.wikia.nocookie.net/kancolle/images/e/e6/Kinugasa-Night_Attack.ogg/revision/latest?cb=20150303170005</w:t>
      </w:r>
    </w:p>
    <w:p>
      <w:r>
        <w:t>ほらっ! もう一発!</w:t>
      </w:r>
    </w:p>
    <w:p>
      <w:r>
        <w:t>Look! One more shot!</w:t>
      </w:r>
    </w:p>
    <w:p>
      <w:r>
        <w:t>-----MVP-----</w:t>
      </w:r>
    </w:p>
    <w:p>
      <w:r>
        <w:t>https://vignette.wikia.nocookie.net/kancolle/images/9/94/Kinugasa-MVP.ogg/revision/latest?cb=20150303170015</w:t>
      </w:r>
    </w:p>
    <w:p>
      <w:r>
        <w:t>ふふ~ん、衣笠さん最高でしょ!帰ったら青葉に自慢してやろっと!</w:t>
      </w:r>
    </w:p>
    <w:p>
      <w:r>
        <w:t>Hm-hmm, isn't Miss Kinugasa the strongest!  When we get back, I'm gonna boast about it to Aoba!</w:t>
      </w:r>
    </w:p>
    <w:p>
      <w:r>
        <w:t>-----Minor Damage 1-----</w:t>
      </w:r>
    </w:p>
    <w:p>
      <w:r>
        <w:t>https://vignette.wikia.nocookie.net/kancolle/images/d/dc/Kinugasa-Minor_Damage_1.ogg/revision/latest?cb=20150303170021</w:t>
      </w:r>
    </w:p>
    <w:p>
      <w:r>
        <w:t>っ! この程度は!</w:t>
      </w:r>
    </w:p>
    <w:p>
      <w:r>
        <w:t>Ooh! This much!</w:t>
      </w:r>
    </w:p>
    <w:p>
      <w:r>
        <w:t>-----Minor Damage 2-----</w:t>
      </w:r>
    </w:p>
    <w:p>
      <w:r>
        <w:t>https://vignette.wikia.nocookie.net/kancolle/images/7/77/Kinugasa-Minor_Damage_2.ogg/revision/latest?cb=20150303170029</w:t>
      </w:r>
    </w:p>
    <w:p>
      <w:r>
        <w:t>はわわ、艦橋はやばいって!</w:t>
      </w:r>
    </w:p>
    <w:p>
      <w:r>
        <w:t>Hawawa! The bridge is looking bad!</w:t>
      </w:r>
    </w:p>
    <w:p>
      <w:r>
        <w:t>-----Major Damage-----</w:t>
      </w:r>
    </w:p>
    <w:p>
      <w:r>
        <w:t>https://vignette.wikia.nocookie.net/kancolle/images/4/43/Kinugasa-Major_Damage.ogg/revision/latest?cb=20150303170036</w:t>
      </w:r>
    </w:p>
    <w:p>
      <w:r>
        <w:t>あぁっ! 直撃ー‥‥? 提督、あの、見ないでくれますー‥‥?</w:t>
      </w:r>
    </w:p>
    <w:p>
      <w:r>
        <w:t>Geh! Direct hit!? ... Admiral.. erm... could you not look?</w:t>
      </w:r>
    </w:p>
    <w:p>
      <w:r>
        <w:t>-----Sunk-----</w:t>
      </w:r>
    </w:p>
    <w:p>
      <w:r>
        <w:t>https://vignette.wikia.nocookie.net/kancolle/images/f/f9/Kinugasa-Sunk.ogg/revision/latest?cb=20150303170042</w:t>
      </w:r>
    </w:p>
    <w:p>
      <w:r>
        <w:t>だめ…沈んじゃう… みんな…逃げて……</w:t>
      </w:r>
    </w:p>
    <w:p>
      <w:r>
        <w:t>No... I'm sinking... everybody... escape...</w:t>
      </w:r>
    </w:p>
    <w:p>
      <w:r>
        <w:t>-----00:00-----</w:t>
      </w:r>
    </w:p>
    <w:p>
      <w:r>
        <w:t>https://vignette.wikia.nocookie.net/kancolle/images/4/40/Kinugasa-00.ogg/revision/latest?cb=20150319064529</w:t>
      </w:r>
    </w:p>
    <w:p>
      <w:r>
        <w:t>深夜0時です。衣笠さんは熟睡ですぅ。ふあぁ…</w:t>
      </w:r>
    </w:p>
    <w:p>
      <w:r>
        <w:t>It's midnight. Miss Kinugasa's sound asleep. Zzzz...</w:t>
      </w:r>
    </w:p>
    <w:p>
      <w:r>
        <w:t>-----01:00-----</w:t>
      </w:r>
    </w:p>
    <w:p>
      <w:r>
        <w:t>https://vignette.wikia.nocookie.net/kancolle/images/0/03/Kinugasa-01.ogg/revision/latest?cb=20150319064608</w:t>
      </w:r>
    </w:p>
    <w:p>
      <w:r>
        <w:t>…にゃ~ 午前1時になったよ? 寝ないの?</w:t>
      </w:r>
    </w:p>
    <w:p>
      <w:r>
        <w:t>...nya~ It's 1 A.M.? Not going to sleep?</w:t>
      </w:r>
    </w:p>
    <w:p>
      <w:r>
        <w:t>-----02:00-----</w:t>
      </w:r>
    </w:p>
    <w:p>
      <w:r>
        <w:t>https://vignette.wikia.nocookie.net/kancolle/images/9/91/Kinugasa-02.ogg/revision/latest?cb=20150319064612</w:t>
      </w:r>
    </w:p>
    <w:p>
      <w:r>
        <w:t>午前2時です。頑張るんだね~</w:t>
      </w:r>
    </w:p>
    <w:p>
      <w:r>
        <w:t>It's 2 A.M. Do your best~</w:t>
      </w:r>
    </w:p>
    <w:p>
      <w:r>
        <w:t>-----03:00-----</w:t>
      </w:r>
    </w:p>
    <w:p>
      <w:r>
        <w:t>https://vignette.wikia.nocookie.net/kancolle/images/0/03/Kinugasa-03.ogg/revision/latest?cb=20150319064618</w:t>
      </w:r>
    </w:p>
    <w:p>
      <w:r>
        <w:t>午前3時です。ねぇ? いつ寝るの?</w:t>
      </w:r>
    </w:p>
    <w:p>
      <w:r>
        <w:t>It's 3 A.M. Hey? Just when will you go to bed?</w:t>
      </w:r>
    </w:p>
    <w:p>
      <w:r>
        <w:t>-----04:00-----</w:t>
      </w:r>
    </w:p>
    <w:p>
      <w:r>
        <w:t>https://vignette.wikia.nocookie.net/kancolle/images/8/80/Kinugasa-04.ogg/revision/latest?cb=20150319064623</w:t>
      </w:r>
    </w:p>
    <w:p>
      <w:r>
        <w:t>午前4時ですよ。もうこうなったら意地だね!徹夜だね!</w:t>
      </w:r>
    </w:p>
    <w:p>
      <w:r>
        <w:t>It's 4 A.M.! So it's come to this... Just do it! All-nighter!</w:t>
      </w:r>
    </w:p>
    <w:p>
      <w:r>
        <w:t>-----05:00-----</w:t>
      </w:r>
    </w:p>
    <w:p>
      <w:r>
        <w:t>https://vignette.wikia.nocookie.net/kancolle/images/7/74/Kinugasa-05.ogg/revision/latest?cb=20150319064628</w:t>
      </w:r>
    </w:p>
    <w:p>
      <w:r>
        <w:t>午前5時よ。お天気ニュース始まるよ?</w:t>
      </w:r>
    </w:p>
    <w:p>
      <w:r>
        <w:t>5 A.M! The weather report's starting, you know?</w:t>
      </w:r>
    </w:p>
    <w:p>
      <w:r>
        <w:t>-----06:00-----</w:t>
      </w:r>
    </w:p>
    <w:p>
      <w:r>
        <w:t>https://vignette.wikia.nocookie.net/kancolle/images/5/50/Kinugasa-06.ogg/revision/latest?cb=20150319064633</w:t>
      </w:r>
    </w:p>
    <w:p>
      <w:r>
        <w:t>午前6時です。新しい朝が来るね!</w:t>
      </w:r>
    </w:p>
    <w:p>
      <w:r>
        <w:t>It's 6 A.M. A day's starting!</w:t>
      </w:r>
    </w:p>
    <w:p>
      <w:r>
        <w:t>-----07:00-----</w:t>
      </w:r>
    </w:p>
    <w:p>
      <w:r>
        <w:t>https://vignette.wikia.nocookie.net/kancolle/images/b/b9/Kinugasa-07.ogg/revision/latest?cb=20150319064638</w:t>
      </w:r>
    </w:p>
    <w:p>
      <w:r>
        <w:t>午前7時、なにやら世間が慌ただしくなってきましたよ。</w:t>
      </w:r>
    </w:p>
    <w:p>
      <w:r>
        <w:t>7 A.M, somehow, the world's in such a rush now.</w:t>
      </w:r>
    </w:p>
    <w:p>
      <w:r>
        <w:t>-----08:00-----</w:t>
      </w:r>
    </w:p>
    <w:p>
      <w:r>
        <w:t>https://vignette.wikia.nocookie.net/kancolle/images/0/07/Kinugasa-08.ogg/revision/latest?cb=20150319064644</w:t>
      </w:r>
    </w:p>
    <w:p>
      <w:r>
        <w:t>午前8時、朝の連続ドラマとか見るほう?</w:t>
      </w:r>
    </w:p>
    <w:p>
      <w:r>
        <w:t>8 A.M, how about watching the morning soaps?</w:t>
      </w:r>
    </w:p>
    <w:p>
      <w:r>
        <w:t>-----09:00-----</w:t>
      </w:r>
    </w:p>
    <w:p>
      <w:r>
        <w:t>https://vignette.wikia.nocookie.net/kancolle/images/6/6e/Kinugasa-09.ogg/revision/latest?cb=20150319064649</w:t>
      </w:r>
    </w:p>
    <w:p>
      <w:r>
        <w:t>午前9時 デイリー任務とかやっちゃう?</w:t>
      </w:r>
    </w:p>
    <w:p>
      <w:r>
        <w:t>9 A.M. You done the daily quests?</w:t>
      </w:r>
    </w:p>
    <w:p>
      <w:r>
        <w:t>-----10:00-----</w:t>
      </w:r>
    </w:p>
    <w:p>
      <w:r>
        <w:t>https://vignette.wikia.nocookie.net/kancolle/images/7/7c/Kinugasa-10.ogg/revision/latest?cb=20150319064654</w:t>
      </w:r>
    </w:p>
    <w:p>
      <w:r>
        <w:t>午前10時です。お部屋をそろそろ模様替えしない?</w:t>
      </w:r>
    </w:p>
    <w:p>
      <w:r>
        <w:t>It's 10 A.M. Won't you redecorate the room soon?</w:t>
      </w:r>
    </w:p>
    <w:p>
      <w:r>
        <w:t>-----11:00-----</w:t>
      </w:r>
    </w:p>
    <w:p>
      <w:r>
        <w:t>https://vignette.wikia.nocookie.net/kancolle/images/d/d1/Kinugasa-11.ogg/revision/latest?cb=20150319064658</w:t>
      </w:r>
    </w:p>
    <w:p>
      <w:r>
        <w:t>午前11時 何やら食堂からいい匂いが~</w:t>
      </w:r>
    </w:p>
    <w:p>
      <w:r>
        <w:t>11 A.M. Oh, there's such a nice smell coming from the mess~</w:t>
      </w:r>
    </w:p>
    <w:p>
      <w:r>
        <w:t>-----12:00-----</w:t>
      </w:r>
    </w:p>
    <w:p>
      <w:r>
        <w:t>https://vignette.wikia.nocookie.net/kancolle/images/7/72/Kinugasa-12.ogg/revision/latest?cb=20150319064703</w:t>
      </w:r>
    </w:p>
    <w:p>
      <w:r>
        <w:t>ピッピッピッ!ポーン! 12時、お昼の時間!私のランチはカレーよ。あなたのお昼はなぁに?</w:t>
      </w:r>
    </w:p>
    <w:p>
      <w:r>
        <w:t>Beep-beep-beep-pom~! 12 midday, time for lunch!  My lunch is curry! What are yo~u having?</w:t>
      </w:r>
    </w:p>
    <w:p>
      <w:r>
        <w:t>-----13:00-----</w:t>
      </w:r>
    </w:p>
    <w:p>
      <w:r>
        <w:t>https://vignette.wikia.nocookie.net/kancolle/images/c/c0/Kinugasa-13.ogg/revision/latest?cb=20150319064708</w:t>
      </w:r>
    </w:p>
    <w:p>
      <w:r>
        <w:t>午後1時よ、お昼休みでしょ?すやすや…</w:t>
      </w:r>
    </w:p>
    <w:p>
      <w:r>
        <w:t>1 P.M, how about taking a siesta? Zzz...zzz...</w:t>
      </w:r>
    </w:p>
    <w:p>
      <w:r>
        <w:t>-----14:00-----</w:t>
      </w:r>
    </w:p>
    <w:p>
      <w:r>
        <w:t>https://vignette.wikia.nocookie.net/kancolle/images/4/49/Kinugasa-14.ogg/revision/latest?cb=20150319064713</w:t>
      </w:r>
    </w:p>
    <w:p>
      <w:r>
        <w:t>午後2時です。提督、午後も頑張ろ!</w:t>
      </w:r>
    </w:p>
    <w:p>
      <w:r>
        <w:t>It's 2 P.M. Admiral, work hard this afternoon too!</w:t>
      </w:r>
    </w:p>
    <w:p>
      <w:r>
        <w:t>-----15:00-----</w:t>
      </w:r>
    </w:p>
    <w:p>
      <w:r>
        <w:t>https://vignette.wikia.nocookie.net/kancolle/images/8/8b/Kinugasa-15.ogg/revision/latest?cb=20150319064718</w:t>
      </w:r>
    </w:p>
    <w:p>
      <w:r>
        <w:t>午後3時、提督のランキングチェック!</w:t>
      </w:r>
    </w:p>
    <w:p>
      <w:r>
        <w:t>3 P.M, Admiral's Ranking Check!</w:t>
      </w:r>
    </w:p>
    <w:p>
      <w:r>
        <w:t>-----16:00-----</w:t>
      </w:r>
    </w:p>
    <w:p>
      <w:r>
        <w:t>https://vignette.wikia.nocookie.net/kancolle/images/7/75/Kinugasa-16.ogg/revision/latest?cb=20150319064724</w:t>
      </w:r>
    </w:p>
    <w:p>
      <w:r>
        <w:t>午後4時、そろそろ夕方よね~</w:t>
      </w:r>
    </w:p>
    <w:p>
      <w:r>
        <w:t>4 P.M., it's almost evening, isn't it~</w:t>
      </w:r>
    </w:p>
    <w:p>
      <w:r>
        <w:t>-----17:00-----</w:t>
      </w:r>
    </w:p>
    <w:p>
      <w:r>
        <w:t>https://vignette.wikia.nocookie.net/kancolle/images/8/87/Kinugasa-17.ogg/revision/latest?cb=20150319064729</w:t>
      </w:r>
    </w:p>
    <w:p>
      <w:r>
        <w:t>夕方5時!アフターファイブはどうするどうする? …ぇ?今、そんな風に言わないの?</w:t>
      </w:r>
    </w:p>
    <w:p>
      <w:r>
        <w:t>5 in the evening! What are you doing 'After Five'? Eh? People don't use that anymore?</w:t>
      </w:r>
    </w:p>
    <w:p>
      <w:r>
        <w:t>-----18:00-----</w:t>
      </w:r>
    </w:p>
    <w:p>
      <w:r>
        <w:t>https://vignette.wikia.nocookie.net/kancolle/images/1/13/Kinugasa-18.ogg/revision/latest?cb=20150319064735</w:t>
      </w:r>
    </w:p>
    <w:p>
      <w:r>
        <w:t>午後6時です。提督、おなか空いたよ~</w:t>
      </w:r>
    </w:p>
    <w:p>
      <w:r>
        <w:t>It's 6 P.M. Admiral, I'm hungry~</w:t>
      </w:r>
    </w:p>
    <w:p>
      <w:r>
        <w:t>-----19:00-----</w:t>
      </w:r>
    </w:p>
    <w:p>
      <w:r>
        <w:t>https://vignette.wikia.nocookie.net/kancolle/images/b/b0/Kinugasa-19.ogg/revision/latest?cb=20150319064740</w:t>
      </w:r>
    </w:p>
    <w:p>
      <w:r>
        <w:t>午後7時、私の夕食はね~…またカレーでした!</w:t>
      </w:r>
    </w:p>
    <w:p>
      <w:r>
        <w:t>7 P.M, I'm having dinner~ Still curry?!</w:t>
      </w:r>
    </w:p>
    <w:p>
      <w:r>
        <w:t>-----20:00-----</w:t>
      </w:r>
    </w:p>
    <w:p>
      <w:r>
        <w:t>https://vignette.wikia.nocookie.net/kancolle/images/5/54/Kinugasa-20.ogg/revision/latest?cb=20150319064745</w:t>
      </w:r>
    </w:p>
    <w:p>
      <w:r>
        <w:t>午後8時、さ~って、そろそろ重くなってくるね~ …あっ、体重じゃないよ?</w:t>
      </w:r>
    </w:p>
    <w:p>
      <w:r>
        <w:t>8 P.M. Now then, it's getting heavier, yeah? Ah, I'm not talking about my weight, yeah?</w:t>
      </w:r>
    </w:p>
    <w:p>
      <w:r>
        <w:t>-----21:00-----</w:t>
      </w:r>
    </w:p>
    <w:p>
      <w:r>
        <w:t>https://vignette.wikia.nocookie.net/kancolle/images/7/71/Kinugasa-21.ogg/revision/latest?cb=20150319064750</w:t>
      </w:r>
    </w:p>
    <w:p>
      <w:r>
        <w:t>午後9時、あれ?誰か来た。…あっ!青葉じゃん!おつかれー!</w:t>
      </w:r>
    </w:p>
    <w:p>
      <w:r>
        <w:t>9 P.M, oh? Someone's coming. Ah! It's Aoba! Good work today!</w:t>
      </w:r>
    </w:p>
    <w:p>
      <w:r>
        <w:t>-----22:00-----</w:t>
      </w:r>
    </w:p>
    <w:p>
      <w:r>
        <w:t>https://vignette.wikia.nocookie.net/kancolle/images/2/2d/Kinugasa-22.ogg/revision/latest?cb=20150319064755</w:t>
      </w:r>
    </w:p>
    <w:p>
      <w:r>
        <w:t>午後10時、青葉、取材してたんだって。艦娘と記者って兼任できるんだ~</w:t>
      </w:r>
    </w:p>
    <w:p>
      <w:r>
        <w:t>10 P.M, Aoba, I heard that she did some reporting. She can be both a reporter and a warship~</w:t>
      </w:r>
    </w:p>
    <w:p>
      <w:r>
        <w:t>-----23:00-----</w:t>
      </w:r>
    </w:p>
    <w:p>
      <w:r>
        <w:t>https://vignette.wikia.nocookie.net/kancolle/images/6/6f/Kinugasa-23.ogg/revision/latest?cb=20150319064801</w:t>
      </w:r>
    </w:p>
    <w:p>
      <w:r>
        <w:t>午後11時、提督?そろそろ寝ないの?…えっ?これからが本番?元気だなぁ~</w:t>
      </w:r>
    </w:p>
    <w:p>
      <w:r>
        <w:t>11 P.M. Admiral? It's about time for bed, you know? ...eh? Your best performance starts now? Aren't you energetic~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