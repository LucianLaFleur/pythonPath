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https://vignette.wikia.nocookie.net/kancolle/images/f/f0/Takanami-Introduction.ogg/revision/latest?cb=20150429020142</w:t>
      </w:r>
    </w:p>
    <w:p>
      <w:r>
        <w:t>夕雲型駆逐艦、六番艦の高波です。あ、あの・・・頑張ります!ホントかもです!</w:t>
      </w:r>
    </w:p>
    <w:p>
      <w:r>
        <w:t>I'm the 6th of the Yuugumo-class destroyers, Takanami. E-ehm, I will do my best! Really, probably!</w:t>
      </w:r>
    </w:p>
    <w:p>
      <w:r>
        <w:t>-----Kai-----</w:t>
      </w:r>
    </w:p>
    <w:p>
      <w:r>
        <w:t>https://vignette.wikia.nocookie.net/kancolle/images/b/b2/TakanamiKai-Introduction.ogg/revision/latest?cb=20151001150654</w:t>
      </w:r>
    </w:p>
    <w:p>
      <w:r>
        <w:t>夕雲型駆逐艦、高波です。精一杯頑張ります!ホント・・・かもです!</w:t>
      </w:r>
    </w:p>
    <w:p>
      <w:r>
        <w:t>Destroyer Takanami of the Yuugumo-class will give her best this time! Really, probably!</w:t>
      </w:r>
    </w:p>
    <w:p>
      <w:r>
        <w:t>-----Library-----</w:t>
      </w:r>
    </w:p>
    <w:p>
      <w:r>
        <w:t>https://vignette.wikia.nocookie.net/kancolle/images/3/31/Takanami-Library.ogg/revision/latest?cb=20150429020143</w:t>
      </w:r>
    </w:p>
    <w:p>
      <w:r>
        <w:t>夕雲型駆逐艦6番艦、高波です。浦賀生まれです。第三十一駆逐隊に編入され、活躍したかもです。運命のルンガ沖夜戦でも警戒隊の旗艦として敵を発見…、艦隊の勝利に貢献したかも…です。はい!</w:t>
      </w:r>
    </w:p>
    <w:p>
      <w:r>
        <w:t>I'm Takanami, the sixth Yuugumo-class Destroyer. Born in Uraga. I was assigned to the 31st Destroyer Division, and I had done my part well. On a fateful night battle at Lunga Point, as the Leadship of the Lookouts squad, our crew first spotted the enemy fleet... and that may have brought victory to the battle... Yup!</w:t>
      </w:r>
    </w:p>
    <w:p>
      <w:r>
        <w:t>-----Secretary 1-----</w:t>
      </w:r>
    </w:p>
    <w:p>
      <w:r>
        <w:t>https://vignette.wikia.nocookie.net/kancolle/images/b/bf/Takanami-Secretary_1.ogg/revision/latest?cb=20150429020145</w:t>
      </w:r>
    </w:p>
    <w:p>
      <w:r>
        <w:t>ひゃわっ!び、びっくりした・・・</w:t>
      </w:r>
    </w:p>
    <w:p>
      <w:r>
        <w:t>Hya! Y-You startled me...</w:t>
      </w:r>
    </w:p>
    <w:p>
      <w:r>
        <w:t>-----Secretary 2-----</w:t>
      </w:r>
    </w:p>
    <w:p>
      <w:r>
        <w:t>https://vignette.wikia.nocookie.net/kancolle/images/7/7d/Takanami-Secretary_2.ogg/revision/latest?cb=20150429020146</w:t>
      </w:r>
    </w:p>
    <w:p>
      <w:r>
        <w:t>司令官、高波をお呼びでしょうか?</w:t>
      </w:r>
    </w:p>
    <w:p>
      <w:r>
        <w:t>Commander, did you call for Takanami?</w:t>
      </w:r>
    </w:p>
    <w:p>
      <w:r>
        <w:t>-----Kai-----</w:t>
      </w:r>
    </w:p>
    <w:p>
      <w:r>
        <w:t>https://vignette.wikia.nocookie.net/kancolle/images/9/9c/TakanamiKai-Secretary_2.ogg/revision/latest?cb=20151001150654</w:t>
      </w:r>
    </w:p>
    <w:p>
      <w:r>
        <w:t>司令官、高波お呼びかも・・・ですか?</w:t>
      </w:r>
    </w:p>
    <w:p>
      <w:r>
        <w:t>Commander? Maybe... did you call for Takanami?</w:t>
      </w:r>
    </w:p>
    <w:p>
      <w:r>
        <w:t>-----Secretary 3-----</w:t>
      </w:r>
    </w:p>
    <w:p>
      <w:r>
        <w:t>https://vignette.wikia.nocookie.net/kancolle/images/2/22/Takanami-Secretary_3.ogg/revision/latest?cb=20150429020146</w:t>
      </w:r>
    </w:p>
    <w:p>
      <w:r>
        <w:t>ひゃわっ!あ、あの、とてもびっくりするので、出来れば違う・・・が良いと思うのです</w:t>
      </w:r>
    </w:p>
    <w:p>
      <w:r>
        <w:t>Hya! U-Um, I was incredibly startled so... please approach me in a different way if possible!</w:t>
      </w:r>
    </w:p>
    <w:p>
      <w:r>
        <w:t>-----Kai-----</w:t>
      </w:r>
    </w:p>
    <w:p>
      <w:r>
        <w:t>https://vignette.wikia.nocookie.net/kancolle/images/9/9e/TakanamiKai-Secretary_3.ogg/revision/latest?cb=20151001150710</w:t>
      </w:r>
    </w:p>
    <w:p>
      <w:r>
        <w:t>ひゃわっ!あ、とてもびっくりするので、出来れば別の方法が・・・。あの、いいかも・・・です。</w:t>
      </w:r>
    </w:p>
    <w:p>
      <w:r>
        <w:t>Hya wa! U-Um, I was incredibly startled so... please aprroach me in a different way... Um... maybe it's... better.</w:t>
      </w:r>
    </w:p>
    <w:p>
      <w:r>
        <w:t>-----Idle-----</w:t>
      </w:r>
    </w:p>
    <w:p>
      <w:r>
        <w:t>https://vignette.wikia.nocookie.net/kancolle/images/8/8f/Takanami-Idle.ogg/revision/latest?cb=20150429020142</w:t>
      </w:r>
    </w:p>
    <w:p>
      <w:r>
        <w:t>ドラム缶、ドラム缶……あ、ありますね。私?私は積まないかもです。先行警戒艦ですから。え?何のこと、って?さぁ……。</w:t>
      </w:r>
    </w:p>
    <w:p>
      <w:r>
        <w:t>Drum cans, Drum cans... Oh, we have them. Me? I might not be equipping those, because I'm the leading look out ship! What? What you mean by that? Um... I don't know</w:t>
      </w:r>
    </w:p>
    <w:p>
      <w:r>
        <w:t>-----Secretary Married-----</w:t>
      </w:r>
    </w:p>
    <w:p>
      <w:r>
        <w:t>https://vignette.wikia.nocookie.net/kancolle/images/a/af/Takanami-Secretary_Married.ogg/revision/latest?cb=20150429020147</w:t>
      </w:r>
    </w:p>
    <w:p>
      <w:r>
        <w:t>司令官、少しお疲れかも?高波がお茶淹れますね、少し待っていて!……はい!日本茶です!司令官、少し休んで、かも!</w:t>
      </w:r>
    </w:p>
    <w:p>
      <w:r>
        <w:t>Commander, are you a little tired? Just wait a moment, Takanami will put in some Tea! Yes, it's Japanese Tea! Commander, just take a little rest!</w:t>
      </w:r>
    </w:p>
    <w:p>
      <w:r>
        <w:t>-----Wedding-----</w:t>
      </w:r>
    </w:p>
    <w:p>
      <w:r>
        <w:t>https://vignette.wikia.nocookie.net/kancolle/images/0/0e/Takanami-Wedding.ogg/revision/latest?cb=20150429020147</w:t>
      </w:r>
    </w:p>
    <w:p>
      <w:r>
        <w:t>司令官、お話あるって本当?……えっ?この箱を高波に?開けてもいいかも、ですか?……うわぁ、綺麗。……本当に、本当?</w:t>
      </w:r>
    </w:p>
    <w:p>
      <w:r>
        <w:t>Commander, is it true that you need to talk to me? What? This box for Takanami? Am I allowed to open.. it? Wow, it's beautiful, is this for real, for reals?</w:t>
      </w:r>
    </w:p>
    <w:p>
      <w:r>
        <w:t>-----Looking At Scores-----</w:t>
      </w:r>
    </w:p>
    <w:p>
      <w:r>
        <w:t>https://vignette.wikia.nocookie.net/kancolle/images/1/16/Takanami-Looking_At_Scores.ogg/revision/latest?cb=20150429020143</w:t>
      </w:r>
    </w:p>
    <w:p>
      <w:r>
        <w:t>司令官、情報ですね?はい、了解かも。</w:t>
      </w:r>
    </w:p>
    <w:p>
      <w:r>
        <w:t>Commander, report time right? Yup, right away.</w:t>
      </w:r>
    </w:p>
    <w:p>
      <w:r>
        <w:t>-----Joining A Fleet-----</w:t>
      </w:r>
    </w:p>
    <w:p>
      <w:r>
        <w:t>https://vignette.wikia.nocookie.net/kancolle/images/7/70/Takanami-Joining_A_Fleet.ogg/revision/latest?cb=20150429020142</w:t>
      </w:r>
    </w:p>
    <w:p>
      <w:r>
        <w:t>夕雲型駆逐艦高波、出撃かも!です</w:t>
      </w:r>
    </w:p>
    <w:p>
      <w:r>
        <w:t>Destroyer Takanami of the Yuugumo-class, going... maybe.</w:t>
      </w:r>
    </w:p>
    <w:p>
      <w:r>
        <w:t>-----Equipment 1-----</w:t>
      </w:r>
    </w:p>
    <w:p>
      <w:r>
        <w:t>https://vignette.wikia.nocookie.net/kancolle/images/3/3b/Takanami-Equipment_1.ogg/revision/latest?cb=20150429020049</w:t>
      </w:r>
    </w:p>
    <w:p>
      <w:r>
        <w:t>嬉しいかも...です。</w:t>
      </w:r>
    </w:p>
    <w:p>
      <w:r>
        <w:t>I'm happy... maybe.</w:t>
      </w:r>
    </w:p>
    <w:p>
      <w:r>
        <w:t>-----Equipment 2-----</w:t>
      </w:r>
    </w:p>
    <w:p>
      <w:r>
        <w:t>https://vignette.wikia.nocookie.net/kancolle/images/a/ac/Takanami-Equipment_2.ogg/revision/latest?cb=20150429020049</w:t>
      </w:r>
    </w:p>
    <w:p>
      <w:r>
        <w:t>これなら...これならいけるかも!</w:t>
      </w:r>
    </w:p>
    <w:p>
      <w:r>
        <w:t>With this... with this I can maybe fight!</w:t>
      </w:r>
    </w:p>
    <w:p>
      <w:r>
        <w:t>-----Equipment 3-----</w:t>
      </w:r>
    </w:p>
    <w:p>
      <w:r>
        <w:t>https://vignette.wikia.nocookie.net/kancolle/images/9/99/Takanami-Equipment_3.ogg/revision/latest?cb=20150429020050</w:t>
      </w:r>
    </w:p>
    <w:p>
      <w:r>
        <w:t>いけるかも...です。</w:t>
      </w:r>
    </w:p>
    <w:p>
      <w:r>
        <w:t>I can fight... maybe.</w:t>
      </w:r>
    </w:p>
    <w:p>
      <w:r>
        <w:t>-----Supply-----</w:t>
      </w:r>
    </w:p>
    <w:p>
      <w:r>
        <w:t>https://vignette.wikia.nocookie.net/kancolle/images/6/62/Takanami-Supply.ogg/revision/latest?cb=20150429020147</w:t>
      </w:r>
    </w:p>
    <w:p>
      <w:r>
        <w:t>大切な補給物資...嬉しいかも...です。</w:t>
      </w:r>
    </w:p>
    <w:p>
      <w:r>
        <w:t>Maybe I'm happy... with these precious supplies.</w:t>
      </w:r>
    </w:p>
    <w:p>
      <w:r>
        <w:t>-----Docking Minor-----</w:t>
      </w:r>
    </w:p>
    <w:p>
      <w:r>
        <w:t>https://vignette.wikia.nocookie.net/kancolle/images/a/af/Takanami-Docking_Minor.ogg/revision/latest?cb=20150429020049</w:t>
      </w:r>
    </w:p>
    <w:p>
      <w:r>
        <w:t>すみません。少しお風呂に入るかも...です。</w:t>
      </w:r>
    </w:p>
    <w:p>
      <w:r>
        <w:t>I'm sorry, I might need the bath.</w:t>
      </w:r>
    </w:p>
    <w:p>
      <w:r>
        <w:t>-----Docking Major-----</w:t>
      </w:r>
    </w:p>
    <w:p>
      <w:r>
        <w:t>https://vignette.wikia.nocookie.net/kancolle/images/8/8a/Takanami-Docking_Major.ogg/revision/latest?cb=20150429020049</w:t>
      </w:r>
    </w:p>
    <w:p>
      <w:r>
        <w:t>すみません。少し長いお風呂になってしまうかも...です。</w:t>
      </w:r>
    </w:p>
    <w:p>
      <w:r>
        <w:t>I'm sorry. Looks like my bath will take longer this time...</w:t>
      </w:r>
    </w:p>
    <w:p>
      <w:r>
        <w:t>-----Construction-----</w:t>
      </w:r>
    </w:p>
    <w:p>
      <w:r>
        <w:t>https://vignette.wikia.nocookie.net/kancolle/images/4/4b/Takanami-Construction.ogg/revision/latest?cb=20150429020048</w:t>
      </w:r>
    </w:p>
    <w:p>
      <w:r>
        <w:t>司令官,新しい仲間がお目見えかもです。</w:t>
      </w:r>
    </w:p>
    <w:p>
      <w:r>
        <w:t>Commander, a new ally is ready to be interviewed.</w:t>
      </w:r>
    </w:p>
    <w:p>
      <w:r>
        <w:t>-----Kai-----</w:t>
      </w:r>
    </w:p>
    <w:p>
      <w:r>
        <w:t>https://vignette.wikia.nocookie.net/kancolle/images/4/4d/TakanamiKai-Construction.ogg/revision/latest?cb=20151001150653</w:t>
      </w:r>
    </w:p>
    <w:p>
      <w:r>
        <w:t>司令官、新しい仲間が来たかも…です!</w:t>
      </w:r>
    </w:p>
    <w:p>
      <w:r>
        <w:t>Commander, a new ally has arrived.</w:t>
      </w:r>
    </w:p>
    <w:p>
      <w:r>
        <w:t>-----Returning From Sortie-----</w:t>
      </w:r>
    </w:p>
    <w:p>
      <w:r>
        <w:t>https://vignette.wikia.nocookie.net/kancolle/images/9/97/Takanami-Returning_From_Sortie.ogg/revision/latest?cb=20150429020145</w:t>
      </w:r>
    </w:p>
    <w:p>
      <w:r>
        <w:t>艦隊が戻ってきたかもです!はい!</w:t>
      </w:r>
    </w:p>
    <w:p>
      <w:r>
        <w:t>The fleet have returned! Yep!</w:t>
      </w:r>
    </w:p>
    <w:p>
      <w:r>
        <w:t>-----Starting A Sortie-----</w:t>
      </w:r>
    </w:p>
    <w:p>
      <w:r>
        <w:t>https://vignette.wikia.nocookie.net/kancolle/images/6/65/Takanami-Starting_A_Sortie.ogg/revision/latest?cb=20150429020146</w:t>
      </w:r>
    </w:p>
    <w:p>
      <w:r>
        <w:t>第三十一駆逐隊、旗艦、高波。出撃です!</w:t>
      </w:r>
    </w:p>
    <w:p>
      <w:r>
        <w:t>31st Destroyer Division Flagship, Takanami, going!</w:t>
      </w:r>
    </w:p>
    <w:p>
      <w:r>
        <w:t>-----Kai-----</w:t>
      </w:r>
    </w:p>
    <w:p>
      <w:r>
        <w:t>https://vignette.wikia.nocookie.net/kancolle/images/4/42/TakanamiKai-Starting_A_Sortie.ogg/revision/latest?cb=20151001150708</w:t>
      </w:r>
    </w:p>
    <w:p>
      <w:r>
        <w:t>第二水雷戦隊所属、駆逐艦高波、出撃です!</w:t>
      </w:r>
    </w:p>
    <w:p>
      <w:r>
        <w:t>Destroyer Takanami, member of Torpedo Squadron no.2, going!</w:t>
      </w:r>
    </w:p>
    <w:p>
      <w:r>
        <w:t>-----Battle Start-----</w:t>
      </w:r>
    </w:p>
    <w:p>
      <w:r>
        <w:t>https://vignette.wikia.nocookie.net/kancolle/images/4/42/Takanami-Battle_Start.ogg/revision/latest?cb=20150429020048</w:t>
      </w:r>
    </w:p>
    <w:p>
      <w:r>
        <w:t>敵艦発見かも!突撃します!続いてください!</w:t>
      </w:r>
    </w:p>
    <w:p>
      <w:r>
        <w:t>It seems the enemy fleet has been spotted! Please follow me!</w:t>
      </w:r>
    </w:p>
    <w:p>
      <w:r>
        <w:t>-----Kai-----</w:t>
      </w:r>
    </w:p>
    <w:p>
      <w:r>
        <w:t>https://vignette.wikia.nocookie.net/kancolle/images/a/ac/TakanamiKai-Battle_Start.ogg/revision/latest?cb=20151001150653</w:t>
      </w:r>
    </w:p>
    <w:p>
      <w:r>
        <w:t>敵艦、見つけました!今なら有利に戦えるかも・・・。続いて下さい!</w:t>
      </w:r>
    </w:p>
    <w:p>
      <w:r>
        <w:t>Enemy fleet spotted! Maybe we need to press our advantage now... Please follow me!</w:t>
      </w:r>
    </w:p>
    <w:p>
      <w:r>
        <w:t>-----Attack-----</w:t>
      </w:r>
    </w:p>
    <w:p>
      <w:r>
        <w:t>https://vignette.wikia.nocookie.net/kancolle/images/4/4d/Takanami-Attack.ogg/revision/latest?cb=20150429020048</w:t>
      </w:r>
    </w:p>
    <w:p>
      <w:r>
        <w:t>やるしかないかも、です。・・・打ち方、始め!てー!</w:t>
      </w:r>
    </w:p>
    <w:p>
      <w:r>
        <w:t>Maybe I have to do this...Aiming...Fire!</w:t>
      </w:r>
    </w:p>
    <w:p>
      <w:r>
        <w:t>-----Kai-----</w:t>
      </w:r>
    </w:p>
    <w:p>
      <w:r>
        <w:t>https://vignette.wikia.nocookie.net/kancolle/images/0/07/TakanamiKai-Attack.ogg/revision/latest?cb=20151001150653</w:t>
      </w:r>
    </w:p>
    <w:p>
      <w:r>
        <w:t>練度の上がった高波の力、お見せするかも!・・・打ち方始め。てー!</w:t>
      </w:r>
    </w:p>
    <w:p>
      <w:r>
        <w:t>Takanami might show you the increased fire power! Aiming... Fire!</w:t>
      </w:r>
    </w:p>
    <w:p>
      <w:r>
        <w:t>-----Night Battle-----</w:t>
      </w:r>
    </w:p>
    <w:p>
      <w:r>
        <w:t>https://vignette.wikia.nocookie.net/kancolle/images/2/28/Takanami-Night_Battle.ogg/revision/latest?cb=20150429020145</w:t>
      </w:r>
    </w:p>
    <w:p>
      <w:r>
        <w:t>夜戦・・・思い出すかも。ううん、思い出さない!行ける!やれる!全艦、突撃です!</w:t>
      </w:r>
    </w:p>
    <w:p>
      <w:r>
        <w:t>Night battle...My memory is coming back...No, it won't. I can do this! I will do this! Everyone, attack!</w:t>
      </w:r>
    </w:p>
    <w:p>
      <w:r>
        <w:t>-----Kai-----</w:t>
      </w:r>
    </w:p>
    <w:p>
      <w:r>
        <w:t>https://vignette.wikia.nocookie.net/kancolle/images/7/78/TakanamiKai-Night_Battle.ogg/revision/latest?cb=20151001150654</w:t>
      </w:r>
    </w:p>
    <w:p>
      <w:r>
        <w:t>夜戦かも・・・。でも、もう迷いません。・・・高波、突撃します!続いて下さい!</w:t>
      </w:r>
    </w:p>
    <w:p>
      <w:r>
        <w:t>It's probably a night battle... But I am no longer lost. Takanami, attacking! Please follow me!</w:t>
      </w:r>
    </w:p>
    <w:p>
      <w:r>
        <w:t>-----Night Attack-----</w:t>
      </w:r>
    </w:p>
    <w:p>
      <w:r>
        <w:t>https://vignette.wikia.nocookie.net/kancolle/images/d/dd/Takanami-Night_Attack.ogg/revision/latest?cb=20150429020144</w:t>
      </w:r>
    </w:p>
    <w:p>
      <w:r>
        <w:t>ひゃっ!い、行きます!高波、突撃します!</w:t>
      </w:r>
    </w:p>
    <w:p>
      <w:r>
        <w:t>Hyaa! L-let's go! Takanami, charging!</w:t>
      </w:r>
    </w:p>
    <w:p>
      <w:r>
        <w:t>-----MVP-----</w:t>
      </w:r>
    </w:p>
    <w:p>
      <w:r>
        <w:t>https://vignette.wikia.nocookie.net/kancolle/images/3/34/Takanami-MVP.ogg/revision/latest?cb=20150429020144</w:t>
      </w:r>
    </w:p>
    <w:p>
      <w:r>
        <w:t>高波がお役に立てたかも?ですか?よ、よかった、本当に嬉しいかも……です。</w:t>
      </w:r>
    </w:p>
    <w:p>
      <w:r>
        <w:t>Takanami was helpful? Really? Yay, maybe I'm happy... for real.</w:t>
      </w:r>
    </w:p>
    <w:p>
      <w:r>
        <w:t>-----Minor Damage 1-----</w:t>
      </w:r>
    </w:p>
    <w:p>
      <w:r>
        <w:t>https://vignette.wikia.nocookie.net/kancolle/images/e/ee/Takanami-Minor_Damage_1.ogg/revision/latest?cb=20150429020143</w:t>
      </w:r>
    </w:p>
    <w:p>
      <w:r>
        <w:t>ひゃあっ!だっ、だめっ!</w:t>
      </w:r>
    </w:p>
    <w:p>
      <w:r>
        <w:t>Hya... N-No!</w:t>
      </w:r>
    </w:p>
    <w:p>
      <w:r>
        <w:t>-----Minor Damage 2-----</w:t>
      </w:r>
    </w:p>
    <w:p>
      <w:r>
        <w:t>https://vignette.wikia.nocookie.net/kancolle/images/b/ba/Takanami-Minor_Damage_2.ogg/revision/latest?cb=20150429020144</w:t>
      </w:r>
    </w:p>
    <w:p>
      <w:r>
        <w:t>ひゃ、ひゃあっ!大丈夫?行けるの?</w:t>
      </w:r>
    </w:p>
    <w:p>
      <w:r>
        <w:t>H-Hya~... Are you ok? Can you fight?</w:t>
      </w:r>
    </w:p>
    <w:p>
      <w:r>
        <w:t>-----Major Damage-----</w:t>
      </w:r>
    </w:p>
    <w:p>
      <w:r>
        <w:t>https://vignette.wikia.nocookie.net/kancolle/images/0/0f/Takanami-Major_Damage.ogg/revision/latest?cb=20150429020143</w:t>
      </w:r>
    </w:p>
    <w:p>
      <w:r>
        <w:t>や、やだ・・・集中砲火?ま、まだ行けるかも?し、沈むかも?沈まないで!</w:t>
      </w:r>
    </w:p>
    <w:p>
      <w:r>
        <w:t>N-No... concentrated fire? Maybe I can still go on. Maybe I'll sink? No, don't sink!</w:t>
      </w:r>
    </w:p>
    <w:p>
      <w:r>
        <w:t>-----Sunk-----</w:t>
      </w:r>
    </w:p>
    <w:p>
      <w:r>
        <w:t>https://vignette.wikia.nocookie.net/kancolle/images/3/3d/Takanami-Sunk.ogg/revision/latest?cb=20150429020146</w:t>
      </w:r>
    </w:p>
    <w:p>
      <w:r>
        <w:t>また集中砲火かも・・・敵を発見しただけ・・・役に立ったかも・・・ですよね・・・司令官・・・</w:t>
      </w:r>
    </w:p>
    <w:p>
      <w:r>
        <w:t>Looks like I'm getting concentrated fire again... Maybe lighting the enemy ships... was also helpful... Commander...</w:t>
      </w:r>
    </w:p>
    <w:p>
      <w:r>
        <w:t>-----00:00-----</w:t>
      </w:r>
    </w:p>
    <w:p>
      <w:r>
        <w:t>https://vignette.wikia.nocookie.net/kancolle/images/9/95/Takanami-00.ogg/revision/latest?cb=20150501143452</w:t>
      </w:r>
    </w:p>
    <w:p>
      <w:r>
        <w:t>提督!今日はわたし、高波が時刻をお知らせするかもです。あっ!今ちょうど0時です!</w:t>
      </w:r>
    </w:p>
    <w:p>
      <w:r>
        <w:t>Admiral! I, Takanami might announce the time today. Ah! We just passed 0:00 AM!</w:t>
      </w:r>
    </w:p>
    <w:p>
      <w:r>
        <w:t>-----01:00-----</w:t>
      </w:r>
    </w:p>
    <w:p>
      <w:r>
        <w:t>https://vignette.wikia.nocookie.net/kancolle/images/3/3d/Takanami-01.ogg/revision/latest?cb=20150501143456</w:t>
      </w:r>
    </w:p>
    <w:p>
      <w:r>
        <w:t>マルヒト・・・マル、マル・・・かも、です。えっ?語尾が紛らわしいですか?う、うーん・・・でもぉ</w:t>
      </w:r>
    </w:p>
    <w:p>
      <w:r>
        <w:t>Maybe it's... 1... AM! Eh? That first part is confusing? Y-yes...but...</w:t>
      </w:r>
    </w:p>
    <w:p>
      <w:r>
        <w:t>-----02:00-----</w:t>
      </w:r>
    </w:p>
    <w:p>
      <w:r>
        <w:t>https://vignette.wikia.nocookie.net/kancolle/images/a/a8/Takanami-02.ogg/revision/latest?cb=20150501143503</w:t>
      </w:r>
    </w:p>
    <w:p>
      <w:r>
        <w:t>マルフタ、マルマルかも!です・・・あっ、いいですか?すみません、クセなんです。はい</w:t>
      </w:r>
    </w:p>
    <w:p>
      <w:r>
        <w:t>Maybe it's 2... AM! Ah? It's okay? I'm sorry it's a bad habit. Yup.</w:t>
      </w:r>
    </w:p>
    <w:p>
      <w:r>
        <w:t>-----03:00-----</w:t>
      </w:r>
    </w:p>
    <w:p>
      <w:r>
        <w:t>https://vignette.wikia.nocookie.net/kancolle/images/a/af/Takanami-03.ogg/revision/latest?cb=20150501143508</w:t>
      </w:r>
    </w:p>
    <w:p>
      <w:r>
        <w:t>マルサン・・・マルマルかも・・・です。少し眠いですね。あっ、でも大丈夫です!ほんとです</w:t>
      </w:r>
    </w:p>
    <w:p>
      <w:r>
        <w:t>Maybe it's 3... AM. I'm sleepy. Ah, but I'll be fine, really!</w:t>
      </w:r>
    </w:p>
    <w:p>
      <w:r>
        <w:t>-----04:00-----</w:t>
      </w:r>
    </w:p>
    <w:p>
      <w:r>
        <w:t>https://vignette.wikia.nocookie.net/kancolle/images/9/9b/Takanami-04.ogg/revision/latest?cb=20150501143512</w:t>
      </w:r>
    </w:p>
    <w:p>
      <w:r>
        <w:t>マルヨン・・・マルマルかも、です。もう朝方ですね。今頃が、一番暗い時間かも・・・です</w:t>
      </w:r>
    </w:p>
    <w:p>
      <w:r>
        <w:t>Maybe it's 4... AM. It's early morning already. It's the darkest around this time... probably.</w:t>
      </w:r>
    </w:p>
    <w:p>
      <w:r>
        <w:t>-----05:00-----</w:t>
      </w:r>
    </w:p>
    <w:p>
      <w:r>
        <w:t>https://vignette.wikia.nocookie.net/kancolle/images/7/7a/Takanami-05.ogg/revision/latest?cb=20150501143516</w:t>
      </w:r>
    </w:p>
    <w:p>
      <w:r>
        <w:t>マルゴー、マルマル。朝になったかも、です。司令官、おはようございます、です!</w:t>
      </w:r>
    </w:p>
    <w:p>
      <w:r>
        <w:t>5:00. Morning have come. Commander, good morning!</w:t>
      </w:r>
    </w:p>
    <w:p>
      <w:r>
        <w:t>-----06:00-----</w:t>
      </w:r>
    </w:p>
    <w:p>
      <w:r>
        <w:t>https://vignette.wikia.nocookie.net/kancolle/images/e/e1/Takanami-06.ogg/revision/latest?cb=20150501143521</w:t>
      </w:r>
    </w:p>
    <w:p>
      <w:r>
        <w:t>マルロク・・・マルマルかも、です。鎮守府の皆さんもおはようございます。朝!です</w:t>
      </w:r>
    </w:p>
    <w:p>
      <w:r>
        <w:t>Maybe it's... 6:00 AM. Everybody, good morning! It's morning!</w:t>
      </w:r>
    </w:p>
    <w:p>
      <w:r>
        <w:t>-----07:00-----</w:t>
      </w:r>
    </w:p>
    <w:p>
      <w:r>
        <w:t>https://vignette.wikia.nocookie.net/kancolle/images/2/24/Takanami-07.ogg/revision/latest?cb=20150501143526</w:t>
      </w:r>
    </w:p>
    <w:p>
      <w:r>
        <w:t>マルナナ、マルマル。ご朝食、お持ちしたかもです。今日は、菜っ葉の味噌汁と・・・</w:t>
      </w:r>
    </w:p>
    <w:p>
      <w:r>
        <w:t>7:00. I might have brought breakfast. Today we have miso soup with green leaves...</w:t>
      </w:r>
    </w:p>
    <w:p>
      <w:r>
        <w:t>-----08:00-----</w:t>
      </w:r>
    </w:p>
    <w:p>
      <w:r>
        <w:t>https://vignette.wikia.nocookie.net/kancolle/images/e/e2/Takanami-08.ogg/revision/latest?cb=20150501143530</w:t>
      </w:r>
    </w:p>
    <w:p>
      <w:r>
        <w:t>マルハチ、マルマルかも、です。あっ、長波姉様!おっ、おはようございます、です!</w:t>
      </w:r>
    </w:p>
    <w:p>
      <w:r>
        <w:t>Maybe it's 8:00 AM. Ah, Naganami-neesama! G-Good morning!</w:t>
      </w:r>
    </w:p>
    <w:p>
      <w:r>
        <w:t>-----09:00-----</w:t>
      </w:r>
    </w:p>
    <w:p>
      <w:r>
        <w:t>https://vignette.wikia.nocookie.net/kancolle/images/9/97/Takanami-09.ogg/revision/latest?cb=20150501144426</w:t>
      </w:r>
    </w:p>
    <w:p>
      <w:r>
        <w:t>マルキュー、マルマルかも、です。・・・長波姉様ですか?はいっ!わたしの自慢の姉様です!</w:t>
      </w:r>
    </w:p>
    <w:p>
      <w:r>
        <w:t>Maybe it's 9:00 AM. Naganami-neesama? Yup! She's my prideful sister!</w:t>
      </w:r>
    </w:p>
    <w:p>
      <w:r>
        <w:t>-----10:00-----</w:t>
      </w:r>
    </w:p>
    <w:p>
      <w:r>
        <w:t>https://vignette.wikia.nocookie.net/kancolle/images/2/24/Takanami-10.ogg/revision/latest?cb=20150501143540</w:t>
      </w:r>
    </w:p>
    <w:p>
      <w:r>
        <w:t>ヒトマル、マルマル。そろそろ演習とか、するかもです?はいっ、了解しました、です!</w:t>
      </w:r>
    </w:p>
    <w:p>
      <w:r>
        <w:t>10:00. It's probably time for... practice? Yes, roger that!</w:t>
      </w:r>
    </w:p>
    <w:p>
      <w:r>
        <w:t>-----11:00-----</w:t>
      </w:r>
    </w:p>
    <w:p>
      <w:r>
        <w:t>https://vignette.wikia.nocookie.net/kancolle/images/e/ea/Takanami-11.ogg/revision/latest?cb=20150501143547</w:t>
      </w:r>
    </w:p>
    <w:p>
      <w:r>
        <w:t>ヒトヒト、マルマルかも、です。司令官、そろそろお昼ですね。何になさいますか?</w:t>
      </w:r>
    </w:p>
    <w:p>
      <w:r>
        <w:t>Maybe it's 11:00 AM. Commander, it's time for lunch. What do you want?</w:t>
      </w:r>
    </w:p>
    <w:p>
      <w:r>
        <w:t>-----12:00-----</w:t>
      </w:r>
    </w:p>
    <w:p>
      <w:r>
        <w:t>https://vignette.wikia.nocookie.net/kancolle/images/5/56/Takanami-12.ogg/revision/latest?cb=20150501143550</w:t>
      </w:r>
    </w:p>
    <w:p>
      <w:r>
        <w:t>ヒトフタ、マルマル。お昼は、間宮さん、ごちそうして頂けるかもですか?嬉しいです!</w:t>
      </w:r>
    </w:p>
    <w:p>
      <w:r>
        <w:t>12:00. 'As for lunch, you can ask Mamiya-san for a treat'? Yay, I'm happy!</w:t>
      </w:r>
    </w:p>
    <w:p>
      <w:r>
        <w:t>-----13:00-----</w:t>
      </w:r>
    </w:p>
    <w:p>
      <w:r>
        <w:t>https://vignette.wikia.nocookie.net/kancolle/images/d/dc/Takanami-13.ogg/revision/latest?cb=20150501143557</w:t>
      </w:r>
    </w:p>
    <w:p>
      <w:r>
        <w:t>ヒトサン、マルマル。はむはむ・・・。間宮さんのオムライス、美味しいかもです!はむはむ・・・</w:t>
      </w:r>
    </w:p>
    <w:p>
      <w:r>
        <w:t>13:00. *nom nom*. Mamiya's omurice is delicious! *nom nom*</w:t>
      </w:r>
    </w:p>
    <w:p>
      <w:r>
        <w:t>-----14:00-----</w:t>
      </w:r>
    </w:p>
    <w:p>
      <w:r>
        <w:t>https://vignette.wikia.nocookie.net/kancolle/images/f/f0/Takanami-14.ogg/revision/latest?cb=20150501143601</w:t>
      </w:r>
    </w:p>
    <w:p>
      <w:r>
        <w:t>ヒトヨン、マルマル。次の遠征は、鼠輸送かも・・・ですか?えっ・・・あっ、何でも・・・ないです・・・</w:t>
      </w:r>
    </w:p>
    <w:p>
      <w:r>
        <w:t>14:00 Next expedition might be... Tokyo Express? Eh... ah... it's... nothing...</w:t>
      </w:r>
    </w:p>
    <w:p>
      <w:r>
        <w:t>-----15:00-----</w:t>
      </w:r>
    </w:p>
    <w:p>
      <w:r>
        <w:t>https://vignette.wikia.nocookie.net/kancolle/images/a/a0/Takanami-15.ogg/revision/latest?cb=20150501143607</w:t>
      </w:r>
    </w:p>
    <w:p>
      <w:r>
        <w:t>ヒトゴーマルマ・・・、あっ!長波姉様!・・・えっ、差し入れですか?ありがとうございます!</w:t>
      </w:r>
    </w:p>
    <w:p>
      <w:r>
        <w:t>15:0... Ah! Naganami-neesama! Eh? Refreshment? Thanks you!</w:t>
      </w:r>
    </w:p>
    <w:p>
      <w:r>
        <w:t>-----16:00-----</w:t>
      </w:r>
    </w:p>
    <w:p>
      <w:r>
        <w:t>https://vignette.wikia.nocookie.net/kancolle/images/7/79/Takanami-16.ogg/revision/latest?cb=20150501143613</w:t>
      </w:r>
    </w:p>
    <w:p>
      <w:r>
        <w:t>ヒトロクマルマル。長波姉様からクッキー頂きました!今、お茶を淹れますね</w:t>
      </w:r>
    </w:p>
    <w:p>
      <w:r>
        <w:t>16:00. I received cookies from Naganami-neesama! For now, I'll brew some tea</w:t>
      </w:r>
    </w:p>
    <w:p>
      <w:r>
        <w:t>-----17:00-----</w:t>
      </w:r>
    </w:p>
    <w:p>
      <w:r>
        <w:t>https://vignette.wikia.nocookie.net/kancolle/images/c/c8/Takanami-17.ogg/revision/latest?cb=20150501143622</w:t>
      </w:r>
    </w:p>
    <w:p>
      <w:r>
        <w:t>ヒトナナ、マルマル。綺麗な夕焼け・・・!そろそろ、日が落ちるかも・・・です。・・・綺麗かも</w:t>
      </w:r>
    </w:p>
    <w:p>
      <w:r>
        <w:t>17:00. Such a wonderful sunset...! The sun might set at any moment. It might looks pretty.</w:t>
      </w:r>
    </w:p>
    <w:p>
      <w:r>
        <w:t>-----18:00-----</w:t>
      </w:r>
    </w:p>
    <w:p>
      <w:r>
        <w:t>https://vignette.wikia.nocookie.net/kancolle/images/4/4d/Takanami-18.ogg/revision/latest?cb=20150501143626</w:t>
      </w:r>
    </w:p>
    <w:p>
      <w:r>
        <w:t>ヒトハチ、マルマルかも・・・です。司令官、高波、お夕食の準備に入りますね?はい!</w:t>
      </w:r>
    </w:p>
    <w:p>
      <w:r>
        <w:t>Maybe it's 18:00 PM. Commander, Takanami need to prepare dinner? Yup!</w:t>
      </w:r>
    </w:p>
    <w:p>
      <w:r>
        <w:t>-----19:00-----</w:t>
      </w:r>
    </w:p>
    <w:p>
      <w:r>
        <w:t>https://vignette.wikia.nocookie.net/kancolle/images/1/12/Takanami-19.ogg/revision/latest?cb=20150501143630</w:t>
      </w:r>
    </w:p>
    <w:p>
      <w:r>
        <w:t>ヒトキューマルマル。お夕食の準備が出来たかもです。今夜は、フーカデンビーフと・・・</w:t>
      </w:r>
    </w:p>
    <w:p>
      <w:r>
        <w:t>19:00. Dinner's preparation is probably done. We have Fricandeau Beef today...</w:t>
      </w:r>
    </w:p>
    <w:p>
      <w:r>
        <w:t>-----20:00-----</w:t>
      </w:r>
    </w:p>
    <w:p>
      <w:r>
        <w:t>https://vignette.wikia.nocookie.net/kancolle/images/0/04/Takanami-20.ogg/revision/latest?cb=20150501143637</w:t>
      </w:r>
    </w:p>
    <w:p>
      <w:r>
        <w:t>フタマル、マルマルかも・・・です。司令官、高波の、フーカデンビーフ。・・・いかが・・・でしたか?</w:t>
      </w:r>
    </w:p>
    <w:p>
      <w:r>
        <w:t>Maybe it's 20:00. Commander, do you want another dish of... Takanami's Fricandeau Beef...?</w:t>
      </w:r>
    </w:p>
    <w:p>
      <w:r>
        <w:t>-----21:00-----</w:t>
      </w:r>
    </w:p>
    <w:p>
      <w:r>
        <w:t>https://vignette.wikia.nocookie.net/kancolle/images/f/f8/Takanami-21.ogg/revision/latest?cb=20150501143642</w:t>
      </w:r>
    </w:p>
    <w:p>
      <w:r>
        <w:t>フタヒト、マルマル。夜かも・・・です。司令官、お茶を淹れ直しますね、はい!</w:t>
      </w:r>
    </w:p>
    <w:p>
      <w:r>
        <w:t>21:00. Maybe it's night. Commander, I'll brew some tea again, yup!</w:t>
      </w:r>
    </w:p>
    <w:p>
      <w:r>
        <w:t>-----22:00-----</w:t>
      </w:r>
    </w:p>
    <w:p>
      <w:r>
        <w:t>https://vignette.wikia.nocookie.net/kancolle/images/3/35/Takanami-22.ogg/revision/latest?cb=20150501143648</w:t>
      </w:r>
    </w:p>
    <w:p>
      <w:r>
        <w:t>フタフタ、マルマル。あの軽巡のお姉様が・・・。えっ?ほっといていいかも・・・です・・・か?</w:t>
      </w:r>
    </w:p>
    <w:p>
      <w:r>
        <w:t>22:00. That Light Cruiser sister... Eh? Maybe I should just... leave her be...?</w:t>
      </w:r>
    </w:p>
    <w:p>
      <w:r>
        <w:t>-----23:00-----</w:t>
      </w:r>
    </w:p>
    <w:p>
      <w:r>
        <w:t>https://vignette.wikia.nocookie.net/kancolle/images/1/10/Takanami-23.ogg/revision/latest?cb=20150501143652</w:t>
      </w:r>
    </w:p>
    <w:p>
      <w:r>
        <w:t>フタサンマルマル。司令官、今日も一日、大変お疲れ様でした!かもです。はい!</w:t>
      </w:r>
    </w:p>
    <w:p>
      <w:r>
        <w:t>23:00. Commander, good work today... probably. Yup!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