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https://vignette.wikia.nocookie.net/kancolle/images/e/e5/Shirayuki-Introduction.ogg/revision/latest?cb=20150204055304</w:t>
      </w:r>
    </w:p>
    <w:p>
      <w:r>
        <w:t>白雪です。よろしくお願いします。</w:t>
      </w:r>
    </w:p>
    <w:p>
      <w:r>
        <w:t>I'm Shirayuki. Thanks for having me.</w:t>
      </w:r>
    </w:p>
    <w:p>
      <w:r>
        <w:t>-----Kai-----</w:t>
      </w:r>
    </w:p>
    <w:p>
      <w:r>
        <w:t>https://vignette.wikia.nocookie.net/kancolle/images/a/af/ShirayukiKai-Introduction.ogg/revision/latest?cb=20150723015355</w:t>
      </w:r>
    </w:p>
    <w:p>
      <w:r>
        <w:t>白雪です。本日も、よろしくお願いします。</w:t>
      </w:r>
    </w:p>
    <w:p>
      <w:r>
        <w:t>I'm Shirayuki. I'll be in your care today as well.</w:t>
      </w:r>
    </w:p>
    <w:p>
      <w:r>
        <w:t>-----Library-----</w:t>
      </w:r>
    </w:p>
    <w:p>
      <w:r>
        <w:t>https://vignette.wikia.nocookie.net/kancolle/images/c/c9/Shirayuki-Library.ogg/revision/latest?cb=20150204055312</w:t>
      </w:r>
    </w:p>
    <w:p>
      <w:r>
        <w:t>特型駆逐艦、2番艦、白雪です。緒戦の数々の作戦に参加しました。その後、増援の部隊を輸送する第八十一号作戦に護衛隊旗艦として参加致しました。</w:t>
      </w:r>
    </w:p>
    <w:p>
      <w:r>
        <w:t>Special-type destroyer, 2nd ship, Shirayuki.At the start of the war, I participated in many operations.After that, I was the flagship of the escort in Operation 81 that transported troop reinforcements.</w:t>
      </w:r>
    </w:p>
    <w:p>
      <w:r>
        <w:t>-----Secretary 1-----</w:t>
      </w:r>
    </w:p>
    <w:p>
      <w:r>
        <w:t>https://vignette.wikia.nocookie.net/kancolle/images/5/57/Shirayuki-Secretary_1.ogg/revision/latest?cb=20150204055321</w:t>
      </w:r>
    </w:p>
    <w:p>
      <w:r>
        <w:t>お疲れ様です。お茶でもいかがですか?</w:t>
      </w:r>
    </w:p>
    <w:p>
      <w:r>
        <w:t>Thank you for the good work. Would you like some tea?</w:t>
      </w:r>
    </w:p>
    <w:p>
      <w:r>
        <w:t>-----Kai-----</w:t>
      </w:r>
    </w:p>
    <w:p>
      <w:r>
        <w:t>https://vignette.wikia.nocookie.net/kancolle/images/8/86/ShirayukiKai-Secretary_1.ogg/revision/latest?cb=20150928001822</w:t>
      </w:r>
    </w:p>
    <w:p>
      <w:r>
        <w:t>お疲れ様です。お茶を淹れましょうか?</w:t>
      </w:r>
    </w:p>
    <w:p>
      <w:r>
        <w:t>Thank you for the good work. Shall I pour you some tea?</w:t>
      </w:r>
    </w:p>
    <w:p>
      <w:r>
        <w:t>-----Secretary 2-----</w:t>
      </w:r>
    </w:p>
    <w:p>
      <w:r>
        <w:t>https://vignette.wikia.nocookie.net/kancolle/images/1/14/Shirayuki-Secretary_2.ogg/revision/latest?cb=20150204055327</w:t>
      </w:r>
    </w:p>
    <w:p>
      <w:r>
        <w:t>頑張っていきましょう。</w:t>
      </w:r>
    </w:p>
    <w:p>
      <w:r>
        <w:t>Let's work hard.</w:t>
      </w:r>
    </w:p>
    <w:p>
      <w:r>
        <w:t>-----Kai-----</w:t>
      </w:r>
    </w:p>
    <w:p>
      <w:r>
        <w:t>https://vignette.wikia.nocookie.net/kancolle/images/9/93/ShirayukiKai-Secretary_2.ogg/revision/latest?cb=20150723015356</w:t>
      </w:r>
    </w:p>
    <w:p>
      <w:r>
        <w:t>はい。第十一駆逐隊、抜錨可能です。</w:t>
      </w:r>
    </w:p>
    <w:p>
      <w:r>
        <w:t>Yes, the 11st Destroyer Division is ready to go.</w:t>
      </w:r>
    </w:p>
    <w:p>
      <w:r>
        <w:t>-----Secretary 3-----</w:t>
      </w:r>
    </w:p>
    <w:p>
      <w:r>
        <w:t>https://vignette.wikia.nocookie.net/kancolle/images/d/d7/Shirayuki-Secretary_3.ogg/revision/latest?cb=20150204055334</w:t>
      </w:r>
    </w:p>
    <w:p>
      <w:r>
        <w:t>な、な…なんですか!?</w:t>
      </w:r>
    </w:p>
    <w:p>
      <w:r>
        <w:t>W-w-what do you want!?</w:t>
      </w:r>
    </w:p>
    <w:p>
      <w:r>
        <w:t>-----Kai-----</w:t>
      </w:r>
    </w:p>
    <w:p>
      <w:r>
        <w:t>https://vignette.wikia.nocookie.net/kancolle/images/9/96/ShirayukiKai-Secretary_3.ogg/revision/latest?cb=20150723015356</w:t>
      </w:r>
    </w:p>
    <w:p>
      <w:r>
        <w:t>あーっ、え…なんでしょう…</w:t>
      </w:r>
    </w:p>
    <w:p>
      <w:r>
        <w:t>Aah~ Eh... what is it?</w:t>
      </w:r>
    </w:p>
    <w:p>
      <w:r>
        <w:t>-----Idle (Kai)-----</w:t>
      </w:r>
    </w:p>
    <w:p>
      <w:r>
        <w:t>https://vignette.wikia.nocookie.net/kancolle/images/7/78/ShirayukiKai-Idle.ogg/revision/latest?cb=20150723015355</w:t>
      </w:r>
    </w:p>
    <w:p>
      <w:r>
        <w:t>これが吹雪ちゃんの分、これが初雪ちゃんの分……よし、完璧ね。あと、わたしも…ふふっ。……これでいつ出撃命令が出ても大丈夫!</w:t>
      </w:r>
    </w:p>
    <w:p>
      <w:r>
        <w:t>This is for Fubuki-chan, and this is for Hatsuyuki-chan. Ok this is perfect. Now, I also need to- fufufu, I am now ready for any command!</w:t>
      </w:r>
    </w:p>
    <w:p>
      <w:r>
        <w:t>-----Secretary Married-----</w:t>
      </w:r>
    </w:p>
    <w:p>
      <w:r>
        <w:t>https://vignette.wikia.nocookie.net/kancolle/images/8/8e/Shirayuki-Secretary_Married.ogg/revision/latest?cb=20150204055343</w:t>
      </w:r>
    </w:p>
    <w:p>
      <w:r>
        <w:t>嬉しい…</w:t>
      </w:r>
    </w:p>
    <w:p>
      <w:r>
        <w:t>I'm so happy...</w:t>
      </w:r>
    </w:p>
    <w:p>
      <w:r>
        <w:t>-----Kai-----</w:t>
      </w:r>
    </w:p>
    <w:p>
      <w:r>
        <w:t>https://vignette.wikia.nocookie.net/kancolle/images/7/7b/ShirayukiKai-Secretary_Married.ogg/revision/latest?cb=20150723015356</w:t>
      </w:r>
    </w:p>
    <w:p>
      <w:r>
        <w:t>司令官、いつも本当にお疲れ様です。熱いお茶、淹れておきました。少し、お休みください。おからだは、大切になさってください。</w:t>
      </w:r>
    </w:p>
    <w:p>
      <w:r>
        <w:t>Admiral, you're always so overworked. Here, I prepared hot tea for you. Please take a while to rest, and look after yourself.</w:t>
      </w:r>
    </w:p>
    <w:p>
      <w:r>
        <w:t>-----Wedding-----</w:t>
      </w:r>
    </w:p>
    <w:p>
      <w:r>
        <w:t>https://vignette.wikia.nocookie.net/kancolle/images/e/e6/Shirayuki-Wedding.ogg/revision/latest?cb=20150204055349</w:t>
      </w:r>
    </w:p>
    <w:p>
      <w:r>
        <w:t>司令官のお側で、お役に立てて幸せです。もっと、お力になれるといいのですが…</w:t>
      </w:r>
    </w:p>
    <w:p>
      <w:r>
        <w:t>Being next to Commander's side, helping you out is my happiness. If only I can help and support you more..</w:t>
      </w:r>
    </w:p>
    <w:p>
      <w:r>
        <w:t>-----Looking At Scores-----</w:t>
      </w:r>
    </w:p>
    <w:p>
      <w:r>
        <w:t>https://vignette.wikia.nocookie.net/kancolle/images/c/c3/Shirayuki-Looking_At_Scores.ogg/revision/latest?cb=20150204055357</w:t>
      </w:r>
    </w:p>
    <w:p>
      <w:r>
        <w:t>司令官。ご連絡が来ています。</w:t>
      </w:r>
    </w:p>
    <w:p>
      <w:r>
        <w:t>Commander, a message is here for you.</w:t>
      </w:r>
    </w:p>
    <w:p>
      <w:r>
        <w:t>-----Kai-----</w:t>
      </w:r>
    </w:p>
    <w:p>
      <w:r>
        <w:t>https://vignette.wikia.nocookie.net/kancolle/images/e/e9/ShirayukiKai-Looking_At_Scores.ogg/revision/latest?cb=20150723015355</w:t>
      </w:r>
    </w:p>
    <w:p>
      <w:r>
        <w:t>司令官、状況分析ですね。こちらにまとめておきました。</w:t>
      </w:r>
    </w:p>
    <w:p>
      <w:r>
        <w:t>Commander, analyzing the report was it? I have gathered them right here.</w:t>
      </w:r>
    </w:p>
    <w:p>
      <w:r>
        <w:t>-----Joining A Fleet-----</w:t>
      </w:r>
    </w:p>
    <w:p>
      <w:r>
        <w:t>https://vignette.wikia.nocookie.net/kancolle/images/6/6f/Shirayuki-Joining_A_Fleet.ogg/revision/latest?cb=20150204055405</w:t>
      </w:r>
    </w:p>
    <w:p>
      <w:r>
        <w:t>皆さん、ご一緒に頑張りましょう。</w:t>
      </w:r>
    </w:p>
    <w:p>
      <w:r>
        <w:t>Everyone, let's do our best together.</w:t>
      </w:r>
    </w:p>
    <w:p>
      <w:r>
        <w:t>-----Kai-----</w:t>
      </w:r>
    </w:p>
    <w:p>
      <w:r>
        <w:t>https://vignette.wikia.nocookie.net/kancolle/images/f/f4/ShirayukiKai-Joining_A_Fleet.ogg/revision/latest?cb=20150723015355</w:t>
      </w:r>
    </w:p>
    <w:p>
      <w:r>
        <w:t>特型駆逐艦、白雪、出撃します。</w:t>
      </w:r>
    </w:p>
    <w:p>
      <w:r>
        <w:t>Special-Type Destroyer, Shirayuki, sortieing.</w:t>
      </w:r>
    </w:p>
    <w:p>
      <w:r>
        <w:t>-----Equipment 1-----</w:t>
      </w:r>
    </w:p>
    <w:p>
      <w:r>
        <w:t>https://vignette.wikia.nocookie.net/kancolle/images/5/5c/Shirayuki-Equipment_1.ogg/revision/latest?cb=20150204055413</w:t>
      </w:r>
    </w:p>
    <w:p>
      <w:r>
        <w:t>もっと活躍できるよう、頑張ります</w:t>
      </w:r>
    </w:p>
    <w:p>
      <w:r>
        <w:t>For further success, I'll continue trying hard.</w:t>
      </w:r>
    </w:p>
    <w:p>
      <w:r>
        <w:t>-----Equipment 2-----</w:t>
      </w:r>
    </w:p>
    <w:p>
      <w:r>
        <w:t>https://vignette.wikia.nocookie.net/kancolle/images/e/ed/Shirayuki-Equipment_2.ogg/revision/latest?cb=20150204055419</w:t>
      </w:r>
    </w:p>
    <w:p>
      <w:r>
        <w:t>嬉しい…!ありがとうございます…!</w:t>
      </w:r>
    </w:p>
    <w:p>
      <w:r>
        <w:t>I'm happy...! Thank you very much...!</w:t>
      </w:r>
    </w:p>
    <w:p>
      <w:r>
        <w:t>-----Equipment 3-----</w:t>
      </w:r>
    </w:p>
    <w:p>
      <w:r>
        <w:t>https://vignette.wikia.nocookie.net/kancolle/images/4/4f/Shirayuki-Equipment_3.ogg/revision/latest?cb=20150204055425</w:t>
      </w:r>
    </w:p>
    <w:p>
      <w:r>
        <w:t>嬉しい。</w:t>
      </w:r>
    </w:p>
    <w:p>
      <w:r>
        <w:t>I'm happy.</w:t>
      </w:r>
    </w:p>
    <w:p>
      <w:r>
        <w:t>-----Supply-----</w:t>
      </w:r>
    </w:p>
    <w:p>
      <w:r>
        <w:t>https://vignette.wikia.nocookie.net/kancolle/images/9/99/Shirayuki-Supply.ogg/revision/latest?cb=20150204055435</w:t>
      </w:r>
    </w:p>
    <w:p>
      <w:r>
        <w:t>もっと活躍できるよう、頑張ります</w:t>
      </w:r>
    </w:p>
    <w:p>
      <w:r>
        <w:t>For future success, I'll try hard!</w:t>
      </w:r>
    </w:p>
    <w:p>
      <w:r>
        <w:t>-----Kai-----</w:t>
      </w:r>
    </w:p>
    <w:p>
      <w:r>
        <w:t>https://vignette.wikia.nocookie.net/kancolle/images/a/a6/ShirayukiKai-Supply.ogg/revision/latest?cb=20150723015357</w:t>
      </w:r>
    </w:p>
    <w:p>
      <w:r>
        <w:t>貴重な物資、ありがとうございます。</w:t>
      </w:r>
    </w:p>
    <w:p>
      <w:r>
        <w:t>Thank you for these valuable resources.</w:t>
      </w:r>
    </w:p>
    <w:p>
      <w:r>
        <w:t>-----Docking Minor-----</w:t>
      </w:r>
    </w:p>
    <w:p>
      <w:r>
        <w:t>https://vignette.wikia.nocookie.net/kancolle/images/e/ea/Shirayuki-Docking_Minor.ogg/revision/latest?cb=20150204055443</w:t>
      </w:r>
    </w:p>
    <w:p>
      <w:r>
        <w:t>すぐ、修復できると思います。</w:t>
      </w:r>
    </w:p>
    <w:p>
      <w:r>
        <w:t>I think it can be repaired immediately.</w:t>
      </w:r>
    </w:p>
    <w:p>
      <w:r>
        <w:t>-----Docking Major-----</w:t>
      </w:r>
    </w:p>
    <w:p>
      <w:r>
        <w:t>https://vignette.wikia.nocookie.net/kancolle/images/7/73/Shirayuki-Docking_Major.ogg/revision/latest?cb=20150204055458</w:t>
      </w:r>
    </w:p>
    <w:p>
      <w:r>
        <w:t>ご迷惑をおかけしてすみません…私、少しの間、お休み致します…</w:t>
      </w:r>
    </w:p>
    <w:p>
      <w:r>
        <w:t>I'm sorry for the nuisance. I'll rest for a bit.</w:t>
      </w:r>
    </w:p>
    <w:p>
      <w:r>
        <w:t>-----Docking Complete-----</w:t>
      </w:r>
    </w:p>
    <w:p>
      <w:r>
        <w:t>https://vignette.wikia.nocookie.net/kancolle/images/7/70/Shirayuki-Docking_Complete.ogg/revision/latest?cb=20150621093317</w:t>
      </w:r>
    </w:p>
    <w:p>
      <w:r>
        <w:t>艦の修復作業が完了致しました。</w:t>
      </w:r>
    </w:p>
    <w:p>
      <w:r>
        <w:t>A ship has finished its repair.</w:t>
      </w:r>
    </w:p>
    <w:p>
      <w:r>
        <w:t>-----Construction-----</w:t>
      </w:r>
    </w:p>
    <w:p>
      <w:r>
        <w:t>https://vignette.wikia.nocookie.net/kancolle/images/e/e4/Shirayuki-Construction.ogg/revision/latest?cb=20150204055510</w:t>
      </w:r>
    </w:p>
    <w:p>
      <w:r>
        <w:t>あ!新しい艦の建造が完了したようです</w:t>
      </w:r>
    </w:p>
    <w:p>
      <w:r>
        <w:t>Oh! The construction of the new ship seems to have completed.</w:t>
      </w:r>
    </w:p>
    <w:p>
      <w:r>
        <w:t>-----Returning From Sortie-----</w:t>
      </w:r>
    </w:p>
    <w:p>
      <w:r>
        <w:t>https://vignette.wikia.nocookie.net/kancolle/images/8/8f/Shirayuki-Returning_From_Sortie.ogg/revision/latest?cb=20150204055518</w:t>
      </w:r>
    </w:p>
    <w:p>
      <w:r>
        <w:t>作戦終了。艦隊が帰投いたしました</w:t>
      </w:r>
    </w:p>
    <w:p>
      <w:r>
        <w:t>Operation complete. The fleet has returned.</w:t>
      </w:r>
    </w:p>
    <w:p>
      <w:r>
        <w:t>-----Starting A Sortie-----</w:t>
      </w:r>
    </w:p>
    <w:p>
      <w:r>
        <w:t>https://vignette.wikia.nocookie.net/kancolle/images/e/e4/Shirayuki-Starting_A_Sortie.ogg/revision/latest?cb=20150204055526</w:t>
      </w:r>
    </w:p>
    <w:p>
      <w:r>
        <w:t>皆さん、可燃物は投棄されましたか?</w:t>
      </w:r>
    </w:p>
    <w:p>
      <w:r>
        <w:t>Everyone, have you dumped the combustible material already?</w:t>
      </w:r>
    </w:p>
    <w:p>
      <w:r>
        <w:t>-----Battle Start-----</w:t>
      </w:r>
    </w:p>
    <w:p>
      <w:r>
        <w:t>https://vignette.wikia.nocookie.net/kancolle/images/8/81/Shirayuki-Battle_Start.ogg/revision/latest?cb=20150204055532</w:t>
      </w:r>
    </w:p>
    <w:p>
      <w:r>
        <w:t>狙いよし。撃ち方始め…!</w:t>
      </w:r>
    </w:p>
    <w:p>
      <w:r>
        <w:t>Steady your target. Start shooting...!</w:t>
      </w:r>
    </w:p>
    <w:p>
      <w:r>
        <w:t>-----Attack-----</w:t>
      </w:r>
    </w:p>
    <w:p>
      <w:r>
        <w:t>https://vignette.wikia.nocookie.net/kancolle/images/0/0e/Shirayuki-Attack.ogg/revision/latest?cb=20150204055539</w:t>
      </w:r>
    </w:p>
    <w:p>
      <w:r>
        <w:t>主砲で弾幕張ります</w:t>
      </w:r>
    </w:p>
    <w:p>
      <w:r>
        <w:t>Start the main gun's barrage.</w:t>
      </w:r>
    </w:p>
    <w:p>
      <w:r>
        <w:t>-----Kai-----</w:t>
      </w:r>
    </w:p>
    <w:p>
      <w:r>
        <w:t>https://vignette.wikia.nocookie.net/kancolle/images/2/29/ShirayukiKai-Attack.ogg/revision/latest?cb=20150723015354</w:t>
      </w:r>
    </w:p>
    <w:p>
      <w:r>
        <w:t>吹雪ちゃんも頑張ってるかな…わたしも!</w:t>
      </w:r>
    </w:p>
    <w:p>
      <w:r>
        <w:t>I wonder if Fubuki-chan is doing her best... I'll try my best too!</w:t>
      </w:r>
    </w:p>
    <w:p>
      <w:r>
        <w:t>-----Night Battle-----</w:t>
      </w:r>
    </w:p>
    <w:p>
      <w:r>
        <w:t>https://vignette.wikia.nocookie.net/kancolle/images/6/61/Shirayuki-Night_Battle.ogg/revision/latest?cb=20150204055546</w:t>
      </w:r>
    </w:p>
    <w:p>
      <w:r>
        <w:t>特型駆逐艦の力、ご覧くださいませ</w:t>
      </w:r>
    </w:p>
    <w:p>
      <w:r>
        <w:t>This is the power of a special-type destroyer, please watch.</w:t>
      </w:r>
    </w:p>
    <w:p>
      <w:r>
        <w:t>-----Kai-----</w:t>
      </w:r>
    </w:p>
    <w:p>
      <w:r>
        <w:t>https://vignette.wikia.nocookie.net/kancolle/images/9/91/ShirayukiKai-Night_Battle.ogg/revision/latest?cb=20150723015356</w:t>
      </w:r>
    </w:p>
    <w:p>
      <w:r>
        <w:t>特型駆逐艦の本当の力、お見せしたいと思います!</w:t>
      </w:r>
    </w:p>
    <w:p>
      <w:r>
        <w:t>The true power of a special-type destroyer, I want to show it.</w:t>
      </w:r>
    </w:p>
    <w:p>
      <w:r>
        <w:t>-----Night Attack-----</w:t>
      </w:r>
    </w:p>
    <w:p>
      <w:r>
        <w:t>https://vignette.wikia.nocookie.net/kancolle/images/d/d2/Shirayuki-Night_Attack.ogg/revision/latest?cb=20150204055553</w:t>
      </w:r>
    </w:p>
    <w:p>
      <w:r>
        <w:t>少々弾幕が薄い気がします</w:t>
      </w:r>
    </w:p>
    <w:p>
      <w:r>
        <w:t>I have a feeling the barrage is thin.</w:t>
      </w:r>
    </w:p>
    <w:p>
      <w:r>
        <w:t>-----MVP-----</w:t>
      </w:r>
    </w:p>
    <w:p>
      <w:r>
        <w:t>https://vignette.wikia.nocookie.net/kancolle/images/8/83/Shirayuki-MVP.ogg/revision/latest?cb=20150204055600</w:t>
      </w:r>
    </w:p>
    <w:p>
      <w:r>
        <w:t>私も、お役に立てたようで何よりです</w:t>
      </w:r>
    </w:p>
    <w:p>
      <w:r>
        <w:t>I too, am happy that I was able to take part and support.</w:t>
      </w:r>
    </w:p>
    <w:p>
      <w:r>
        <w:t>-----Minor Damage 1-----</w:t>
      </w:r>
    </w:p>
    <w:p>
      <w:r>
        <w:t>https://vignette.wikia.nocookie.net/kancolle/images/6/63/Shirayuki-Minor_Damage_1.ogg/revision/latest?cb=20150204055633</w:t>
      </w:r>
    </w:p>
    <w:p>
      <w:r>
        <w:t>うっ…!</w:t>
      </w:r>
    </w:p>
    <w:p>
      <w:r>
        <w:t>Ugh...!</w:t>
      </w:r>
    </w:p>
    <w:p>
      <w:r>
        <w:t>-----Minor Damage 2-----</w:t>
      </w:r>
    </w:p>
    <w:p>
      <w:r>
        <w:t>https://vignette.wikia.nocookie.net/kancolle/images/e/e3/Shirayuki-Minor_Damage_2.ogg/revision/latest?cb=20150204055640</w:t>
      </w:r>
    </w:p>
    <w:p>
      <w:r>
        <w:t>やだ…</w:t>
      </w:r>
    </w:p>
    <w:p>
      <w:r>
        <w:t>No...!</w:t>
      </w:r>
    </w:p>
    <w:p>
      <w:r>
        <w:t>-----Major Damage-----</w:t>
      </w:r>
    </w:p>
    <w:p>
      <w:r>
        <w:t>https://vignette.wikia.nocookie.net/kancolle/images/e/ef/Shirayuki-Major_Damage.ogg/revision/latest?cb=20150204055649</w:t>
      </w:r>
    </w:p>
    <w:p>
      <w:r>
        <w:t>ま、まだ…やれます。</w:t>
      </w:r>
    </w:p>
    <w:p>
      <w:r>
        <w:t>I can... still attack!</w:t>
      </w:r>
    </w:p>
    <w:p>
      <w:r>
        <w:t>-----Sunk-----</w:t>
      </w:r>
    </w:p>
    <w:p>
      <w:r>
        <w:t>https://vignette.wikia.nocookie.net/kancolle/images/f/ff/Shirayuki-Sunk.ogg/revision/latest?cb=20150204055655</w:t>
      </w:r>
    </w:p>
    <w:p>
      <w:r>
        <w:t>そ、そんな…まだ私はなにも…</w:t>
      </w:r>
    </w:p>
    <w:p>
      <w:r>
        <w:t>N-no... I still haven't done anything...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