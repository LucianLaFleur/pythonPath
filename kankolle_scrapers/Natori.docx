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https://vignette.wikia.nocookie.net/kancolle/images/6/6d/Natori-Introduction.ogg/revision/latest?cb=20150219012743</w:t>
      </w:r>
    </w:p>
    <w:p>
      <w:r>
        <w:t>名取といいます…ご迷惑をお掛けしないように、頑張ります</w:t>
      </w:r>
    </w:p>
    <w:p>
      <w:r>
        <w:t>I'm called Natori... I'll do my best not to trouble you!</w:t>
      </w:r>
    </w:p>
    <w:p>
      <w:r>
        <w:t>-----Library-----</w:t>
      </w:r>
    </w:p>
    <w:p>
      <w:r>
        <w:t>https://vignette.wikia.nocookie.net/kancolle/images/e/ef/Natori-Library.ogg/revision/latest?cb=20150219012751</w:t>
      </w:r>
    </w:p>
    <w:p>
      <w:r>
        <w:t>長良型3番艦の名取です。ちょっと古いモデルっていわれるけれど、高速軽巡洋艦として使い方はあるはず…そ、そう、水雷戦隊には、ぜひ配属してくださいね。が、頑張りますから!</w:t>
      </w:r>
    </w:p>
    <w:p>
      <w:r>
        <w:t>Third ship of the Nagara-class, Natori.I'm a bit of an older model, but there is much use for a high-speed light cruiser too...Y-yes, a Destroyer squadron, it'd be best if I was assigned to one, please.I-I'll do my best!</w:t>
      </w:r>
    </w:p>
    <w:p>
      <w:r>
        <w:t>-----Secretary 1-----</w:t>
      </w:r>
    </w:p>
    <w:p>
      <w:r>
        <w:t>https://vignette.wikia.nocookie.net/kancolle/images/a/ac/Natori-Secretary_1.ogg/revision/latest?cb=20150219012800</w:t>
      </w:r>
    </w:p>
    <w:p>
      <w:r>
        <w:t>はっ…な、なんでしょうか…?</w:t>
      </w:r>
    </w:p>
    <w:p>
      <w:r>
        <w:t>Um... W-what is it?</w:t>
      </w:r>
    </w:p>
    <w:p>
      <w:r>
        <w:t>-----Secretary 2-----</w:t>
      </w:r>
    </w:p>
    <w:p>
      <w:r>
        <w:t>https://vignette.wikia.nocookie.net/kancolle/images/9/95/Natori-Secretary_2.ogg/revision/latest?cb=20150219012808</w:t>
      </w:r>
    </w:p>
    <w:p>
      <w:r>
        <w:t>ふぁっ…命令ですか…?</w:t>
      </w:r>
    </w:p>
    <w:p>
      <w:r>
        <w:t>Wha... An order?</w:t>
      </w:r>
    </w:p>
    <w:p>
      <w:r>
        <w:t>-----Secretary 3-----</w:t>
      </w:r>
    </w:p>
    <w:p>
      <w:r>
        <w:t>https://vignette.wikia.nocookie.net/kancolle/images/e/ee/Natori-Secretary_3.ogg/revision/latest?cb=20150219012814</w:t>
      </w:r>
    </w:p>
    <w:p>
      <w:r>
        <w:t>こ、これは…気合を入れろっていうことですよね…頑張ります…!提督さん!</w:t>
      </w:r>
    </w:p>
    <w:p>
      <w:r>
        <w:t>T-this... this is 'psyching up', isnt it.... Do your best..! Admiral!</w:t>
      </w:r>
    </w:p>
    <w:p>
      <w:r>
        <w:t>-----Idle (Kai)-----</w:t>
      </w:r>
    </w:p>
    <w:p>
      <w:r>
        <w:t>https://vignette.wikia.nocookie.net/kancolle/images/d/d9/NatoriKai-Idle.ogg/revision/latest?cb=20161108073506</w:t>
      </w:r>
    </w:p>
    <w:p>
      <w:r>
        <w:t>提督さん、お忙しそう。この間に私が身の回りを整理して差し上げよう。えっと、これはここで…これは、ここ…あと、これは…ふぇっ…こ、これは、えっと…</w:t>
      </w:r>
    </w:p>
    <w:p>
      <w:r>
        <w:t>The admiral seems to be so busy. I'd better clean the place up while i wait. Lets see . . . this goes here . . . this goes, here . . . now this would go . . .oh, . . .th-, this would go . . . uh ~  . . .</w:t>
      </w:r>
    </w:p>
    <w:p>
      <w:r>
        <w:t>-----Secretary Married-----</w:t>
      </w:r>
    </w:p>
    <w:p>
      <w:r>
        <w:t>https://vignette.wikia.nocookie.net/kancolle/images/6/60/Natori-Secretary_Married.ogg/revision/latest?cb=20150219012822</w:t>
      </w:r>
    </w:p>
    <w:p>
      <w:r>
        <w:t>!やりました!では、私はこれで…</w:t>
      </w:r>
    </w:p>
    <w:p>
      <w:r>
        <w:t>Yeah! Then... that's all from me...</w:t>
      </w:r>
    </w:p>
    <w:p>
      <w:r>
        <w:t>-----Wedding-----</w:t>
      </w:r>
    </w:p>
    <w:p>
      <w:r>
        <w:t>https://vignette.wikia.nocookie.net/kancolle/images/4/48/Natori-Wedding.ogg/revision/latest?cb=20150219012828</w:t>
      </w:r>
    </w:p>
    <w:p>
      <w:r>
        <w:t>提督さんも、本当は戦いが好きじゃないんですね、安心しました。提督…いえ…ぁ、あなたのために…もっと、がんばります。</w:t>
      </w:r>
    </w:p>
    <w:p>
      <w:r>
        <w:t>The Admiral doesn't really like fighting as well, it makes me feel at ease. For the Admiral, no, for y-you… I'll keep doing my best.</w:t>
      </w:r>
    </w:p>
    <w:p>
      <w:r>
        <w:t>-----Looking At Scores-----</w:t>
      </w:r>
    </w:p>
    <w:p>
      <w:r>
        <w:t>https://vignette.wikia.nocookie.net/kancolle/images/8/82/Natori-Looking_At_Scores.ogg/revision/latest?cb=20150219012836</w:t>
      </w:r>
    </w:p>
    <w:p>
      <w:r>
        <w:t>提督に…ご連絡です…</w:t>
      </w:r>
    </w:p>
    <w:p>
      <w:r>
        <w:t>A letter... for the Admiral...</w:t>
      </w:r>
    </w:p>
    <w:p>
      <w:r>
        <w:t>-----Joining A Fleet-----</w:t>
      </w:r>
    </w:p>
    <w:p>
      <w:r>
        <w:t>https://vignette.wikia.nocookie.net/kancolle/images/8/8b/Natori-Joining_A_Fleet.ogg/revision/latest?cb=20150219012854</w:t>
      </w:r>
    </w:p>
    <w:p>
      <w:r>
        <w:t>私に呼び出しがかかるなんて…え!?出撃!?</w:t>
      </w:r>
    </w:p>
    <w:p>
      <w:r>
        <w:t>You called for me... Eh!? Sortie!?</w:t>
      </w:r>
    </w:p>
    <w:p>
      <w:r>
        <w:t>-----Equipment 1-----</w:t>
      </w:r>
    </w:p>
    <w:p>
      <w:r>
        <w:t>https://vignette.wikia.nocookie.net/kancolle/images/4/4b/Natori-Equipment_1.ogg/revision/latest?cb=20150219012905</w:t>
      </w:r>
    </w:p>
    <w:p>
      <w:r>
        <w:t>あ、あの…ありがとうございます…!</w:t>
      </w:r>
    </w:p>
    <w:p>
      <w:r>
        <w:t>Er, um... Thank you!</w:t>
      </w:r>
    </w:p>
    <w:p>
      <w:r>
        <w:t>-----Equipment 2-----</w:t>
      </w:r>
    </w:p>
    <w:p>
      <w:r>
        <w:t>https://vignette.wikia.nocookie.net/kancolle/images/3/30/Natori-Equipment_2.ogg/revision/latest?cb=20150219012912</w:t>
      </w:r>
    </w:p>
    <w:p>
      <w:r>
        <w:t>近代化改修…んっ…すみません…!古くって…</w:t>
      </w:r>
    </w:p>
    <w:p>
      <w:r>
        <w:t>Modernization... sorry! Even though I'm old...</w:t>
      </w:r>
    </w:p>
    <w:p>
      <w:r>
        <w:t>-----Equipment 3-----</w:t>
      </w:r>
    </w:p>
    <w:p>
      <w:r>
        <w:t>https://vignette.wikia.nocookie.net/kancolle/images/1/13/Natori-Equipment_3.ogg/revision/latest?cb=20150219012917</w:t>
      </w:r>
    </w:p>
    <w:p>
      <w:r>
        <w:t>!やりました!では、私はこれで…</w:t>
      </w:r>
    </w:p>
    <w:p>
      <w:r>
        <w:t>Yeah! Then... that's all from me...</w:t>
      </w:r>
    </w:p>
    <w:p>
      <w:r>
        <w:t>-----Supply-----</w:t>
      </w:r>
    </w:p>
    <w:p>
      <w:r>
        <w:t>https://vignette.wikia.nocookie.net/kancolle/images/2/2c/Natori-Supply.ogg/revision/latest?cb=20150219012929</w:t>
      </w:r>
    </w:p>
    <w:p>
      <w:r>
        <w:t>あ、あの…。ありがとうございます。</w:t>
      </w:r>
    </w:p>
    <w:p>
      <w:r>
        <w:t>Er, um... Thank you!</w:t>
      </w:r>
    </w:p>
    <w:p>
      <w:r>
        <w:t>-----Kai-----</w:t>
      </w:r>
    </w:p>
    <w:p>
      <w:r>
        <w:t>https://vignette.wikia.nocookie.net/kancolle/images/a/a3/NatoriKai-Supply.ogg/revision/latest?cb=20161108073521</w:t>
      </w:r>
    </w:p>
    <w:p>
      <w:r>
        <w:t>あの…、あっ…ありがとうございます。</w:t>
      </w:r>
    </w:p>
    <w:p>
      <w:r>
        <w:t>Um... T-Thank you!</w:t>
      </w:r>
    </w:p>
    <w:p>
      <w:r>
        <w:t>-----Docking Minor-----</w:t>
      </w:r>
    </w:p>
    <w:p>
      <w:r>
        <w:t>https://vignette.wikia.nocookie.net/kancolle/images/6/68/Natori-Docking_Minor.ogg/revision/latest?cb=20150219012937</w:t>
      </w:r>
    </w:p>
    <w:p>
      <w:r>
        <w:t>少し、直してきますね。</w:t>
      </w:r>
    </w:p>
    <w:p>
      <w:r>
        <w:t>Just... a small repair...</w:t>
      </w:r>
    </w:p>
    <w:p>
      <w:r>
        <w:t>-----Docking Major-----</w:t>
      </w:r>
    </w:p>
    <w:p>
      <w:r>
        <w:t>https://vignette.wikia.nocookie.net/kancolle/images/1/1a/Natori-Docking_Major.ogg/revision/latest?cb=20150219012944</w:t>
      </w:r>
    </w:p>
    <w:p>
      <w:r>
        <w:t>たくさん、直してきますね。</w:t>
      </w:r>
    </w:p>
    <w:p>
      <w:r>
        <w:t>It's going to take a while to recover...</w:t>
      </w:r>
    </w:p>
    <w:p>
      <w:r>
        <w:t>-----Docking Complete-----</w:t>
      </w:r>
    </w:p>
    <w:p>
      <w:r>
        <w:t>https://vignette.wikia.nocookie.net/kancolle/images/2/2e/Natori-Docking_Complete.ogg/revision/latest?cb=20150719163747</w:t>
      </w:r>
    </w:p>
    <w:p>
      <w:r>
        <w:t>艦の修理が完了です。では、そういうことで…</w:t>
      </w:r>
    </w:p>
    <w:p>
      <w:r>
        <w:t>The repair is complete. And, that's all...</w:t>
      </w:r>
    </w:p>
    <w:p>
      <w:r>
        <w:t>-----Construction-----</w:t>
      </w:r>
    </w:p>
    <w:p>
      <w:r>
        <w:t>https://vignette.wikia.nocookie.net/kancolle/images/4/49/Natori-Construction.ogg/revision/latest?cb=20150219012951</w:t>
      </w:r>
    </w:p>
    <w:p>
      <w:r>
        <w:t>新しい仲間が…それでは…私はこれで…</w:t>
      </w:r>
    </w:p>
    <w:p>
      <w:r>
        <w:t>A new friend... well... that's all from me...</w:t>
      </w:r>
    </w:p>
    <w:p>
      <w:r>
        <w:t>-----Returning From Sortie-----</w:t>
      </w:r>
    </w:p>
    <w:p>
      <w:r>
        <w:t>https://vignette.wikia.nocookie.net/kancolle/images/c/ce/Natori-Returning_From_Sortie.ogg/revision/latest?cb=20150219012958</w:t>
      </w:r>
    </w:p>
    <w:p>
      <w:r>
        <w:t>作戦完了した艦隊が帰投しました。では、私はこれで…</w:t>
      </w:r>
    </w:p>
    <w:p>
      <w:r>
        <w:t>The operation is complete and the fleet has returned. Then... that's all from me...</w:t>
      </w:r>
    </w:p>
    <w:p>
      <w:r>
        <w:t>-----Starting A Sortie-----</w:t>
      </w:r>
    </w:p>
    <w:p>
      <w:r>
        <w:t>https://vignette.wikia.nocookie.net/kancolle/images/3/31/Natori-Starting_A_Sortie.ogg/revision/latest?cb=20150219013005</w:t>
      </w:r>
    </w:p>
    <w:p>
      <w:r>
        <w:t>水雷船隊の皆さん、しゅ…出撃です</w:t>
      </w:r>
    </w:p>
    <w:p>
      <w:r>
        <w:t>Destroyer squadron... at-... attack!</w:t>
      </w:r>
    </w:p>
    <w:p>
      <w:r>
        <w:t>-----Battle Start-----</w:t>
      </w:r>
    </w:p>
    <w:p>
      <w:r>
        <w:t>https://vignette.wikia.nocookie.net/kancolle/images/6/69/Natori-Battle_Start.ogg/revision/latest?cb=20150219013022</w:t>
      </w:r>
    </w:p>
    <w:p>
      <w:r>
        <w:t>て、敵艦見ゆ!…ってほんとに実戦!?</w:t>
      </w:r>
    </w:p>
    <w:p>
      <w:r>
        <w:t>E-enemy spotted... wait, it's a real battle!?</w:t>
      </w:r>
    </w:p>
    <w:p>
      <w:r>
        <w:t>-----Attack-----</w:t>
      </w:r>
    </w:p>
    <w:p>
      <w:r>
        <w:t>https://vignette.wikia.nocookie.net/kancolle/images/b/b3/Natori-Attack.ogg/revision/latest?cb=20150219013029</w:t>
      </w:r>
    </w:p>
    <w:p>
      <w:r>
        <w:t>当たってくださ~い!</w:t>
      </w:r>
    </w:p>
    <w:p>
      <w:r>
        <w:t>Please hi~t!</w:t>
      </w:r>
    </w:p>
    <w:p>
      <w:r>
        <w:t>-----Night Battle-----</w:t>
      </w:r>
    </w:p>
    <w:p>
      <w:r>
        <w:t>https://vignette.wikia.nocookie.net/kancolle/images/2/25/Natori-Night_Battle.ogg/revision/latest?cb=20150219013038</w:t>
      </w:r>
    </w:p>
    <w:p>
      <w:r>
        <w:t>夜戦だけは…得意なんです…私</w:t>
      </w:r>
    </w:p>
    <w:p>
      <w:r>
        <w:t>Night battle.... I'm good at them but... I...</w:t>
      </w:r>
    </w:p>
    <w:p>
      <w:r>
        <w:t>-----Night Attack-----</w:t>
      </w:r>
    </w:p>
    <w:p>
      <w:r>
        <w:t>https://vignette.wikia.nocookie.net/kancolle/images/2/2f/Natori-Night_Attack.ogg/revision/latest?cb=20150219013044</w:t>
      </w:r>
    </w:p>
    <w:p>
      <w:r>
        <w:t>砲雷撃戦…大丈夫…訓練はしてるし…</w:t>
      </w:r>
    </w:p>
    <w:p>
      <w:r>
        <w:t>Surface action... it'll be okay... I've practiced for this...</w:t>
      </w:r>
    </w:p>
    <w:p>
      <w:r>
        <w:t>-----MVP-----</w:t>
      </w:r>
    </w:p>
    <w:p>
      <w:r>
        <w:t>https://vignette.wikia.nocookie.net/kancolle/images/1/15/Natori-MVP.ogg/revision/latest?cb=20150219013050</w:t>
      </w:r>
    </w:p>
    <w:p>
      <w:r>
        <w:t>へっ!?一番頑張ったのが私ですか…!?褒めてもらってもいいの…?…ありがとう…</w:t>
      </w:r>
    </w:p>
    <w:p>
      <w:r>
        <w:t>Eh!? I was the one who did the best...!? You're going to praise me...? Thank you...</w:t>
      </w:r>
    </w:p>
    <w:p>
      <w:r>
        <w:t>-----Minor Damage 1-----</w:t>
      </w:r>
    </w:p>
    <w:p>
      <w:r>
        <w:t>https://vignette.wikia.nocookie.net/kancolle/images/9/9c/Natori-Minor_Damage_1.ogg/revision/latest?cb=20150219013055</w:t>
      </w:r>
    </w:p>
    <w:p>
      <w:r>
        <w:t>ふわぁっ!やだぁ…</w:t>
      </w:r>
    </w:p>
    <w:p>
      <w:r>
        <w:t>Waa! Nooo...</w:t>
      </w:r>
    </w:p>
    <w:p>
      <w:r>
        <w:t>-----Minor Damage 2-----</w:t>
      </w:r>
    </w:p>
    <w:p>
      <w:r>
        <w:t>https://vignette.wikia.nocookie.net/kancolle/images/3/3b/Natori-Minor_Damage_2.ogg/revision/latest?cb=20150219013102</w:t>
      </w:r>
    </w:p>
    <w:p>
      <w:r>
        <w:t>ふえぇ? 燃えてる? 助けて~</w:t>
      </w:r>
    </w:p>
    <w:p>
      <w:r>
        <w:t>Hieeeee!  I-I'm on fire? Help meeeee!</w:t>
      </w:r>
    </w:p>
    <w:p>
      <w:r>
        <w:t>-----Major Damage-----</w:t>
      </w:r>
    </w:p>
    <w:p>
      <w:r>
        <w:t>https://vignette.wikia.nocookie.net/kancolle/images/5/52/Natori-Major_Damage.ogg/revision/latest?cb=20150219013111</w:t>
      </w:r>
    </w:p>
    <w:p>
      <w:r>
        <w:t>みんな、どこ行ったの…?ふえぇ~……。</w:t>
      </w:r>
    </w:p>
    <w:p>
      <w:r>
        <w:t>Everyone... where did you all go...?  *cries*</w:t>
      </w:r>
    </w:p>
    <w:p>
      <w:r>
        <w:t>-----Sunk-----</w:t>
      </w:r>
    </w:p>
    <w:p>
      <w:r>
        <w:t>https://vignette.wikia.nocookie.net/kancolle/images/6/64/Natori-Sunk.ogg/revision/latest?cb=20150219013118</w:t>
      </w:r>
    </w:p>
    <w:p>
      <w:r>
        <w:t>私もたくさん沈めちゃったから…これも、仕方ないかも…ね…</w:t>
      </w:r>
    </w:p>
    <w:p>
      <w:r>
        <w:t>I've sunk a lot of ships already... I guess... this would have happened sooner or later...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