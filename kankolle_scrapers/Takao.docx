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https://vignette.wikia.nocookie.net/kancolle/images/9/9b/Takao-Introduction.ogg/revision/latest?cb=20150224225604</w:t>
      </w:r>
    </w:p>
    <w:p>
      <w:r>
        <w:t>こんにちは。高雄です。貴方のような素敵な提督で良かったわ。</w:t>
      </w:r>
    </w:p>
    <w:p>
      <w:r>
        <w:t>Good day. I'm Takao. It's great that you look like an excellent Admiral.</w:t>
      </w:r>
    </w:p>
    <w:p>
      <w:r>
        <w:t>-----Library-----</w:t>
      </w:r>
    </w:p>
    <w:p>
      <w:r>
        <w:t>https://vignette.wikia.nocookie.net/kancolle/images/9/93/Takao-Library.ogg/revision/latest?cb=20150224225610</w:t>
      </w:r>
    </w:p>
    <w:p>
      <w:r>
        <w:t>巡洋艦といえば、なんといっても、私、高雄型よね。近藤中将麾下の第四戦隊に所属して、数々の海戦に参加しました。激戦を戦い抜いて、最後はシンガポール防衛に努めたの。</w:t>
      </w:r>
    </w:p>
    <w:p>
      <w:r>
        <w:t>If you're talking about cruisers, no matter how you look at it, it has to be me, Takao!Attached to Vice Admiral Kondo's 4th fleet, I participated in many naval battles.Overcoming these hard-fought conflicts, I concluded with a diligent defence of Singapore.</w:t>
      </w:r>
    </w:p>
    <w:p>
      <w:r>
        <w:t>-----Secretary 1-----</w:t>
      </w:r>
    </w:p>
    <w:p>
      <w:r>
        <w:t>https://vignette.wikia.nocookie.net/kancolle/images/4/42/Takao-Secretary_1.ogg/revision/latest?cb=20150224225616</w:t>
      </w:r>
    </w:p>
    <w:p>
      <w:r>
        <w:t>なんでもおっしゃってくださいね。</w:t>
      </w:r>
    </w:p>
    <w:p>
      <w:r>
        <w:t>Please, you can ask me anything.</w:t>
      </w:r>
    </w:p>
    <w:p>
      <w:r>
        <w:t>-----Secretary 2-----</w:t>
      </w:r>
    </w:p>
    <w:p>
      <w:r>
        <w:t>https://vignette.wikia.nocookie.net/kancolle/images/d/dd/Takao-Secretary_2.ogg/revision/latest?cb=20150224225622</w:t>
      </w:r>
    </w:p>
    <w:p>
      <w:r>
        <w:t>気になるところ、ございますか?</w:t>
      </w:r>
    </w:p>
    <w:p>
      <w:r>
        <w:t>Is there something that you are worried about?</w:t>
      </w:r>
    </w:p>
    <w:p>
      <w:r>
        <w:t>-----Secretary 3-----</w:t>
      </w:r>
    </w:p>
    <w:p>
      <w:r>
        <w:t>https://vignette.wikia.nocookie.net/kancolle/images/2/2f/Takao-Secretary_3.ogg/revision/latest?cb=20150224225628</w:t>
      </w:r>
    </w:p>
    <w:p>
      <w:r>
        <w:t>えーと、えーと…どうしたらよいでしょうか?</w:t>
      </w:r>
    </w:p>
    <w:p>
      <w:r>
        <w:t>Um, oh, what should I do?</w:t>
      </w:r>
    </w:p>
    <w:p>
      <w:r>
        <w:t>-----Idle-----</w:t>
      </w:r>
    </w:p>
    <w:p>
      <w:r>
        <w:t>https://vignette.wikia.nocookie.net/kancolle/images/8/89/Takao-Idle.ogg/revision/latest?cb=20151208105336</w:t>
      </w:r>
    </w:p>
    <w:p>
      <w:r>
        <w:t>さあ、出撃の準備はこれでよし…っと、それをそうと…愛宕はちゃんとやってるかしら…あら、提督…?うふ…いいですよ。</w:t>
      </w:r>
    </w:p>
    <w:p>
      <w:r>
        <w:t>Alright, the preparations for the sortie are done... after that, I wonder if Atago is doing fine... Oh, Admiral? Ufu~... That's fine...</w:t>
      </w:r>
    </w:p>
    <w:p>
      <w:r>
        <w:t>-----Secretary Married-----</w:t>
      </w:r>
    </w:p>
    <w:p>
      <w:r>
        <w:t>https://vignette.wikia.nocookie.net/kancolle/images/9/90/Takao-Secretary_Married.ogg/revision/latest?cb=20150224225634</w:t>
      </w:r>
    </w:p>
    <w:p>
      <w:r>
        <w:t>提督、高雄がついていますから…安心して</w:t>
      </w:r>
    </w:p>
    <w:p>
      <w:r>
        <w:t>Admiral, Takao will be with you... have no fear.</w:t>
      </w:r>
    </w:p>
    <w:p>
      <w:r>
        <w:t>-----Kai-----</w:t>
      </w:r>
    </w:p>
    <w:p>
      <w:r>
        <w:t>https://vignette.wikia.nocookie.net/kancolle/images/8/83/TakaoKai-Secretary_Married.ogg/revision/latest?cb=20151208105336</w:t>
      </w:r>
    </w:p>
    <w:p>
      <w:r>
        <w:t>提督、どうされました?すこし…お疲れでは?分かりました。この高雄の膝枕をお貸ししましょう。すこしだけでいいので、お休みになってください。これも指令官の大切なお勤めですよ。</w:t>
      </w:r>
    </w:p>
    <w:p>
      <w:r>
        <w:t>Admiral, is something wrong? Are you, by chance, a bit tired? I see, then shall I give you a lap pillow? It's okay if it's for a bit, so please have a good rest. This is also a part of your important work, after all.</w:t>
      </w:r>
    </w:p>
    <w:p>
      <w:r>
        <w:t>-----Wedding-----</w:t>
      </w:r>
    </w:p>
    <w:p>
      <w:r>
        <w:t>https://vignette.wikia.nocookie.net/kancolle/images/2/2f/Takao-Wedding.ogg/revision/latest?cb=20150224225640</w:t>
      </w:r>
    </w:p>
    <w:p>
      <w:r>
        <w:t>お褒めの言葉なんて…それよりもっとわかりやすい形で…勲章とかじゃなくって…</w:t>
      </w:r>
    </w:p>
    <w:p>
      <w:r>
        <w:t>These words of praise... I would like to have that in a more direct way... no, not a medal, but instead...</w:t>
      </w:r>
    </w:p>
    <w:p>
      <w:r>
        <w:t>-----Kai-----</w:t>
      </w:r>
    </w:p>
    <w:p>
      <w:r>
        <w:t>https://vignette.wikia.nocookie.net/kancolle/images/b/b2/TakaoKai-Wedding.ogg/revision/latest?cb=20151208105336</w:t>
      </w:r>
    </w:p>
    <w:p>
      <w:r>
        <w:t>提督、指令官のお役目…大変だと思います。もしすこしお疲れなら、どうぞこの高雄の胸でお休みなってくださいね。私達いつでもそばに…いますから…ね!</w:t>
      </w:r>
    </w:p>
    <w:p>
      <w:r>
        <w:t>Admiral, the commander's responsibilities are heavy. If you're feeling a bit tired, you're welcome to have a rest on my chest alright? We will always be... together right?</w:t>
      </w:r>
    </w:p>
    <w:p>
      <w:r>
        <w:t>-----Looking At Scores-----</w:t>
      </w:r>
    </w:p>
    <w:p>
      <w:r>
        <w:t>https://vignette.wikia.nocookie.net/kancolle/images/d/d6/Takao-Looking_At_Scores.ogg/revision/latest?cb=20150224225647</w:t>
      </w:r>
    </w:p>
    <w:p>
      <w:r>
        <w:t>何か、お言付けが来ていますね。</w:t>
      </w:r>
    </w:p>
    <w:p>
      <w:r>
        <w:t>Oh, some orders have arrived.</w:t>
      </w:r>
    </w:p>
    <w:p>
      <w:r>
        <w:t>-----Joining A Fleet-----</w:t>
      </w:r>
    </w:p>
    <w:p>
      <w:r>
        <w:t>https://vignette.wikia.nocookie.net/kancolle/images/0/0f/Takao-Joining_A_Fleet.ogg/revision/latest?cb=20150224225717</w:t>
      </w:r>
    </w:p>
    <w:p>
      <w:r>
        <w:t>高雄、出撃いたします!</w:t>
      </w:r>
    </w:p>
    <w:p>
      <w:r>
        <w:t>Takao, launching!</w:t>
      </w:r>
    </w:p>
    <w:p>
      <w:r>
        <w:t>-----Equipment 1-----</w:t>
      </w:r>
    </w:p>
    <w:p>
      <w:r>
        <w:t>https://vignette.wikia.nocookie.net/kancolle/images/5/51/Takao-Equipment_1.ogg/revision/latest?cb=20150224225722</w:t>
      </w:r>
    </w:p>
    <w:p>
      <w:r>
        <w:t>何かが、私の中で解放されたような…。素敵な気持ち。</w:t>
      </w:r>
    </w:p>
    <w:p>
      <w:r>
        <w:t>Somehow, to be liberated like this... what a great feeling.</w:t>
      </w:r>
    </w:p>
    <w:p>
      <w:r>
        <w:t>-----Equipment 2-----</w:t>
      </w:r>
    </w:p>
    <w:p>
      <w:r>
        <w:t>https://vignette.wikia.nocookie.net/kancolle/images/9/91/Takao-Equipment_2.ogg/revision/latest?cb=20150224225728</w:t>
      </w:r>
    </w:p>
    <w:p>
      <w:r>
        <w:t>この力、提督のおかげですね。</w:t>
      </w:r>
    </w:p>
    <w:p>
      <w:r>
        <w:t>This power is all thanks to the Admiral.</w:t>
      </w:r>
    </w:p>
    <w:p>
      <w:r>
        <w:t>-----Equipment 3-----</w:t>
      </w:r>
    </w:p>
    <w:p>
      <w:r>
        <w:t>https://vignette.wikia.nocookie.net/kancolle/images/9/9d/Takao-Equipment_3.ogg/revision/latest?cb=20150224225735</w:t>
      </w:r>
    </w:p>
    <w:p>
      <w:r>
        <w:t>やったわね!</w:t>
      </w:r>
    </w:p>
    <w:p>
      <w:r>
        <w:t>Fantastic!</w:t>
      </w:r>
    </w:p>
    <w:p>
      <w:r>
        <w:t>-----Kai-----</w:t>
      </w:r>
    </w:p>
    <w:p>
      <w:r>
        <w:t>https://vignette.wikia.nocookie.net/kancolle/images/0/03/TakaoKai-Equipment_3.ogg/revision/latest?cb=20151208105336</w:t>
      </w:r>
    </w:p>
    <w:p>
      <w:r>
        <w:t>あら…?馬鹿ね。</w:t>
      </w:r>
    </w:p>
    <w:p>
      <w:r>
        <w:t>Oh my... how foolish.</w:t>
      </w:r>
    </w:p>
    <w:p>
      <w:r>
        <w:t>-----Supply-----</w:t>
      </w:r>
    </w:p>
    <w:p>
      <w:r>
        <w:t>https://vignette.wikia.nocookie.net/kancolle/images/4/44/Takao-Supply.ogg/revision/latest?cb=20151208114101</w:t>
      </w:r>
    </w:p>
    <w:p>
      <w:r>
        <w:t>いただきます! また出られますね</w:t>
      </w:r>
    </w:p>
    <w:p>
      <w:r>
        <w:t>Time to eat up! I'll be heading out again later.</w:t>
      </w:r>
    </w:p>
    <w:p>
      <w:r>
        <w:t>-----Docking Minor-----</w:t>
      </w:r>
    </w:p>
    <w:p>
      <w:r>
        <w:t>https://vignette.wikia.nocookie.net/kancolle/images/1/19/Takao-Docking_Minor.ogg/revision/latest?cb=20150224225753</w:t>
      </w:r>
    </w:p>
    <w:p>
      <w:r>
        <w:t>あの娘たちを、ここで見守りましょう!</w:t>
      </w:r>
    </w:p>
    <w:p>
      <w:r>
        <w:t>Let's watch over those children from here.</w:t>
      </w:r>
    </w:p>
    <w:p>
      <w:r>
        <w:t>-----Docking Major-----</w:t>
      </w:r>
    </w:p>
    <w:p>
      <w:r>
        <w:t>https://vignette.wikia.nocookie.net/kancolle/images/6/69/Takao-Docking_Major.ogg/revision/latest?cb=20150224225826</w:t>
      </w:r>
    </w:p>
    <w:p>
      <w:r>
        <w:t>絶対安静なんて…まだやれるのに…。</w:t>
      </w:r>
    </w:p>
    <w:p>
      <w:r>
        <w:t>Total recumbence... even though I can still fight...</w:t>
      </w:r>
    </w:p>
    <w:p>
      <w:r>
        <w:t>-----Docking Complete-----</w:t>
      </w:r>
    </w:p>
    <w:p>
      <w:r>
        <w:t>https://vignette.wikia.nocookie.net/kancolle/images/3/30/Takao-Docking_Complete.ogg/revision/latest?cb=20150719163903</w:t>
      </w:r>
    </w:p>
    <w:p>
      <w:r>
        <w:t>修理が完了したようですよ!</w:t>
      </w:r>
    </w:p>
    <w:p>
      <w:r>
        <w:t>It seems like repairs are complete!</w:t>
      </w:r>
    </w:p>
    <w:p>
      <w:r>
        <w:t>-----Construction-----</w:t>
      </w:r>
    </w:p>
    <w:p>
      <w:r>
        <w:t>https://vignette.wikia.nocookie.net/kancolle/images/c/c7/Takao-Construction.ogg/revision/latest?cb=20150224225834</w:t>
      </w:r>
    </w:p>
    <w:p>
      <w:r>
        <w:t>新しい仲間です。暖かく迎えましょう!</w:t>
      </w:r>
    </w:p>
    <w:p>
      <w:r>
        <w:t>A new comrade. Let's give them a warm welcome!</w:t>
      </w:r>
    </w:p>
    <w:p>
      <w:r>
        <w:t>-----Returning From Sortie-----</w:t>
      </w:r>
    </w:p>
    <w:p>
      <w:r>
        <w:t>https://vignette.wikia.nocookie.net/kancolle/images/8/81/Takao-Returning_From_Sortie.ogg/revision/latest?cb=20150224225841</w:t>
      </w:r>
    </w:p>
    <w:p>
      <w:r>
        <w:t>作戦完了!艦隊が帰投します!</w:t>
      </w:r>
    </w:p>
    <w:p>
      <w:r>
        <w:t>Operation complete! The fleet has returned!</w:t>
      </w:r>
    </w:p>
    <w:p>
      <w:r>
        <w:t>-----Starting A Sortie-----</w:t>
      </w:r>
    </w:p>
    <w:p>
      <w:r>
        <w:t>https://vignette.wikia.nocookie.net/kancolle/images/a/a9/Takao-Starting_A_Sortie.ogg/revision/latest?cb=20150224225850</w:t>
      </w:r>
    </w:p>
    <w:p>
      <w:r>
        <w:t>私に続いてくださぁぁい</w:t>
      </w:r>
    </w:p>
    <w:p>
      <w:r>
        <w:t>Please follow meeee~</w:t>
      </w:r>
    </w:p>
    <w:p>
      <w:r>
        <w:t>-----Battle Start-----</w:t>
      </w:r>
    </w:p>
    <w:p>
      <w:r>
        <w:t>https://vignette.wikia.nocookie.net/kancolle/images/c/c2/Takao-Battle_Start.ogg/revision/latest?cb=20150224225900</w:t>
      </w:r>
    </w:p>
    <w:p>
      <w:r>
        <w:t>砲雷撃戦、用意!</w:t>
      </w:r>
    </w:p>
    <w:p>
      <w:r>
        <w:t>Prepare for battle!</w:t>
      </w:r>
    </w:p>
    <w:p>
      <w:r>
        <w:t>-----Attack-----</w:t>
      </w:r>
    </w:p>
    <w:p>
      <w:r>
        <w:t>https://vignette.wikia.nocookie.net/kancolle/images/3/3e/Takao-Attack.ogg/revision/latest?cb=20150224225906</w:t>
      </w:r>
    </w:p>
    <w:p>
      <w:r>
        <w:t>右舷の敵艦を叩いて!</w:t>
      </w:r>
    </w:p>
    <w:p>
      <w:r>
        <w:t>Enemy off starboard, fire!</w:t>
      </w:r>
    </w:p>
    <w:p>
      <w:r>
        <w:t>-----Night Battle-----</w:t>
      </w:r>
    </w:p>
    <w:p>
      <w:r>
        <w:t>https://vignette.wikia.nocookie.net/kancolle/images/1/18/Takao-Night_Battle.ogg/revision/latest?cb=20150224225914</w:t>
      </w:r>
    </w:p>
    <w:p>
      <w:r>
        <w:t>大人しくなさい!</w:t>
      </w:r>
    </w:p>
    <w:p>
      <w:r>
        <w:t>Please behave yourselves!</w:t>
      </w:r>
    </w:p>
    <w:p>
      <w:r>
        <w:t>-----Night Attack-----</w:t>
      </w:r>
    </w:p>
    <w:p>
      <w:r>
        <w:t>https://vignette.wikia.nocookie.net/kancolle/images/8/82/Takao-Night_Attack.ogg/revision/latest?cb=20150224225921</w:t>
      </w:r>
    </w:p>
    <w:p>
      <w:r>
        <w:t>馬鹿め、と言って差し上げますわ!</w:t>
      </w:r>
    </w:p>
    <w:p>
      <w:r>
        <w:t>I say to you, 'Nuts!'</w:t>
      </w:r>
    </w:p>
    <w:p>
      <w:r>
        <w:t>-----MVP-----</w:t>
      </w:r>
    </w:p>
    <w:p>
      <w:r>
        <w:t>https://vignette.wikia.nocookie.net/kancolle/images/e/e9/Takao-MVP.ogg/revision/latest?cb=20150224225927</w:t>
      </w:r>
    </w:p>
    <w:p>
      <w:r>
        <w:t>提督、私の活躍見てくれましたか?</w:t>
      </w:r>
    </w:p>
    <w:p>
      <w:r>
        <w:t>Admiral, did you watch my performance?</w:t>
      </w:r>
    </w:p>
    <w:p>
      <w:r>
        <w:t>-----Minor Damage 1-----</w:t>
      </w:r>
    </w:p>
    <w:p>
      <w:r>
        <w:t>https://vignette.wikia.nocookie.net/kancolle/images/0/09/Takao-Minor_Damage_1.ogg/revision/latest?cb=20150224225933</w:t>
      </w:r>
    </w:p>
    <w:p>
      <w:r>
        <w:t>いやっ!</w:t>
      </w:r>
    </w:p>
    <w:p>
      <w:r>
        <w:t>Oh no!</w:t>
      </w:r>
    </w:p>
    <w:p>
      <w:r>
        <w:t>-----Minor Damage 2-----</w:t>
      </w:r>
    </w:p>
    <w:p>
      <w:r>
        <w:t>https://vignette.wikia.nocookie.net/kancolle/images/1/1b/Takao-Minor_Damage_2.ogg/revision/latest?cb=20150224225939</w:t>
      </w:r>
    </w:p>
    <w:p>
      <w:r>
        <w:t>きゃあっ!</w:t>
      </w:r>
    </w:p>
    <w:p>
      <w:r>
        <w:t>Aaaah!</w:t>
      </w:r>
    </w:p>
    <w:p>
      <w:r>
        <w:t>-----Major Damage-----</w:t>
      </w:r>
    </w:p>
    <w:p>
      <w:r>
        <w:t>https://vignette.wikia.nocookie.net/kancolle/images/5/51/Takao-Major_Damage.ogg/revision/latest?cb=20150224225945</w:t>
      </w:r>
    </w:p>
    <w:p>
      <w:r>
        <w:t>な、何よ…それで勝ったつもり!?</w:t>
      </w:r>
    </w:p>
    <w:p>
      <w:r>
        <w:t>W-what! Did you think you'd win with that!?</w:t>
      </w:r>
    </w:p>
    <w:p>
      <w:r>
        <w:t>-----Sunk-----</w:t>
      </w:r>
    </w:p>
    <w:p>
      <w:r>
        <w:t>https://vignette.wikia.nocookie.net/kancolle/images/8/81/Takao-Sunk.ogg/revision/latest?cb=20150224225951</w:t>
      </w:r>
    </w:p>
    <w:p>
      <w:r>
        <w:t>私…沈むのね…さようなら…提督…</w:t>
      </w:r>
    </w:p>
    <w:p>
      <w:r>
        <w:t>I am... sinking, huh... Good bye... Admiral...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