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https://vignette.wikia.nocookie.net/kancolle/images/e/ec/Giuseppe_Garibaldi-Introduction.ogg/revision/latest?cb=20190521043344</w:t>
      </w:r>
    </w:p>
    <w:p>
      <w:r>
        <w:t>Buongiorno!イタリア生まれの最新鋭軽巡Giuseppe Garibaldiだ。長いって? そうだな。Garibaldiでいいよ。よろしくな!</w:t>
      </w:r>
    </w:p>
    <w:p>
      <w:r>
        <w:t>Buon giorno! State of the art light cruiser from Italy, I'm Giuseppe Garibaldi! Too long? That's true. Garibaldi's fine. Take care of me!</w:t>
      </w:r>
    </w:p>
    <w:p>
      <w:r>
        <w:t>-----Kai-----</w:t>
      </w:r>
    </w:p>
    <w:p>
      <w:r>
        <w:t>https://vignette.wikia.nocookie.net/kancolle/images/d/da/Giuseppe_GaribaldiKai-Introduction.ogg/revision/latest?cb=20190521043557</w:t>
      </w:r>
    </w:p>
    <w:p>
      <w:r>
        <w:t>Buongiorno!最新鋭軽巡、Giuseppe Garibaldi、配置についてるぜ。ああ、Garibaldiに任せておけって、やるぜ!</w:t>
      </w:r>
    </w:p>
    <w:p>
      <w:r>
        <w:t>Hello, the state-of-the-art light cruiser, Giuseppe Garibaldi, reporting for duty. Ah, just leave it all to me! I got this!</w:t>
      </w:r>
    </w:p>
    <w:p>
      <w:r>
        <w:t>-----Library-----</w:t>
      </w:r>
    </w:p>
    <w:p>
      <w:r>
        <w:t>https://vignette.wikia.nocookie.net/kancolle/images/b/b2/Giuseppe_Garibaldi-Library.ogg/revision/latest?cb=20190521043350</w:t>
      </w:r>
    </w:p>
    <w:p>
      <w:r>
        <w:t>Luigi di Savoia Duca degli Abruzzi軽巡洋艦Giuseppe Garibaldiだ。ああ、姉貴の名前、長くって。でも、正真正銘の最新鋭軽巡、火力も装甲も艦の作りも、かなりのもんさ。ちょっと温存され過ぎたけど、今度はばっちり働くぜ!見てなよ!</w:t>
      </w:r>
    </w:p>
    <w:p>
      <w:r>
        <w:t>I'm the Luigi di Savoia Duca Degli Abruzzi-class light cruiser, Giuseppe Garibaldi. Whoa, my sister's name is so long... But, I'm a genuine state-of-the-art light cruiser with great firepower and armour! I may have held back quite a bit, but this time I'll work real hard. Just you watch!</w:t>
      </w:r>
    </w:p>
    <w:p>
      <w:r>
        <w:t>-----Secretary 1-----</w:t>
      </w:r>
    </w:p>
    <w:p>
      <w:r>
        <w:t>https://vignette.wikia.nocookie.net/kancolle/images/5/5e/Giuseppe_Garibaldi-Secretary_1.ogg/revision/latest?cb=20190521043413</w:t>
      </w:r>
    </w:p>
    <w:p>
      <w:r>
        <w:t>アタシのモットーは「従う」、だ。 ん? 意外そうな顔だな?</w:t>
      </w:r>
    </w:p>
    <w:p>
      <w:r>
        <w:t>My motto is "Obbedisco". Hm? Why are you looking surprised?</w:t>
      </w:r>
    </w:p>
    <w:p>
      <w:r>
        <w:t>-----Kai-----</w:t>
      </w:r>
    </w:p>
    <w:p>
      <w:r>
        <w:t>https://vignette.wikia.nocookie.net/kancolle/images/4/4f/Giuseppe_GaribaldiKai-Secretary_1.ogg/revision/latest?cb=20190521043600</w:t>
      </w:r>
    </w:p>
    <w:p>
      <w:r>
        <w:t>アタシのモットーは「従う」。ん? 知ってるよな?</w:t>
      </w:r>
    </w:p>
    <w:p>
      <w:r>
        <w:t>My motto is "I obey". Ah, but you knew that.</w:t>
      </w:r>
    </w:p>
    <w:p>
      <w:r>
        <w:t>-----Secretary 2-----</w:t>
      </w:r>
    </w:p>
    <w:p>
      <w:r>
        <w:t>https://vignette.wikia.nocookie.net/kancolle/images/2/25/Giuseppe_Garibaldi-Secretary_2.ogg/revision/latest?cb=20190521043415</w:t>
      </w:r>
    </w:p>
    <w:p>
      <w:r>
        <w:t>いいぜ、やっとアタシの出番か。ウズウズしてたとこさ!</w:t>
      </w:r>
    </w:p>
    <w:p>
      <w:r>
        <w:t>Alright. It's finally my turn. I'm itching to get going.</w:t>
      </w:r>
    </w:p>
    <w:p>
      <w:r>
        <w:t>-----Secretary 3-----</w:t>
      </w:r>
    </w:p>
    <w:p>
      <w:r>
        <w:t>https://vignette.wikia.nocookie.net/kancolle/images/2/29/Giuseppe_Garibaldi-Secretary_3.ogg/revision/latest?cb=20190521043418</w:t>
      </w:r>
    </w:p>
    <w:p>
      <w:r>
        <w:t>うおっ! ……この片耳ピアス? これは姉貴と分けたんだっ、いいだろ~? う、うおっ、そんなにジロジロ見るなって! やるときはやるぜ?出番、ちゃんとくれよなっ! 提督!</w:t>
      </w:r>
    </w:p>
    <w:p>
      <w:r>
        <w:t>Ah, this earring? I split the pair with my sister. Nice right? Wh-whoa, stop staring. You gotta do what you gotta do. My time is coming right, Admiral?</w:t>
      </w:r>
    </w:p>
    <w:p>
      <w:r>
        <w:t>-----Idle-----</w:t>
      </w:r>
    </w:p>
    <w:p>
      <w:r>
        <w:t>https://vignette.wikia.nocookie.net/kancolle/images/8/8b/Giuseppe_Garibaldi-Idle.ogg/revision/latest?cb=20190521043341</w:t>
      </w:r>
    </w:p>
    <w:p>
      <w:r>
        <w:t>姉貴元気にしてるかなあ…また変な物にハマってなけりゃいいけど…提督、は…なんかハマってんな…</w:t>
      </w:r>
    </w:p>
    <w:p>
      <w:r>
        <w:t>I wonder if my sister is doing well... I hope she hasn't gotten caught up in something strange again... The Admiral... looks kind of busy with something...</w:t>
      </w:r>
    </w:p>
    <w:p>
      <w:r>
        <w:t>-----Secretary Married-----</w:t>
      </w:r>
    </w:p>
    <w:p>
      <w:r>
        <w:t>https://vignette.wikia.nocookie.net/kancolle/images/a/a7/Giuseppe_Garibaldi-Secretary_Married.ogg/revision/latest?cb=20190521043421</w:t>
      </w:r>
    </w:p>
    <w:p>
      <w:r>
        <w:t>Caffe latte入れたぜ。どうだ? っ、熱いよ?</w:t>
      </w:r>
    </w:p>
    <w:p>
      <w:r>
        <w:t>I made some cafe latte. How is it? Ah, it's hot.</w:t>
      </w:r>
    </w:p>
    <w:p>
      <w:r>
        <w:t>-----Wedding-----</w:t>
      </w:r>
    </w:p>
    <w:p>
      <w:r>
        <w:t>https://vignette.wikia.nocookie.net/kancolle/images/b/b6/Giuseppe_Garibaldi-Wedding.ogg/revision/latest?cb=20190521043432</w:t>
      </w:r>
    </w:p>
    <w:p>
      <w:r>
        <w:t>おおーわりぃ。アタシ、姉貴とさ...。えっ、それでも、いい...のかい? マジか...じゃあ仕方ないな!</w:t>
      </w:r>
    </w:p>
    <w:p>
      <w:r>
        <w:t>Whoa, sorry, me and my sister are kind of... Eh, that's still... fine? Seriously? Th-then, I guess I'll accept.</w:t>
      </w:r>
    </w:p>
    <w:p>
      <w:r>
        <w:t>-----Looking At Scores-----</w:t>
      </w:r>
    </w:p>
    <w:p>
      <w:r>
        <w:t>https://vignette.wikia.nocookie.net/kancolle/images/b/bc/Giuseppe_Garibaldi-Looking_At_Scores.ogg/revision/latest?cb=20190521043352</w:t>
      </w:r>
    </w:p>
    <w:p>
      <w:r>
        <w:t>情報か...大事だな。待ってな...よっこいしょっと!</w:t>
      </w:r>
    </w:p>
    <w:p>
      <w:r>
        <w:t>Information? That's important. Wait a minute. Here we go...</w:t>
      </w:r>
    </w:p>
    <w:p>
      <w:r>
        <w:t>-----Joining A Fleet-----</w:t>
      </w:r>
    </w:p>
    <w:p>
      <w:r>
        <w:t>https://vignette.wikia.nocookie.net/kancolle/images/2/23/Giuseppe_Garibaldi-Joining_A_Fleet.ogg/revision/latest?cb=20190521043347</w:t>
      </w:r>
    </w:p>
    <w:p>
      <w:r>
        <w:t>出撃はやっぱり高まるねぇ! 最新鋭、Abruzzi級軽巡、Garibardi、出るぞ!</w:t>
      </w:r>
    </w:p>
    <w:p>
      <w:r>
        <w:t>Sorties really get you pumped up. State-of-the-art Abruzzi-class light cruiser, Garibaldi, heading out!</w:t>
      </w:r>
    </w:p>
    <w:p>
      <w:r>
        <w:t>-----Equipment 1-----</w:t>
      </w:r>
    </w:p>
    <w:p>
      <w:r>
        <w:t>https://vignette.wikia.nocookie.net/kancolle/images/8/89/Giuseppe_Garibaldi-Equipment_1.ogg/revision/latest?cb=20190521043333</w:t>
      </w:r>
    </w:p>
    <w:p>
      <w:r>
        <w:t>おおっ!ありがたい!</w:t>
      </w:r>
    </w:p>
    <w:p>
      <w:r>
        <w:t>Ooh, thanks!</w:t>
      </w:r>
    </w:p>
    <w:p>
      <w:r>
        <w:t>-----Kai-----</w:t>
      </w:r>
    </w:p>
    <w:p>
      <w:r>
        <w:t>https://vignette.wikia.nocookie.net/kancolle/images/c/c6/Giuseppe_GaribaldiKai-Equipment_1.ogg/revision/latest?cb=20190521043552</w:t>
      </w:r>
    </w:p>
    <w:p>
      <w:r>
        <w:t>おおっ!いいな、ありがたい!</w:t>
      </w:r>
    </w:p>
    <w:p>
      <w:r>
        <w:t>Ooh, this is nice, thanks!</w:t>
      </w:r>
    </w:p>
    <w:p>
      <w:r>
        <w:t>-----Equipment 2-----</w:t>
      </w:r>
    </w:p>
    <w:p>
      <w:r>
        <w:t>https://vignette.wikia.nocookie.net/kancolle/images/a/a4/Giuseppe_Garibaldi-Equipment_2.ogg/revision/latest?cb=20190521043336</w:t>
      </w:r>
    </w:p>
    <w:p>
      <w:r>
        <w:t>いいなぁー、姉貴にも見せてやりたい!</w:t>
      </w:r>
    </w:p>
    <w:p>
      <w:r>
        <w:t>Nice... I want to show this to my sister.</w:t>
      </w:r>
    </w:p>
    <w:p>
      <w:r>
        <w:t>-----Kai-----</w:t>
      </w:r>
    </w:p>
    <w:p>
      <w:r>
        <w:t>https://vignette.wikia.nocookie.net/kancolle/images/b/bb/Giuseppe_GaribaldiKai-Equipment_2.ogg/revision/latest?cb=20190521043554</w:t>
      </w:r>
    </w:p>
    <w:p>
      <w:r>
        <w:t>Grazie!姉貴とおそろにしたいなー。</w:t>
      </w:r>
    </w:p>
    <w:p>
      <w:r>
        <w:t>Thanks! I'd like my sister to get a matching one.</w:t>
      </w:r>
    </w:p>
    <w:p>
      <w:r>
        <w:t>-----Equipment 3-----</w:t>
      </w:r>
    </w:p>
    <w:p>
      <w:r>
        <w:t>https://vignette.wikia.nocookie.net/kancolle/images/8/88/Giuseppe_Garibaldi-Equipment_3.ogg/revision/latest?cb=20190521043338</w:t>
      </w:r>
    </w:p>
    <w:p>
      <w:r>
        <w:t>あーっ……いいんじゃね? なぁ?</w:t>
      </w:r>
    </w:p>
    <w:p>
      <w:r>
        <w:t>Ah, isn't this fine? Well?</w:t>
      </w:r>
    </w:p>
    <w:p>
      <w:r>
        <w:t>-----Supply-----</w:t>
      </w:r>
    </w:p>
    <w:p>
      <w:r>
        <w:t>https://vignette.wikia.nocookie.net/kancolle/images/3/34/Giuseppe_Garibaldi-Supply.ogg/revision/latest?cb=20190521043429</w:t>
      </w:r>
    </w:p>
    <w:p>
      <w:r>
        <w:t>助かる、Grazie!</w:t>
      </w:r>
    </w:p>
    <w:p>
      <w:r>
        <w:t>This helps. Thanks!</w:t>
      </w:r>
    </w:p>
    <w:p>
      <w:r>
        <w:t>-----Docking Minor-----</w:t>
      </w:r>
    </w:p>
    <w:p>
      <w:r>
        <w:t>https://vignette.wikia.nocookie.net/kancolle/images/e/ee/Giuseppe_Garibaldi-Docking_Minor.ogg/revision/latest?cb=20190521043331</w:t>
      </w:r>
    </w:p>
    <w:p>
      <w:r>
        <w:t>チッ...少しシャワー浴びるわ...汚れた。</w:t>
      </w:r>
    </w:p>
    <w:p>
      <w:r>
        <w:t>Tch, I'm going to take a quick shower. I'm dirty.</w:t>
      </w:r>
    </w:p>
    <w:p>
      <w:r>
        <w:t>-----Docking Major-----</w:t>
      </w:r>
    </w:p>
    <w:p>
      <w:r>
        <w:t>https://vignette.wikia.nocookie.net/kancolle/images/4/47/Giuseppe_Garibaldi-Docking_Major.ogg/revision/latest?cb=20190521043328</w:t>
      </w:r>
    </w:p>
    <w:p>
      <w:r>
        <w:t>痛ってってぇ...。あいつら、変なとこ噛みつきやがって...。</w:t>
      </w:r>
    </w:p>
    <w:p>
      <w:r>
        <w:t>Owow... Those bastards got me in some funny places...</w:t>
      </w:r>
    </w:p>
    <w:p>
      <w:r>
        <w:t>-----Construction-----</w:t>
      </w:r>
    </w:p>
    <w:p>
      <w:r>
        <w:t>https://vignette.wikia.nocookie.net/kancolle/images/7/7b/Giuseppe_Garibaldi-Construction.ogg/revision/latest?cb=20190521043325</w:t>
      </w:r>
    </w:p>
    <w:p>
      <w:r>
        <w:t>新しい船ができたってさ。</w:t>
      </w:r>
    </w:p>
    <w:p>
      <w:r>
        <w:t>A new ship is complete.</w:t>
      </w:r>
    </w:p>
    <w:p>
      <w:r>
        <w:t>-----Returning From Sortie-----</w:t>
      </w:r>
    </w:p>
    <w:p>
      <w:r>
        <w:t>https://vignette.wikia.nocookie.net/kancolle/images/6/61/Giuseppe_Garibaldi-Returning_From_Sortie.ogg/revision/latest?cb=20190521043410</w:t>
      </w:r>
    </w:p>
    <w:p>
      <w:r>
        <w:t>母港に帰ったぜぇ! ふあぁー、疲れたっと!</w:t>
      </w:r>
    </w:p>
    <w:p>
      <w:r>
        <w:t>I'm back home. Haah, that was tiring.</w:t>
      </w:r>
    </w:p>
    <w:p>
      <w:r>
        <w:t>-----Starting A Sortie-----</w:t>
      </w:r>
    </w:p>
    <w:p>
      <w:r>
        <w:t>https://vignette.wikia.nocookie.net/kancolle/images/4/42/Giuseppe_Garibaldi-Starting_A_Sortie.ogg/revision/latest?cb=20190521043423</w:t>
      </w:r>
    </w:p>
    <w:p>
      <w:r>
        <w:t>艦隊旗艦! このGaribardi様が預かるぜぇ! 抜錨! さあっ、みんなついてきなぁ!</w:t>
      </w:r>
    </w:p>
    <w:p>
      <w:r>
        <w:t>I, Garibaldi, am now the fleet flagship! Weigh anchor! Now, everyone follow me!</w:t>
      </w:r>
    </w:p>
    <w:p>
      <w:r>
        <w:t>-----Battle Start-----</w:t>
      </w:r>
    </w:p>
    <w:p>
      <w:r>
        <w:t>https://vignette.wikia.nocookie.net/kancolle/images/e/e4/Giuseppe_Garibaldi-Battle_Start.ogg/revision/latest?cb=20190521043322</w:t>
      </w:r>
    </w:p>
    <w:p>
      <w:r>
        <w:t>さぁ! 戦闘開始だ! 腕が鳴るねぇー...みんなっ! 始めるよっ!</w:t>
      </w:r>
    </w:p>
    <w:p>
      <w:r>
        <w:t>Now, begin the battle. I'm itching to get started. Everyone, let's get started!</w:t>
      </w:r>
    </w:p>
    <w:p>
      <w:r>
        <w:t>-----Attack-----</w:t>
      </w:r>
    </w:p>
    <w:p>
      <w:r>
        <w:t>https://vignette.wikia.nocookie.net/kancolle/images/f/fc/Giuseppe_Garibaldi-Attack.ogg/revision/latest?cb=20190521043320</w:t>
      </w:r>
    </w:p>
    <w:p>
      <w:r>
        <w:t>のしていくよっ!</w:t>
      </w:r>
    </w:p>
    <w:p>
      <w:r>
        <w:t>Alright, here I go!</w:t>
      </w:r>
    </w:p>
    <w:p>
      <w:r>
        <w:t>-----Night Battle-----</w:t>
      </w:r>
    </w:p>
    <w:p>
      <w:r>
        <w:t>https://vignette.wikia.nocookie.net/kancolle/images/3/36/Giuseppe_Garibaldi-Night_Battle.ogg/revision/latest?cb=20190521043408</w:t>
      </w:r>
    </w:p>
    <w:p>
      <w:r>
        <w:t>あーっ...夜ねぇ...。 まっ、いいか。やってやるぜぇ!</w:t>
      </w:r>
    </w:p>
    <w:p>
      <w:r>
        <w:t>Aaah, it's night. Well, that's fine. Let's do this!</w:t>
      </w:r>
    </w:p>
    <w:p>
      <w:r>
        <w:t>-----Night Attack-----</w:t>
      </w:r>
    </w:p>
    <w:p>
      <w:r>
        <w:t>https://vignette.wikia.nocookie.net/kancolle/images/6/60/Giuseppe_Garibaldi-Night_Attack.ogg/revision/latest?cb=20190521043405</w:t>
      </w:r>
    </w:p>
    <w:p>
      <w:r>
        <w:t>実は結構最新鋭だぜ。本物のな。</w:t>
      </w:r>
    </w:p>
    <w:p>
      <w:r>
        <w:t>You know, I'm quite state-of-the-art. The real deal.</w:t>
      </w:r>
    </w:p>
    <w:p>
      <w:r>
        <w:t>-----MVP-----</w:t>
      </w:r>
    </w:p>
    <w:p>
      <w:r>
        <w:t>https://vignette.wikia.nocookie.net/kancolle/images/c/c6/Giuseppe_Garibaldi-MVP.ogg/revision/latest?cb=20190521043355</w:t>
      </w:r>
    </w:p>
    <w:p>
      <w:r>
        <w:t>Grazie! アタシが貰っていいのかい? 悪いなぁみんな。 ま、そういうことだから...やったぜっ!</w:t>
      </w:r>
    </w:p>
    <w:p>
      <w:r>
        <w:t>Thanks! Is it alright for me to take it? Sorry, everyone. Well, that's that. Hoooray!</w:t>
      </w:r>
    </w:p>
    <w:p>
      <w:r>
        <w:t>-----Minor Damage 1-----</w:t>
      </w:r>
    </w:p>
    <w:p>
      <w:r>
        <w:t>https://vignette.wikia.nocookie.net/kancolle/images/7/74/Giuseppe_Garibaldi-Minor_Damage_1.ogg/revision/latest?cb=20190521043400</w:t>
      </w:r>
    </w:p>
    <w:p>
      <w:r>
        <w:t>うあぁぁぁっ! 痛いじゃんかぁ!</w:t>
      </w:r>
    </w:p>
    <w:p>
      <w:r>
        <w:t>Uwaaaah! That hurts!</w:t>
      </w:r>
    </w:p>
    <w:p>
      <w:r>
        <w:t>-----Minor Damage 2-----</w:t>
      </w:r>
    </w:p>
    <w:p>
      <w:r>
        <w:t>https://vignette.wikia.nocookie.net/kancolle/images/2/28/Giuseppe_Garibaldi-Minor_Damage_2.ogg/revision/latest?cb=20190521043403</w:t>
      </w:r>
    </w:p>
    <w:p>
      <w:r>
        <w:t>痛っ、痛たたたたぁっ! 当ててくるって!? マジかぁ!?</w:t>
      </w:r>
    </w:p>
    <w:p>
      <w:r>
        <w:t>Ow! Owowowow! They managed to hit me? Seriously!?</w:t>
      </w:r>
    </w:p>
    <w:p>
      <w:r>
        <w:t>-----Major Damage-----</w:t>
      </w:r>
    </w:p>
    <w:p>
      <w:r>
        <w:t>https://vignette.wikia.nocookie.net/kancolle/images/5/55/Giuseppe_Garibaldi-Major_Damage.ogg/revision/latest?cb=20190521043358</w:t>
      </w:r>
    </w:p>
    <w:p>
      <w:r>
        <w:t>うへっ! 沈みゃしねぇけど、姉貴に見せる面ねぇぜ!</w:t>
      </w:r>
    </w:p>
    <w:p>
      <w:r>
        <w:t>Ngh! I won't sink but, I can't let my sister see this!</w:t>
      </w:r>
    </w:p>
    <w:p>
      <w:r>
        <w:t>-----Sunk-----</w:t>
      </w:r>
    </w:p>
    <w:p>
      <w:r>
        <w:t>https://vignette.wikia.nocookie.net/kancolle/images/7/7b/Giuseppe_Garibaldi-Sunk.ogg/revision/latest?cb=20190521043426</w:t>
      </w:r>
    </w:p>
    <w:p>
      <w:r>
        <w:t>嘘だろ....アタシ、マジ、ここで沈むんか...。そんな...馬鹿なっ!マジか...姉貴っ...!</w:t>
      </w:r>
    </w:p>
    <w:p>
      <w:r>
        <w:t>No way... I'm seriously... gonna sink... This can't... be happening... Seriously... Sister!</w:t>
      </w:r>
    </w:p>
    <w:p>
      <w:r>
        <w:t>-----00:00-----</w:t>
      </w:r>
    </w:p>
    <w:p>
      <w:r>
        <w:t>https://vignette.wikia.nocookie.net/kancolle/images/4/44/Giuseppe_GaribaldiKai-00.ogg/revision/latest?cb=20190521043434</w:t>
      </w:r>
    </w:p>
    <w:p>
      <w:r>
        <w:t>マルマル...なんだっけ? ここではこんな風に言うんだって? できるできる!</w:t>
      </w:r>
    </w:p>
    <w:p>
      <w:r>
        <w:t>00... What was the rest... So this is what I'm supposed to do here? I can do that easy.</w:t>
      </w:r>
    </w:p>
    <w:p>
      <w:r>
        <w:t>-----01:00-----</w:t>
      </w:r>
    </w:p>
    <w:p>
      <w:r>
        <w:t>https://vignette.wikia.nocookie.net/kancolle/images/9/93/Giuseppe_GaribaldiKai-01.ogg/revision/latest?cb=20190521043437</w:t>
      </w:r>
    </w:p>
    <w:p>
      <w:r>
        <w:t>あぁっ...あれか...あれの時間ね! マルマル...ん、違う。マルヒト...マルマル。なっ、提督! できただろ?</w:t>
      </w:r>
    </w:p>
    <w:p>
      <w:r>
        <w:t>Ah, you know... it's that time... 00... Mmm, no... 0100... Hey, Admiral? I got it, right?</w:t>
      </w:r>
    </w:p>
    <w:p>
      <w:r>
        <w:t>-----02:00-----</w:t>
      </w:r>
    </w:p>
    <w:p>
      <w:r>
        <w:t>https://vignette.wikia.nocookie.net/kancolle/images/0/0b/Giuseppe_GaribaldiKai-02.ogg/revision/latest?cb=20190521043440</w:t>
      </w:r>
    </w:p>
    <w:p>
      <w:r>
        <w:t>マルフタ...マルマル。よぉーし...流石アタシ、イケてるぅ!</w:t>
      </w:r>
    </w:p>
    <w:p>
      <w:r>
        <w:t>0200. Alright, I knew I could do it. I got this!</w:t>
      </w:r>
    </w:p>
    <w:p>
      <w:r>
        <w:t>-----03:00-----</w:t>
      </w:r>
    </w:p>
    <w:p>
      <w:r>
        <w:t>https://vignette.wikia.nocookie.net/kancolle/images/e/e4/Giuseppe_GaribaldiKai-03.ogg/revision/latest?cb=20190521043443</w:t>
      </w:r>
    </w:p>
    <w:p>
      <w:r>
        <w:t>マルサン、マルマル。なぁっ、提督、何か飲む? Caffe latte気に入ってたよね? 入れたげる!</w:t>
      </w:r>
    </w:p>
    <w:p>
      <w:r>
        <w:t>0300. Hey, Admiral, want something to drink? You liked the cafe latte right? I'll go make some.</w:t>
      </w:r>
    </w:p>
    <w:p>
      <w:r>
        <w:t>-----04:00-----</w:t>
      </w:r>
    </w:p>
    <w:p>
      <w:r>
        <w:t>https://vignette.wikia.nocookie.net/kancolle/images/d/dd/Giuseppe_GaribaldiKai-04.ogg/revision/latest?cb=20190521043446</w:t>
      </w:r>
    </w:p>
    <w:p>
      <w:r>
        <w:t>あ、姉貴? うん、まぁ...好きだね。名前がクソ長いんだけど...提督も会えばきっと気に入る! マルヨンマルマル!</w:t>
      </w:r>
    </w:p>
    <w:p>
      <w:r>
        <w:t>Ah, Sister? Yeah, well, I do like her. Her name is damned long though. I'm sure you'd like her if you met her too Admiral! 0400.</w:t>
      </w:r>
    </w:p>
    <w:p>
      <w:r>
        <w:t>-----05:00-----</w:t>
      </w:r>
    </w:p>
    <w:p>
      <w:r>
        <w:t>https://vignette.wikia.nocookie.net/kancolle/images/a/af/Giuseppe_GaribaldiKai-05.ogg/revision/latest?cb=20190521043449</w:t>
      </w:r>
    </w:p>
    <w:p>
      <w:r>
        <w:t>マルゴーマルマル! 朝だねぇ。ふぁーっ、徹夜しちゃった感じ? 朝食はアタシが用意したげる。 姉貴流、まっ、任せて!</w:t>
      </w:r>
    </w:p>
    <w:p>
      <w:r>
        <w:t>0500. It's morning. Ahh, you pulled an all-nighter didn't you? I'll get breakfast ready. Just like Sister... Well, leave it to me.</w:t>
      </w:r>
    </w:p>
    <w:p>
      <w:r>
        <w:t>-----06:00-----</w:t>
      </w:r>
    </w:p>
    <w:p>
      <w:r>
        <w:t>https://vignette.wikia.nocookie.net/kancolle/images/3/32/Giuseppe_GaribaldiKai-06.ogg/revision/latest?cb=20190521043452</w:t>
      </w:r>
    </w:p>
    <w:p>
      <w:r>
        <w:t>マルロクマルマル。Buon giorno! さっ、艦隊の皆を起こしてくるぜ。アタシ流でいいよな?</w:t>
      </w:r>
    </w:p>
    <w:p>
      <w:r>
        <w:t>0600. Good morning! Now, I'm going to wake the fleet up. I'm going to do it my way alright?</w:t>
      </w:r>
    </w:p>
    <w:p>
      <w:r>
        <w:t>-----07:00-----</w:t>
      </w:r>
    </w:p>
    <w:p>
      <w:r>
        <w:t>https://vignette.wikia.nocookie.net/kancolle/images/d/de/Giuseppe_GaribaldiKai-07.ogg/revision/latest?cb=20190521043454</w:t>
      </w:r>
    </w:p>
    <w:p>
      <w:r>
        <w:t>マルナナマルマル。朝食を用意した! 熱いCaffe latteに特製ビスケット、あとフルーツヨーグルト。どう?</w:t>
      </w:r>
    </w:p>
    <w:p>
      <w:r>
        <w:t>0700. I've prepared breakfast. Hot cafe latte, my special biscotto, and fruits yoghurt. How's that?</w:t>
      </w:r>
    </w:p>
    <w:p>
      <w:r>
        <w:t>-----08:00-----</w:t>
      </w:r>
    </w:p>
    <w:p>
      <w:r>
        <w:t>https://vignette.wikia.nocookie.net/kancolle/images/c/cc/Giuseppe_GaribaldiKai-08.ogg/revision/latest?cb=20190521043457</w:t>
      </w:r>
    </w:p>
    <w:p>
      <w:r>
        <w:t>マルハチマルマル! 姉貴流朝食はどうだった? えっ...ちょっと味気ない!? 何だってぇーっ! マジかよぉ!?</w:t>
      </w:r>
    </w:p>
    <w:p>
      <w:r>
        <w:t>0800. How was my attempt at my sister's style of breakfast? Eh, it was a bit bland? Whaattt!? Seriously!?</w:t>
      </w:r>
    </w:p>
    <w:p>
      <w:r>
        <w:t>-----09:00-----</w:t>
      </w:r>
    </w:p>
    <w:p>
      <w:r>
        <w:t>https://vignette.wikia.nocookie.net/kancolle/images/8/8a/Giuseppe_GaribaldiKai-09.ogg/revision/latest?cb=20190521043500</w:t>
      </w:r>
    </w:p>
    <w:p>
      <w:r>
        <w:t>マルキュウマルマル...そっかぁ...じゃあ仕方ない! 昼食は凝った弁当を用意しとくよ。姉貴流弁当を楽しみにっ!</w:t>
      </w:r>
    </w:p>
    <w:p>
      <w:r>
        <w:t>0900. I see... What's done is done. I'll make a fancy lunch box for lunch. Get ready for a lunch box like my sister makes it!</w:t>
      </w:r>
    </w:p>
    <w:p>
      <w:r>
        <w:t>-----10:00-----</w:t>
      </w:r>
    </w:p>
    <w:p>
      <w:r>
        <w:t>https://vignette.wikia.nocookie.net/kancolle/images/0/08/Giuseppe_GaribaldiKai-10.ogg/revision/latest?cb=20190521043503</w:t>
      </w:r>
    </w:p>
    <w:p>
      <w:r>
        <w:t>ヒトマルマルマル。提督、もうちょい...できたーっ! Garibaldiの姉貴流豪華弁当! はぁーっ、時間かかっちまったぜぇ。</w:t>
      </w:r>
    </w:p>
    <w:p>
      <w:r>
        <w:t>1000. Admiral, just a little more... It's done! My attempt at my sister's fancy lunch box. Whew, that took a while.</w:t>
      </w:r>
    </w:p>
    <w:p>
      <w:r>
        <w:t>-----11:00-----</w:t>
      </w:r>
    </w:p>
    <w:p>
      <w:r>
        <w:t>https://vignette.wikia.nocookie.net/kancolle/images/0/0d/Giuseppe_GaribaldiKai-11.ogg/revision/latest?cb=20190521043511</w:t>
      </w:r>
    </w:p>
    <w:p>
      <w:r>
        <w:t>ヒトヒトマルマル。 まっ、午前中に演習くらいやっときますかぁ...。提督、いい相手は居そうかい? おっ、あいつら...いいね!</w:t>
      </w:r>
    </w:p>
    <w:p>
      <w:r>
        <w:t>1100. Well, why dont we do some exercises this morning. Admiral, are there any good challengers? Ah, those girls. Nice.</w:t>
      </w:r>
    </w:p>
    <w:p>
      <w:r>
        <w:t>-----12:00-----</w:t>
      </w:r>
    </w:p>
    <w:p>
      <w:r>
        <w:t>https://vignette.wikia.nocookie.net/kancolle/images/b/b2/Giuseppe_GaribaldiKai-12.ogg/revision/latest?cb=20190521043513</w:t>
      </w:r>
    </w:p>
    <w:p>
      <w:r>
        <w:t>さっ、ヒトフタマルマル! この姉貴流Garibaldi豪華弁当をたっぷり味わいやがれっ! まず、このPasta...!</w:t>
      </w:r>
    </w:p>
    <w:p>
      <w:r>
        <w:t>Now, it's 1200. Let's enjoy my Sister's Fancy Lunch Box to the fullest! First, this pasta...</w:t>
      </w:r>
    </w:p>
    <w:p>
      <w:r>
        <w:t>-----13:00-----</w:t>
      </w:r>
    </w:p>
    <w:p>
      <w:r>
        <w:t>https://vignette.wikia.nocookie.net/kancolle/images/7/7f/Giuseppe_GaribaldiKai-13.ogg/revision/latest?cb=20190521043516</w:t>
      </w:r>
    </w:p>
    <w:p>
      <w:r>
        <w:t>なっ? うめぇだろぉ? で、この生ハムとチーズ、フルーツにGrissini! なっ、カンッペキだろ!? ワインもいっちゃう?</w:t>
      </w:r>
    </w:p>
    <w:p>
      <w:r>
        <w:t>Hey, it's good right? Now, take this ham, cheese, fruits and Grissini. There, it's perfect, right? Want some wine too?</w:t>
      </w:r>
    </w:p>
    <w:p>
      <w:r>
        <w:t>-----14:00-----</w:t>
      </w:r>
    </w:p>
    <w:p>
      <w:r>
        <w:t>https://vignette.wikia.nocookie.net/kancolle/images/c/cd/Giuseppe_GaribaldiKai-14.ogg/revision/latest?cb=20190521043519</w:t>
      </w:r>
    </w:p>
    <w:p>
      <w:r>
        <w:t>ヒトヨン...あっ、Pola! Zara! おひさっ! 何だ何だぁ? ワインの香りに釣られてきたかぁ!? ふふっ!</w:t>
      </w:r>
    </w:p>
    <w:p>
      <w:r>
        <w:t>14... Ah, Pola, Zara! Long time no see. What's this, you got lured here by the smell of wine? Ehe.</w:t>
      </w:r>
    </w:p>
    <w:p>
      <w:r>
        <w:t>-----15:00-----</w:t>
      </w:r>
    </w:p>
    <w:p>
      <w:r>
        <w:t>https://vignette.wikia.nocookie.net/kancolle/images/b/be/Giuseppe_GaribaldiKai-15.ogg/revision/latest?cb=20190521043522</w:t>
      </w:r>
    </w:p>
    <w:p>
      <w:r>
        <w:t>ヒトゴーマルマル。Pola、またボカチンは困るぜぇ? 写真に撮っちゃうぞぉ~? ...あははっ! Zara、冗談だってぇ~あっはは!</w:t>
      </w:r>
    </w:p>
    <w:p>
      <w:r>
        <w:t>1500. Pola, it'll be a pain if you collapse again. I'll take a picture of you. Ahahaha, Zara, I'm just joking.</w:t>
      </w:r>
    </w:p>
    <w:p>
      <w:r>
        <w:t>-----16:00-----</w:t>
      </w:r>
    </w:p>
    <w:p>
      <w:r>
        <w:t>https://vignette.wikia.nocookie.net/kancolle/images/d/da/Giuseppe_GaribaldiKai-16.ogg/revision/latest?cb=20190521043529</w:t>
      </w:r>
    </w:p>
    <w:p>
      <w:r>
        <w:t>ヒトロクマルマル。...重巡を舐めないでって? 何言ってんだよ、大してちげぇねーじゃん! お堅いこと言うなって。</w:t>
      </w:r>
    </w:p>
    <w:p>
      <w:r>
        <w:t>1600. "Don't make fun of heavy cruisers"? What are you saying? There's not much of a difference! Don't be such a square.</w:t>
      </w:r>
    </w:p>
    <w:p>
      <w:r>
        <w:t>-----17:00-----</w:t>
      </w:r>
    </w:p>
    <w:p>
      <w:r>
        <w:t>https://vignette.wikia.nocookie.net/kancolle/images/e/ea/Giuseppe_GaribaldiKai-17.ogg/revision/latest?cb=20190521043532</w:t>
      </w:r>
    </w:p>
    <w:p>
      <w:r>
        <w:t>おっ、夕日かぁ。地中海もいいけど、ここの夕日も綺麗だなぁ。うん、気に入った。おっ、時間? ちょうどヒトナナマルマルだ。</w:t>
      </w:r>
    </w:p>
    <w:p>
      <w:r>
        <w:t>Ah, it's sunset. The sunsets on the Mediterranean are nice, but the sunsets here are beautiful too. Yup, I like it. Ah, the time? It just turned 1700.</w:t>
      </w:r>
    </w:p>
    <w:p>
      <w:r>
        <w:t>-----18:00-----</w:t>
      </w:r>
    </w:p>
    <w:p>
      <w:r>
        <w:t>https://vignette.wikia.nocookie.net/kancolle/images/1/1d/Giuseppe_GaribaldiKai-18.ogg/revision/latest?cb=20190521043535</w:t>
      </w:r>
    </w:p>
    <w:p>
      <w:r>
        <w:t>ヒトハチマルマル。さっ、夕食の用意に掛かろう。今日はここの駆逐艦がくれたF作業とやらの魚を使おうかな。</w:t>
      </w:r>
    </w:p>
    <w:p>
      <w:r>
        <w:t>1800. Now, it's time to make dinner. Maybe I should use the fish the destroyers gave me from their F-work today.</w:t>
      </w:r>
    </w:p>
    <w:p>
      <w:r>
        <w:t>-----19:00-----</w:t>
      </w:r>
    </w:p>
    <w:p>
      <w:r>
        <w:t>https://vignette.wikia.nocookie.net/kancolle/images/7/7a/Giuseppe_GaribaldiKai-19.ogg/revision/latest?cb=20190521043538</w:t>
      </w:r>
    </w:p>
    <w:p>
      <w:r>
        <w:t>んっ...もうできる!...できた! ヒトキュウマルマル! さっ、召し上がれ! 姉貴流Acqua pazza! 美味いぜぇ?</w:t>
      </w:r>
    </w:p>
    <w:p>
      <w:r>
        <w:t>Ah, almost done. It's done. 1900. Now, help yourself. It's acqua pazza like my sister makes it. It's delicious!</w:t>
      </w:r>
    </w:p>
    <w:p>
      <w:r>
        <w:t>-----20:00-----</w:t>
      </w:r>
    </w:p>
    <w:p>
      <w:r>
        <w:t>https://vignette.wikia.nocookie.net/kancolle/images/5/5f/Giuseppe_GaribaldiKai-20.ogg/revision/latest?cb=20190521043541</w:t>
      </w:r>
    </w:p>
    <w:p>
      <w:r>
        <w:t>フタマルマルマル。そう、この残ったスープに、パンを浸して食べるんだ! なっ、イケるだろぉ!? 白ワイン、もう1本開けちゃうか? なあっ!</w:t>
      </w:r>
    </w:p>
    <w:p>
      <w:r>
        <w:t>2000. Now, soak up the leftover soup with bread and eat it. Well, it's good right? Shall I open another bottle of white wine? Well?</w:t>
      </w:r>
    </w:p>
    <w:p>
      <w:r>
        <w:t>-----21:00-----</w:t>
      </w:r>
    </w:p>
    <w:p>
      <w:r>
        <w:t>https://vignette.wikia.nocookie.net/kancolle/images/1/1a/Giuseppe_GaribaldiKai-21.ogg/revision/latest?cb=20190521043543</w:t>
      </w:r>
    </w:p>
    <w:p>
      <w:r>
        <w:t>フタヒトマルマル。何か、さっきまで煩かったちっこい艦隊が、静かだなぁ...。少し早いけど、寝たんかねぇ?</w:t>
      </w:r>
    </w:p>
    <w:p>
      <w:r>
        <w:t>2100. That noisy fleet of pipsqueaks have gone quiet all of a sudden. It's a bit early, but did they go to bed?</w:t>
      </w:r>
    </w:p>
    <w:p>
      <w:r>
        <w:t>-----22:00-----</w:t>
      </w:r>
    </w:p>
    <w:p>
      <w:r>
        <w:t>https://vignette.wikia.nocookie.net/kancolle/images/6/6f/Giuseppe_GaribaldiKai-22.ogg/revision/latest?cb=20190521043546</w:t>
      </w:r>
    </w:p>
    <w:p>
      <w:r>
        <w:t>ああ~...うるさいちっこい奴ら、帰ってきた...。あれで軽巡? ちっこいなぁ~。まっ、可愛いけど。時間はフタフタマルマル。</w:t>
      </w:r>
    </w:p>
    <w:p>
      <w:r>
        <w:t>Urgh, the noisy runts are back. Is that a light cruiser? She's small. Well, she is cute though. The time is now 2200.</w:t>
      </w:r>
    </w:p>
    <w:p>
      <w:r>
        <w:t>-----23:00-----</w:t>
      </w:r>
    </w:p>
    <w:p>
      <w:r>
        <w:t>https://vignette.wikia.nocookie.net/kancolle/images/6/6a/Giuseppe_GaribaldiKai-23.ogg/revision/latest?cb=20190521043549</w:t>
      </w:r>
    </w:p>
    <w:p>
      <w:r>
        <w:t>フタサン...マルマル。今日もいろいろあったなぁ...お疲れ! 提督、明日も頑張ろう! いつか姉貴も...一緒に、なっ?</w:t>
      </w:r>
    </w:p>
    <w:p>
      <w:r>
        <w:t>2300... We did a lot today. Good work. Admiral, let's work hard tomorrow too. Someday my sister will be with us too, right?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