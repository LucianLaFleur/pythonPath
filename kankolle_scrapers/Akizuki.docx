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https://vignette.wikia.nocookie.net/kancolle/images/e/ed/Akizuki-Introduction.ogg/revision/latest?cb=20150227012817</w:t>
      </w:r>
    </w:p>
    <w:p>
      <w:r>
        <w:t>秋月型防空駆逐艦、一番艦、秋月。ここに推参致しました。お任せください!</w:t>
      </w:r>
    </w:p>
    <w:p>
      <w:r>
        <w:t>Akizuki-class anti-air destroyer, first ship, Akizuki. I'm reporting in here. Please leave it to me!</w:t>
      </w:r>
    </w:p>
    <w:p>
      <w:r>
        <w:t>-----Library-----</w:t>
      </w:r>
    </w:p>
    <w:p>
      <w:r>
        <w:t>https://vignette.wikia.nocookie.net/kancolle/images/1/1c/Akizuki-Library.ogg/revision/latest?cb=20150227021144</w:t>
      </w:r>
    </w:p>
    <w:p>
      <w:r>
        <w:t>艦隊防空のために建造された乙型一等駆逐艦、秋月型駆逐艦一番艦、秋月です。4基8門の長10cm砲と高射装置を備えた防空艦として、寮艦の初月らと共に第61駆逐隊を編成しました。頑張ります!</w:t>
      </w:r>
    </w:p>
    <w:p>
      <w:r>
        <w:t>Designed for the fleet's anti-air, Type-B first class destroyer, Akizuki-class 1st destroyer, Akizuki.As an anti-air ship equipped with 4x 8-barrel Long 10cm guns and anti-aircraft fire director, along with Hatsuzuki and the others, we formed the 61st DesDiv.I'll do my best!</w:t>
      </w:r>
    </w:p>
    <w:p>
      <w:r>
        <w:t>-----Secretary 1-----</w:t>
      </w:r>
    </w:p>
    <w:p>
      <w:r>
        <w:t>https://vignette.wikia.nocookie.net/kancolle/images/b/b0/Akizuki-Secretary_1.ogg/revision/latest?cb=20150227021449</w:t>
      </w:r>
    </w:p>
    <w:p>
      <w:r>
        <w:t>秋月、推参します!</w:t>
      </w:r>
    </w:p>
    <w:p>
      <w:r>
        <w:t>Akizuki, reporting in!</w:t>
      </w:r>
    </w:p>
    <w:p>
      <w:r>
        <w:t>-----Secretary 2-----</w:t>
      </w:r>
    </w:p>
    <w:p>
      <w:r>
        <w:t>https://vignette.wikia.nocookie.net/kancolle/images/5/50/Akizuki-Secretary_2.ogg/revision/latest?cb=20150227021502</w:t>
      </w:r>
    </w:p>
    <w:p>
      <w:r>
        <w:t>この秋月の長10cm砲と高射装置。この力で、艦隊をきっとお守りします!</w:t>
      </w:r>
    </w:p>
    <w:p>
      <w:r>
        <w:t>My long 10cm guns and anti-aircraft fire director. With this power, I'll definitely protect the fleet!</w:t>
      </w:r>
    </w:p>
    <w:p>
      <w:r>
        <w:t>-----Kai-----</w:t>
      </w:r>
    </w:p>
    <w:p>
      <w:r>
        <w:t>https://vignette.wikia.nocookie.net/kancolle/images/1/1f/AkizukiKai-Secretary_2.ogg/revision/latest?cb=20150227021517</w:t>
      </w:r>
    </w:p>
    <w:p>
      <w:r>
        <w:t>増設された高射装置と長10cm砲。秋月の本当の力…これで、艦隊をお守りします!</w:t>
      </w:r>
    </w:p>
    <w:p>
      <w:r>
        <w:t>The added anti-aircraft fire director and long 10cm guns. Akizuki's real power... with this, I'll protect the fleet!</w:t>
      </w:r>
    </w:p>
    <w:p>
      <w:r>
        <w:t>-----Secretary 3-----</w:t>
      </w:r>
    </w:p>
    <w:p>
      <w:r>
        <w:t>https://vignette.wikia.nocookie.net/kancolle/images/c/c5/Akizuki-Secretary_3.ogg/revision/latest?cb=20150227021538</w:t>
      </w:r>
    </w:p>
    <w:p>
      <w:r>
        <w:t>長10cm砲ちゃん、あんまり暴れないでぇ! あら、あらら? 提…督? ああっ、失礼致しました!</w:t>
      </w:r>
    </w:p>
    <w:p>
      <w:r>
        <w:t>Choujuusenchihou-chan, don't struggle! Eh, huh? Ad...miral? Ahh! Please excuse me!</w:t>
      </w:r>
    </w:p>
    <w:p>
      <w:r>
        <w:t>-----Idle-----</w:t>
      </w:r>
    </w:p>
    <w:p>
      <w:r>
        <w:t>https://vignette.wikia.nocookie.net/kancolle/images/e/e0/Akizuki-Idle.ogg/revision/latest?cb=20150227021422</w:t>
      </w:r>
    </w:p>
    <w:p>
      <w:r>
        <w:t>長10cmよし、高射装置よし、酸素魚雷、よし…よし! 万全ね、大丈夫! えっと、あとは…</w:t>
      </w:r>
    </w:p>
    <w:p>
      <w:r>
        <w:t>Long 10cm, check! Anti-aircraft fire director, check! Oxygen torpedoes, check... alright! Everything's perfect! Umm, next is...</w:t>
      </w:r>
    </w:p>
    <w:p>
      <w:r>
        <w:t>-----Secretary Married-----</w:t>
      </w:r>
    </w:p>
    <w:p>
      <w:r>
        <w:t>https://vignette.wikia.nocookie.net/kancolle/images/5/50/Akizuki-Secretary_Married.ogg/revision/latest?cb=20150227021439</w:t>
      </w:r>
    </w:p>
    <w:p>
      <w:r>
        <w:t>司令、いつもお疲れ様です。この秋月が、艦隊と司令をお護りします。だ、大丈夫!</w:t>
      </w:r>
    </w:p>
    <w:p>
      <w:r>
        <w:t>Commander, thanks as always. This Akizuki will protect the fleet, and you. Yeah, it's alright!</w:t>
      </w:r>
    </w:p>
    <w:p>
      <w:r>
        <w:t>-----Wedding-----</w:t>
      </w:r>
    </w:p>
    <w:p>
      <w:r>
        <w:t>https://vignette.wikia.nocookie.net/kancolle/images/4/4f/Akizuki-Wedding.ogg/revision/latest?cb=20150612095533</w:t>
      </w:r>
    </w:p>
    <w:p>
      <w:r>
        <w:t>司令、秋月をお呼びでしょうか? あの、対空戦に不備が? そうではなくって? では、翔鶴さんになにか? でもなくって? …ほぁ、もしかして、これ…あ、ありがとうございます!</w:t>
      </w:r>
    </w:p>
    <w:p>
      <w:r>
        <w:t>Commander, did you call me? Um, was my anti-air inadequate? That's not it? Then does it have to do with Shoukaku-san? Not that either? ...Howaa~, could this be... T-thank you very much!</w:t>
      </w:r>
    </w:p>
    <w:p>
      <w:r>
        <w:t>-----Looking At Scores-----</w:t>
      </w:r>
    </w:p>
    <w:p>
      <w:r>
        <w:t>https://vignette.wikia.nocookie.net/kancolle/images/c/c0/Akizuki-Looking_At_Scores.ogg/revision/latest?cb=20150227021552</w:t>
      </w:r>
    </w:p>
    <w:p>
      <w:r>
        <w:t>そうですね。艦隊の今を知ることは、大事です!</w:t>
      </w:r>
    </w:p>
    <w:p>
      <w:r>
        <w:t>That's true. It's important to know what the fleet knows!</w:t>
      </w:r>
    </w:p>
    <w:p>
      <w:r>
        <w:t>-----Joining A Fleet-----</w:t>
      </w:r>
    </w:p>
    <w:p>
      <w:r>
        <w:t>https://vignette.wikia.nocookie.net/kancolle/images/9/99/Akizuki-Joining_A_Fleet.ogg/revision/latest?cb=20150227021123</w:t>
      </w:r>
    </w:p>
    <w:p>
      <w:r>
        <w:t>防空駆逐艦、秋月。出撃致します!</w:t>
      </w:r>
    </w:p>
    <w:p>
      <w:r>
        <w:t>Anti-air destroyer, Akizuki. Prepared to sortie.</w:t>
      </w:r>
    </w:p>
    <w:p>
      <w:r>
        <w:t>-----Equipment 1-----</w:t>
      </w:r>
    </w:p>
    <w:p>
      <w:r>
        <w:t>https://vignette.wikia.nocookie.net/kancolle/images/e/ec/Akizuki-Equipment_1.ogg/revision/latest?cb=20150227021037</w:t>
      </w:r>
    </w:p>
    <w:p>
      <w:r>
        <w:t>ありがとうございます!よい装備…</w:t>
      </w:r>
    </w:p>
    <w:p>
      <w:r>
        <w:t>Thank you! It's good equipment...</w:t>
      </w:r>
    </w:p>
    <w:p>
      <w:r>
        <w:t>-----Equipment 2-----</w:t>
      </w:r>
    </w:p>
    <w:p>
      <w:r>
        <w:t>https://vignette.wikia.nocookie.net/kancolle/images/2/23/Akizuki-Equipment_2.ogg/revision/latest?cb=20150227021049</w:t>
      </w:r>
    </w:p>
    <w:p>
      <w:r>
        <w:t>これなら敵機動部隊にも負けません!</w:t>
      </w:r>
    </w:p>
    <w:p>
      <w:r>
        <w:t>With this, I won't lose to the enemy task force!</w:t>
      </w:r>
    </w:p>
    <w:p>
      <w:r>
        <w:t>-----Equipment 3-----</w:t>
      </w:r>
    </w:p>
    <w:p>
      <w:r>
        <w:t>https://vignette.wikia.nocookie.net/kancolle/images/d/d8/Akizuki-Equipment_3.ogg/revision/latest?cb=20150227021104</w:t>
      </w:r>
    </w:p>
    <w:p>
      <w:r>
        <w:t>やらせません!</w:t>
      </w:r>
    </w:p>
    <w:p>
      <w:r>
        <w:t>I won't let them!</w:t>
      </w:r>
    </w:p>
    <w:p>
      <w:r>
        <w:t>-----Supply-----</w:t>
      </w:r>
    </w:p>
    <w:p>
      <w:r>
        <w:t>https://vignette.wikia.nocookie.net/kancolle/images/2/29/Akizuki-Supply.ogg/revision/latest?cb=20150227021635</w:t>
      </w:r>
    </w:p>
    <w:p>
      <w:r>
        <w:t>補給、ありがとうございます!</w:t>
      </w:r>
    </w:p>
    <w:p>
      <w:r>
        <w:t>Thank you for the supplies!</w:t>
      </w:r>
    </w:p>
    <w:p>
      <w:r>
        <w:t>-----Kai-----</w:t>
      </w:r>
    </w:p>
    <w:p>
      <w:r>
        <w:t>https://vignette.wikia.nocookie.net/kancolle/images/d/d3/AkizukiKai-Supply.ogg/revision/latest?cb=20150227021649</w:t>
      </w:r>
    </w:p>
    <w:p>
      <w:r>
        <w:t>大切な補給物資、ありがとうございます!</w:t>
      </w:r>
    </w:p>
    <w:p>
      <w:r>
        <w:t>Thank you for the important supply materials!</w:t>
      </w:r>
    </w:p>
    <w:p>
      <w:r>
        <w:t>-----Docking Minor-----</w:t>
      </w:r>
    </w:p>
    <w:p>
      <w:r>
        <w:t>https://vignette.wikia.nocookie.net/kancolle/images/d/d0/Akizuki-Docking_Minor.ogg/revision/latest?cb=20150227021015</w:t>
      </w:r>
    </w:p>
    <w:p>
      <w:r>
        <w:t>す、少しだけ、お休みを…</w:t>
      </w:r>
    </w:p>
    <w:p>
      <w:r>
        <w:t>J-just for a bit, I'll take a break...</w:t>
      </w:r>
    </w:p>
    <w:p>
      <w:r>
        <w:t>-----Docking Major-----</w:t>
      </w:r>
    </w:p>
    <w:p>
      <w:r>
        <w:t>https://vignette.wikia.nocookie.net/kancolle/images/3/3a/Akizuki-Docking_Major.ogg/revision/latest?cb=20150227021026</w:t>
      </w:r>
    </w:p>
    <w:p>
      <w:r>
        <w:t>高射装置も、しっかり装備しなくちゃ…</w:t>
      </w:r>
    </w:p>
    <w:p>
      <w:r>
        <w:t>My anti-air fire director too, I need to firmly attach it...</w:t>
      </w:r>
    </w:p>
    <w:p>
      <w:r>
        <w:t>-----Docking Complete-----</w:t>
      </w:r>
    </w:p>
    <w:p>
      <w:r>
        <w:t>https://vignette.wikia.nocookie.net/kancolle/images/b/b1/Akizuki-Docking_Complete.ogg/revision/latest?cb=20150315145339</w:t>
      </w:r>
    </w:p>
    <w:p>
      <w:r>
        <w:t>修理中の艦が、ドックを出るみたい。</w:t>
      </w:r>
    </w:p>
    <w:p>
      <w:r>
        <w:t>It seems that the under repairing ship leaves dock.</w:t>
      </w:r>
    </w:p>
    <w:p>
      <w:r>
        <w:t>-----Construction-----</w:t>
      </w:r>
    </w:p>
    <w:p>
      <w:r>
        <w:t>https://vignette.wikia.nocookie.net/kancolle/images/b/b8/Akizuki-Construction.ogg/revision/latest?cb=20150227021000</w:t>
      </w:r>
    </w:p>
    <w:p>
      <w:r>
        <w:t>新造艦が生まれたみたいですね!</w:t>
      </w:r>
    </w:p>
    <w:p>
      <w:r>
        <w:t>It seems like a new ship was born!</w:t>
      </w:r>
    </w:p>
    <w:p>
      <w:r>
        <w:t>-----Returning From Sortie-----</w:t>
      </w:r>
    </w:p>
    <w:p>
      <w:r>
        <w:t>https://vignette.wikia.nocookie.net/kancolle/images/5/56/Akizuki-Returning_From_Sortie.ogg/revision/latest?cb=20150911070217</w:t>
      </w:r>
    </w:p>
    <w:p>
      <w:r>
        <w:t>艦隊が無事帰投しました。皆さん、お疲れです!</w:t>
      </w:r>
    </w:p>
    <w:p>
      <w:r>
        <w:t>The fleet has safely returned.  Everyone, good work!</w:t>
      </w:r>
    </w:p>
    <w:p>
      <w:r>
        <w:t>-----Starting A Sortie-----</w:t>
      </w:r>
    </w:p>
    <w:p>
      <w:r>
        <w:t>https://vignette.wikia.nocookie.net/kancolle/images/b/b2/Akizuki-Starting_A_Sortie.ogg/revision/latest?cb=20150227021605</w:t>
      </w:r>
    </w:p>
    <w:p>
      <w:r>
        <w:t>第61駆逐隊、直ちに抜錨。出撃です!</w:t>
      </w:r>
    </w:p>
    <w:p>
      <w:r>
        <w:t>61st DesDiv, setting sail immediately. Setting off!</w:t>
      </w:r>
    </w:p>
    <w:p>
      <w:r>
        <w:t>-----Battle Start-----</w:t>
      </w:r>
    </w:p>
    <w:p>
      <w:r>
        <w:t>https://vignette.wikia.nocookie.net/kancolle/images/3/36/Akizuki-Battle_Start.ogg/revision/latest?cb=20150227020947</w:t>
      </w:r>
    </w:p>
    <w:p>
      <w:r>
        <w:t>さあ、始めましょう。撃ち方、始め!</w:t>
      </w:r>
    </w:p>
    <w:p>
      <w:r>
        <w:t>Now, shall we begin? Begin firing!</w:t>
      </w:r>
    </w:p>
    <w:p>
      <w:r>
        <w:t>-----Attack-----</w:t>
      </w:r>
    </w:p>
    <w:p>
      <w:r>
        <w:t>https://vignette.wikia.nocookie.net/kancolle/images/c/c0/Akizuki-Attack.ogg/revision/latest?cb=20150227020934</w:t>
      </w:r>
    </w:p>
    <w:p>
      <w:r>
        <w:t>この秋月が健在な限り、やらせはしません!</w:t>
      </w:r>
    </w:p>
    <w:p>
      <w:r>
        <w:t>While this Akizuki still has strength, I won't let you!</w:t>
      </w:r>
    </w:p>
    <w:p>
      <w:r>
        <w:t>-----Night Battle-----</w:t>
      </w:r>
    </w:p>
    <w:p>
      <w:r>
        <w:t>https://vignette.wikia.nocookie.net/kancolle/images/a/af/Akizuki-Night_Battle.ogg/revision/latest?cb=20150227021348</w:t>
      </w:r>
    </w:p>
    <w:p>
      <w:r>
        <w:t>秋月の夜戦、お見せしましょうか。</w:t>
      </w:r>
    </w:p>
    <w:p>
      <w:r>
        <w:t>Akizuki's night battle, shall I show it to you?</w:t>
      </w:r>
    </w:p>
    <w:p>
      <w:r>
        <w:t>-----Night Attack-----</w:t>
      </w:r>
    </w:p>
    <w:p>
      <w:r>
        <w:t>https://vignette.wikia.nocookie.net/kancolle/images/2/26/Akizuki-Night_Attack.ogg/revision/latest?cb=20150227021320</w:t>
      </w:r>
    </w:p>
    <w:p>
      <w:r>
        <w:t>弾幕が薄い…ような気がします。弾幕です!</w:t>
      </w:r>
    </w:p>
    <w:p>
      <w:r>
        <w:t>I feel like... the barrage is light. Barrage!</w:t>
      </w:r>
    </w:p>
    <w:p>
      <w:r>
        <w:t>-----MVP-----</w:t>
      </w:r>
    </w:p>
    <w:p>
      <w:r>
        <w:t>https://vignette.wikia.nocookie.net/kancolle/images/8/84/Akizuki-MVP.ogg/revision/latest?cb=20150227021307</w:t>
      </w:r>
    </w:p>
    <w:p>
      <w:r>
        <w:t>秋月、艦隊をお守りしました。大丈夫、次もきっと、大丈夫です!</w:t>
      </w:r>
    </w:p>
    <w:p>
      <w:r>
        <w:t>Akizuki protected the fleet. It's alright, next time, too, will be alright!</w:t>
      </w:r>
    </w:p>
    <w:p>
      <w:r>
        <w:t>-----Minor Damage 1-----</w:t>
      </w:r>
    </w:p>
    <w:p>
      <w:r>
        <w:t>https://vignette.wikia.nocookie.net/kancolle/images/1/1f/Akizuki-Minor_Damage_1.ogg/revision/latest?cb=20150227021155</w:t>
      </w:r>
    </w:p>
    <w:p>
      <w:r>
        <w:t>くっ!まだ行けます!</w:t>
      </w:r>
    </w:p>
    <w:p>
      <w:r>
        <w:t>Kugh! I can still go on!</w:t>
      </w:r>
    </w:p>
    <w:p>
      <w:r>
        <w:t>-----Minor Damage 2-----</w:t>
      </w:r>
    </w:p>
    <w:p>
      <w:r>
        <w:t>https://vignette.wikia.nocookie.net/kancolle/images/0/07/Akizuki-Minor_Damage_2.ogg/revision/latest?cb=20150227021216</w:t>
      </w:r>
    </w:p>
    <w:p>
      <w:r>
        <w:t>魚雷の誘爆を防いで! 大丈夫!</w:t>
      </w:r>
    </w:p>
    <w:p>
      <w:r>
        <w:t>Don't let it detonate the torpedoes! It's alright !</w:t>
      </w:r>
    </w:p>
    <w:p>
      <w:r>
        <w:t>-----Major Damage-----</w:t>
      </w:r>
    </w:p>
    <w:p>
      <w:r>
        <w:t>https://vignette.wikia.nocookie.net/kancolle/images/7/7c/Akizuki-Major_Damage.ogg/revision/latest?cb=20150227021233</w:t>
      </w:r>
    </w:p>
    <w:p>
      <w:r>
        <w:t>まだ…まだ、沈みません!艦隊の防空を…私はっ!</w:t>
      </w:r>
    </w:p>
    <w:p>
      <w:r>
        <w:t>Not yet... I won't sink yet! The fleet's anti-air... I will-!</w:t>
      </w:r>
    </w:p>
    <w:p>
      <w:r>
        <w:t>-----Kai-----</w:t>
      </w:r>
    </w:p>
    <w:p>
      <w:r>
        <w:t>https://vignette.wikia.nocookie.net/kancolle/images/3/3c/AkizukiKai-Major_Damage.ogg/revision/latest?cb=20150227021250</w:t>
      </w:r>
    </w:p>
    <w:p>
      <w:r>
        <w:t>被弾!? 魚雷を全て放棄して、誘爆を防いで! まだ……まだ大丈夫!</w:t>
      </w:r>
    </w:p>
    <w:p>
      <w:r>
        <w:t>Hit!? Abandon all torpedoes, prevent detonation!... not yet... I can keep going!</w:t>
      </w:r>
    </w:p>
    <w:p>
      <w:r>
        <w:t>-----Sunk-----</w:t>
      </w:r>
    </w:p>
    <w:p>
      <w:r>
        <w:t>https://vignette.wikia.nocookie.net/kancolle/images/7/7e/Akizuki-Sunk.ogg/revision/latest?cb=20150227021623</w:t>
      </w:r>
    </w:p>
    <w:p>
      <w:r>
        <w:t>翔鶴さんも…大鳳さんも…健在? ふぅ…、大丈夫…艦隊は…だいじょう…ぶ…</w:t>
      </w:r>
    </w:p>
    <w:p>
      <w:r>
        <w:t>Shoukaku-san... Taihou-san... are you well? Ugh..., alright... the fleet is... alri... ght...</w:t>
      </w:r>
    </w:p>
    <w:p>
      <w:r>
        <w:t>-----00:00-----</w:t>
      </w:r>
    </w:p>
    <w:p>
      <w:r>
        <w:t>https://vignette.wikia.nocookie.net/kancolle/images/9/95/Akizuki-00.ogg/revision/latest?cb=20150227020319</w:t>
      </w:r>
    </w:p>
    <w:p>
      <w:r>
        <w:t>司令、この秋月が、時刻を報告します。現在時刻、マルマルマルマル、です!</w:t>
      </w:r>
    </w:p>
    <w:p>
      <w:r>
        <w:t>Commander, Akizuki will report the time. The current time is 0000!</w:t>
      </w:r>
    </w:p>
    <w:p>
      <w:r>
        <w:t>-----01:00-----</w:t>
      </w:r>
    </w:p>
    <w:p>
      <w:r>
        <w:t>https://vignette.wikia.nocookie.net/kancolle/images/7/70/Akizuki-01.ogg/revision/latest?cb=20150227020351</w:t>
      </w:r>
    </w:p>
    <w:p>
      <w:r>
        <w:t>マルヒトマルマルをご報告します。こんな形でよろしいでしょうか、司令?</w:t>
      </w:r>
    </w:p>
    <w:p>
      <w:r>
        <w:t>The 0100 report. Is this the right way, Commander?</w:t>
      </w:r>
    </w:p>
    <w:p>
      <w:r>
        <w:t>-----02:00-----</w:t>
      </w:r>
    </w:p>
    <w:p>
      <w:r>
        <w:t>https://vignette.wikia.nocookie.net/kancolle/images/8/8c/Akizuki-02.ogg/revision/latest?cb=20150227020413</w:t>
      </w:r>
    </w:p>
    <w:p>
      <w:r>
        <w:t>マルフタマルマルです。今夜は月が…月が綺麗ですね、司令。ん、司令?</w:t>
      </w:r>
    </w:p>
    <w:p>
      <w:r>
        <w:t>0200. The moon tonight... the moon sure is beautiful, commander. Eh, commander?</w:t>
      </w:r>
    </w:p>
    <w:p>
      <w:r>
        <w:t>-----03:00-----</w:t>
      </w:r>
    </w:p>
    <w:p>
      <w:r>
        <w:t>https://vignette.wikia.nocookie.net/kancolle/images/7/76/Akizuki-03.ogg/revision/latest?cb=20150227020424</w:t>
      </w:r>
    </w:p>
    <w:p>
      <w:r>
        <w:t>マルサンマルマルです、司令。この時間はとても静かですね。本当に静かです…</w:t>
      </w:r>
    </w:p>
    <w:p>
      <w:r>
        <w:t>0300, Commander. It's very quiet at this time. It's really quiet...</w:t>
      </w:r>
    </w:p>
    <w:p>
      <w:r>
        <w:t>-----04:00-----</w:t>
      </w:r>
    </w:p>
    <w:p>
      <w:r>
        <w:t>https://vignette.wikia.nocookie.net/kancolle/images/a/ae/Akizuki-04.ogg/revision/latest?cb=20150227020436</w:t>
      </w:r>
    </w:p>
    <w:p>
      <w:r>
        <w:t>マルヨンマルマルです。司令、眠くはありませんか? 濃い目のお茶、入れましょう。</w:t>
      </w:r>
    </w:p>
    <w:p>
      <w:r>
        <w:t>0400. Commander, are you not tired? Let's have some strong tea.</w:t>
      </w:r>
    </w:p>
    <w:p>
      <w:r>
        <w:t>-----05:00-----</w:t>
      </w:r>
    </w:p>
    <w:p>
      <w:r>
        <w:t>https://vignette.wikia.nocookie.net/kancolle/images/8/8d/Akizuki-05.ogg/revision/latest?cb=20150227020450</w:t>
      </w:r>
    </w:p>
    <w:p>
      <w:r>
        <w:t>マルゴーマルマルとなりました、司令。はい。秋月、総員起こしの準備、了解です!</w:t>
      </w:r>
    </w:p>
    <w:p>
      <w:r>
        <w:t>It is now 0500. Commander. Yes. Akizuki, prepared to wake everyone, roger!</w:t>
      </w:r>
    </w:p>
    <w:p>
      <w:r>
        <w:t>-----06:00-----</w:t>
      </w:r>
    </w:p>
    <w:p>
      <w:r>
        <w:t>https://vignette.wikia.nocookie.net/kancolle/images/5/5f/Akizuki-06.ogg/revision/latest?cb=20150227020505</w:t>
      </w:r>
    </w:p>
    <w:p>
      <w:r>
        <w:t>マルロクマルマルです。おはようございます、司令。はい、気持ちのよい朝ですね♪</w:t>
      </w:r>
    </w:p>
    <w:p>
      <w:r>
        <w:t>0600. Good morning, Commander. Yes, it is a nice morning♪</w:t>
      </w:r>
    </w:p>
    <w:p>
      <w:r>
        <w:t>-----07:00-----</w:t>
      </w:r>
    </w:p>
    <w:p>
      <w:r>
        <w:t>https://vignette.wikia.nocookie.net/kancolle/images/5/56/Akizuki-07.ogg/revision/latest?cb=20150227020515</w:t>
      </w:r>
    </w:p>
    <w:p>
      <w:r>
        <w:t>マルナナマルマルです。司令、朝食の御用意、こちらです。簡単で…すみません</w:t>
      </w:r>
    </w:p>
    <w:p>
      <w:r>
        <w:t>0700. Commander, I'm preparing breakfast over here. I'm sorry that it's... simple.</w:t>
      </w:r>
    </w:p>
    <w:p>
      <w:r>
        <w:t>-----08:00-----</w:t>
      </w:r>
    </w:p>
    <w:p>
      <w:r>
        <w:t>https://vignette.wikia.nocookie.net/kancolle/images/7/71/Akizuki-08.ogg/revision/latest?cb=20150227020526</w:t>
      </w:r>
    </w:p>
    <w:p>
      <w:r>
        <w:t>マルハチマルマル。第六一駆逐隊、出撃準備、完了です。いつでも抜錨、出来ます!</w:t>
      </w:r>
    </w:p>
    <w:p>
      <w:r>
        <w:t>0800. 61st DesDiv, sortie preparations complete. We can set sail at any time!</w:t>
      </w:r>
    </w:p>
    <w:p>
      <w:r>
        <w:t>-----09:00-----</w:t>
      </w:r>
    </w:p>
    <w:p>
      <w:r>
        <w:t>https://vignette.wikia.nocookie.net/kancolle/images/a/a4/Akizuki-09.ogg/revision/latest?cb=20150227020537</w:t>
      </w:r>
    </w:p>
    <w:p>
      <w:r>
        <w:t>マルキュウマルマルです。護衛する主力艦は戦艦? 空母ですか? お任せください♪</w:t>
      </w:r>
    </w:p>
    <w:p>
      <w:r>
        <w:t>0900. The capital ship of the escort is a battleship? Carrier? Leave it to me!</w:t>
      </w:r>
    </w:p>
    <w:p>
      <w:r>
        <w:t>-----10:00-----</w:t>
      </w:r>
    </w:p>
    <w:p>
      <w:r>
        <w:t>https://vignette.wikia.nocookie.net/kancolle/images/8/85/Akizuki-10.ogg/revision/latest?cb=20150227020548</w:t>
      </w:r>
    </w:p>
    <w:p>
      <w:r>
        <w:t>ヒトマルマルマルをご報告します。司令、演習もしっかりこなしていきたいですね</w:t>
      </w:r>
    </w:p>
    <w:p>
      <w:r>
        <w:t>It's the 1000 report. Commander, I wish to properly complete the exercises as well.</w:t>
      </w:r>
    </w:p>
    <w:p>
      <w:r>
        <w:t>-----11:00-----</w:t>
      </w:r>
    </w:p>
    <w:p>
      <w:r>
        <w:t>https://vignette.wikia.nocookie.net/kancolle/images/4/44/Akizuki-11.ogg/revision/latest?cb=20150227020611</w:t>
      </w:r>
    </w:p>
    <w:p>
      <w:r>
        <w:t>ヒトヒトマルマルです。司令、お昼はどうなさいますか? 秋月がご用意しましょうか?</w:t>
      </w:r>
    </w:p>
    <w:p>
      <w:r>
        <w:t>1100. Commander, what will you have for lunch? Shall I prepare it for you?</w:t>
      </w:r>
    </w:p>
    <w:p>
      <w:r>
        <w:t>-----12:00-----</w:t>
      </w:r>
    </w:p>
    <w:p>
      <w:r>
        <w:t>https://vignette.wikia.nocookie.net/kancolle/images/2/2c/Akizuki-12.ogg/revision/latest?cb=20150227020625</w:t>
      </w:r>
    </w:p>
    <w:p>
      <w:r>
        <w:t>ヒトフタマルマルです。司令、握り飯と沢庵のお昼です。あ…簡単で、すいません…</w:t>
      </w:r>
    </w:p>
    <w:p>
      <w:r>
        <w:t>1200. Commander, lunch is rice balls and pickled radish. Ah, sorry that it's simple...</w:t>
      </w:r>
    </w:p>
    <w:p>
      <w:r>
        <w:t>-----13:00-----</w:t>
      </w:r>
    </w:p>
    <w:p>
      <w:r>
        <w:t>https://vignette.wikia.nocookie.net/kancolle/images/1/1b/Akizuki-13.ogg/revision/latest?cb=20150227020638</w:t>
      </w:r>
    </w:p>
    <w:p>
      <w:r>
        <w:t>ヒトサンマルマルとなりました。司令、すみません。夕食は豪華に頑張りますから!</w:t>
      </w:r>
    </w:p>
    <w:p>
      <w:r>
        <w:t>It is now 1300. Commander, I apologize. I'll try my best to prepare a wonderful dinner!</w:t>
      </w:r>
    </w:p>
    <w:p>
      <w:r>
        <w:t>-----14:00-----</w:t>
      </w:r>
    </w:p>
    <w:p>
      <w:r>
        <w:t>https://vignette.wikia.nocookie.net/kancolle/images/4/44/Akizuki-14.ogg/revision/latest?cb=20150227020651</w:t>
      </w:r>
    </w:p>
    <w:p>
      <w:r>
        <w:t>ヒトヨンマルマルです。初月、元気かなぁ…あ、司令。午後も頑張りましょう!</w:t>
      </w:r>
    </w:p>
    <w:p>
      <w:r>
        <w:t>1400. I wonder how Hatsuzuki is... Ah, Commander. Let's do our best in the afternoon too!</w:t>
      </w:r>
    </w:p>
    <w:p>
      <w:r>
        <w:t>-----15:00-----</w:t>
      </w:r>
    </w:p>
    <w:p>
      <w:r>
        <w:t>https://vignette.wikia.nocookie.net/kancolle/images/5/51/Akizuki-15.ogg/revision/latest?cb=20150227020704</w:t>
      </w:r>
    </w:p>
    <w:p>
      <w:r>
        <w:t>ヒトゴーマルマルです。あ、はい。明石さんにもとってもお世話になりました。</w:t>
      </w:r>
    </w:p>
    <w:p>
      <w:r>
        <w:t>1500. Ah, yes. I've been in the care of Akashi-san.</w:t>
      </w:r>
    </w:p>
    <w:p>
      <w:r>
        <w:t>-----16:00-----</w:t>
      </w:r>
    </w:p>
    <w:p>
      <w:r>
        <w:t>https://vignette.wikia.nocookie.net/kancolle/images/4/44/Akizuki-16.ogg/revision/latest?cb=20150227020718</w:t>
      </w:r>
    </w:p>
    <w:p>
      <w:r>
        <w:t>ヒトロクマルマルです。はい、後部にも高射装置を付けましたから、もう万全です!</w:t>
      </w:r>
    </w:p>
    <w:p>
      <w:r>
        <w:t>1600. Yes, I've attached an anti-air fire director on the stern as well. It's perfect!</w:t>
      </w:r>
    </w:p>
    <w:p>
      <w:r>
        <w:t>-----17:00-----</w:t>
      </w:r>
    </w:p>
    <w:p>
      <w:r>
        <w:t>https://vignette.wikia.nocookie.net/kancolle/images/7/7a/Akizuki-17.ogg/revision/latest?cb=20150227020737</w:t>
      </w:r>
    </w:p>
    <w:p>
      <w:r>
        <w:t>ヒトナナマルマルをご報告します。日が落ちますから、対空警戒もここまでですね。</w:t>
      </w:r>
    </w:p>
    <w:p>
      <w:r>
        <w:t>It's the 1700 report. The sun is setting, so the anti-aircraft watch is ending.</w:t>
      </w:r>
    </w:p>
    <w:p>
      <w:r>
        <w:t>-----18:00-----</w:t>
      </w:r>
    </w:p>
    <w:p>
      <w:r>
        <w:t>https://vignette.wikia.nocookie.net/kancolle/images/8/8f/Akizuki-18.ogg/revision/latest?cb=20150227020752</w:t>
      </w:r>
    </w:p>
    <w:p>
      <w:r>
        <w:t>ヒトハチマルマルとなりました。はい、夕食の準備、秋月、豪華に頑張ります!</w:t>
      </w:r>
    </w:p>
    <w:p>
      <w:r>
        <w:t>It is now 1800. Yes, Akizuki will do her best to prepare a wonderful dinner!</w:t>
      </w:r>
    </w:p>
    <w:p>
      <w:r>
        <w:t>-----19:00-----</w:t>
      </w:r>
    </w:p>
    <w:p>
      <w:r>
        <w:t>https://vignette.wikia.nocookie.net/kancolle/images/8/8d/Akizuki-19.ogg/revision/latest?cb=20150227020815</w:t>
      </w:r>
    </w:p>
    <w:p>
      <w:r>
        <w:t>ヒトキュウマルマルです! 熱々の麦飯、沢庵、そして牛缶に、お味噌汁も♪ どう?</w:t>
      </w:r>
    </w:p>
    <w:p>
      <w:r>
        <w:t>1900!  Piping hot barley and rice, pickled radish, also canned beef, and miso soup♪ How is it?</w:t>
      </w:r>
    </w:p>
    <w:p>
      <w:r>
        <w:t>-----20:00-----</w:t>
      </w:r>
    </w:p>
    <w:p>
      <w:r>
        <w:t>https://vignette.wikia.nocookie.net/kancolle/images/6/69/Akizuki-20.ogg/revision/latest?cb=20150227020830</w:t>
      </w:r>
    </w:p>
    <w:p>
      <w:r>
        <w:t>フタマルマルマル。はい、秋月、今日はすこし奮発してしまいました。どうでした?</w:t>
      </w:r>
    </w:p>
    <w:p>
      <w:r>
        <w:t>2000. Yes, today, I pushed myself a bit extra. How was I?</w:t>
      </w:r>
    </w:p>
    <w:p>
      <w:r>
        <w:t>-----21:00-----</w:t>
      </w:r>
    </w:p>
    <w:p>
      <w:r>
        <w:t>https://vignette.wikia.nocookie.net/kancolle/images/c/c7/Akizuki-21.ogg/revision/latest?cb=20150227020848</w:t>
      </w:r>
    </w:p>
    <w:p>
      <w:r>
        <w:t>フタヒトマルマルです。え、涼月ですか? はい、自慢の妹ですよ。ええ!</w:t>
      </w:r>
    </w:p>
    <w:p>
      <w:r>
        <w:t>2100. Eh, Suzutsuki? Yes, she's a little sister I'm proud of. Ei!</w:t>
      </w:r>
    </w:p>
    <w:p>
      <w:r>
        <w:t>-----22:00-----</w:t>
      </w:r>
    </w:p>
    <w:p>
      <w:r>
        <w:t>https://vignette.wikia.nocookie.net/kancolle/images/d/de/Akizuki-22.ogg/revision/latest?cb=20150227020900</w:t>
      </w:r>
    </w:p>
    <w:p>
      <w:r>
        <w:t>フタフタマルマル。あ、翔鶴さん、瑞鶴さん。お疲れ様です。はい、大丈夫です!</w:t>
      </w:r>
    </w:p>
    <w:p>
      <w:r>
        <w:t>2200. Ah, Shoukaku-san, Zuikaku-san. Good work. Yes, I'm alright!</w:t>
      </w:r>
    </w:p>
    <w:p>
      <w:r>
        <w:t>-----23:00-----</w:t>
      </w:r>
    </w:p>
    <w:p>
      <w:r>
        <w:t>https://vignette.wikia.nocookie.net/kancolle/images/a/a9/Akizuki-23.ogg/revision/latest?cb=20150227020918</w:t>
      </w:r>
    </w:p>
    <w:p>
      <w:r>
        <w:t>フタサンマルマル。少し、緊張しました。はぁ…司令、本日も大変お疲れ様でした。</w:t>
      </w:r>
    </w:p>
    <w:p>
      <w:r>
        <w:t>2300.  I was a bit nervous. Haa... Commander, very good work today.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