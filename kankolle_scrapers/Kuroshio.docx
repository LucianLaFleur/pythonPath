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https://vignette.wikia.nocookie.net/kancolle/images/d/d2/Kuroshio-Introduction.ogg/revision/latest?cb=20150301230913</w:t>
      </w:r>
    </w:p>
    <w:p>
      <w:r>
        <w:t>黒潮や、よろしゅうな。</w:t>
      </w:r>
    </w:p>
    <w:p>
      <w:r>
        <w:t>I'm Kuroshio, nice to meet 'cha!</w:t>
      </w:r>
    </w:p>
    <w:p>
      <w:r>
        <w:t>-----Kai Ni-----</w:t>
      </w:r>
    </w:p>
    <w:p>
      <w:r>
        <w:t>https://vignette.wikia.nocookie.net/kancolle/images/5/5b/KuroshioKai2-Introduction.ogg/revision/latest?cb=20180614152210</w:t>
      </w:r>
    </w:p>
    <w:p>
      <w:r>
        <w:t>黒潮やぁ。うち、頼りになるで。今日もよろしゅな。</w:t>
      </w:r>
    </w:p>
    <w:p>
      <w:r>
        <w:t>I'm Kuroshio. I'm countin' on ya. Let's get along today too!</w:t>
      </w:r>
    </w:p>
    <w:p>
      <w:r>
        <w:t>-----Library-----</w:t>
      </w:r>
    </w:p>
    <w:p>
      <w:r>
        <w:t>https://vignette.wikia.nocookie.net/kancolle/images/d/de/Kuroshio-Library.ogg/revision/latest?cb=20150301230919</w:t>
      </w:r>
    </w:p>
    <w:p>
      <w:r>
        <w:t>大阪の民間造船所で建造された、陽炎型駆逐艦の3番艦、黒潮や。こう見えても、スラバヤ沖海戦、南太平洋海戦、第三次ソロモン海戦などの激戦に参加したんやで。</w:t>
      </w:r>
    </w:p>
    <w:p>
      <w:r>
        <w:t>Built in the Osaka Civilian Naval Yards, 3rd of the Kagerou-class Destroyers, Kuroshio.Even though I look like this, I participated in such hard-fought battles as Surabaya, the South Pacific and the third Battle of Solomon, ya' know.</w:t>
      </w:r>
    </w:p>
    <w:p>
      <w:r>
        <w:t>-----Secretary 1-----</w:t>
      </w:r>
    </w:p>
    <w:p>
      <w:r>
        <w:t>https://vignette.wikia.nocookie.net/kancolle/images/9/9a/Kuroshio-Secretary_1.ogg/revision/latest?cb=20150826190110</w:t>
      </w:r>
    </w:p>
    <w:p>
      <w:r>
        <w:t>はいー、今いくわ</w:t>
      </w:r>
    </w:p>
    <w:p>
      <w:r>
        <w:t>Yep, I'm goin'!</w:t>
      </w:r>
    </w:p>
    <w:p>
      <w:r>
        <w:t>-----Kai-----</w:t>
      </w:r>
    </w:p>
    <w:p>
      <w:r>
        <w:t>https://vignette.wikia.nocookie.net/kancolle/images/3/35/KuroshioKai-Secretary_1.ogg/revision/latest?cb=20150928001821</w:t>
      </w:r>
    </w:p>
    <w:p>
      <w:r>
        <w:t>司令はん、うちのこと呼んだ?</w:t>
      </w:r>
    </w:p>
    <w:p>
      <w:r>
        <w:t>Commander, did'cha call me?</w:t>
      </w:r>
    </w:p>
    <w:p>
      <w:r>
        <w:t>-----Kai Ni-----</w:t>
      </w:r>
    </w:p>
    <w:p>
      <w:r>
        <w:t>https://vignette.wikia.nocookie.net/kancolle/images/1/1b/KuroshioKai2-Secretary_1.ogg/revision/latest?cb=20180614152220</w:t>
      </w:r>
    </w:p>
    <w:p>
      <w:r>
        <w:t>指令はん、うちに任しとき。</w:t>
      </w:r>
    </w:p>
    <w:p>
      <w:r>
        <w:t>Leave it to me, Commander.</w:t>
      </w:r>
    </w:p>
    <w:p>
      <w:r>
        <w:t>-----Secretary 2-----</w:t>
      </w:r>
    </w:p>
    <w:p>
      <w:r>
        <w:t>https://vignette.wikia.nocookie.net/kancolle/images/1/10/Kuroshio-Secretary_2.ogg/revision/latest?cb=20150825181140</w:t>
      </w:r>
    </w:p>
    <w:p>
      <w:r>
        <w:t>司令はん、なんやろか?</w:t>
      </w:r>
    </w:p>
    <w:p>
      <w:r>
        <w:t>Commander, what's up?</w:t>
      </w:r>
    </w:p>
    <w:p>
      <w:r>
        <w:t>-----Secretary 3-----</w:t>
      </w:r>
    </w:p>
    <w:p>
      <w:r>
        <w:t>https://vignette.wikia.nocookie.net/kancolle/images/9/93/Kuroshio-Secretary_3.ogg/revision/latest?cb=20150301230951</w:t>
      </w:r>
    </w:p>
    <w:p>
      <w:r>
        <w:t>あのー、うち、身体どこも悪くないで?</w:t>
      </w:r>
    </w:p>
    <w:p>
      <w:r>
        <w:t>Hey, there's nothing wrong with my body, y'know?</w:t>
      </w:r>
    </w:p>
    <w:p>
      <w:r>
        <w:t>-----Kai Ni-----</w:t>
      </w:r>
    </w:p>
    <w:p>
      <w:r>
        <w:t>https://vignette.wikia.nocookie.net/kancolle/images/0/0a/KuroshioKai2-Secretary_3.ogg/revision/latest?cb=20180614152225</w:t>
      </w:r>
    </w:p>
    <w:p>
      <w:r>
        <w:t>指令はん、うち…あぁ、ごめん気にせんでええから。</w:t>
      </w:r>
    </w:p>
    <w:p>
      <w:r>
        <w:t>Commander, I... Ah, sorry, don' mind me.</w:t>
      </w:r>
    </w:p>
    <w:p>
      <w:r>
        <w:t>-----Idle (Kai)-----</w:t>
      </w:r>
    </w:p>
    <w:p>
      <w:r>
        <w:t>https://vignette.wikia.nocookie.net/kancolle/images/2/25/KuroshioKai-Idle.ogg/revision/latest?cb=20150301230959</w:t>
      </w:r>
    </w:p>
    <w:p>
      <w:r>
        <w:t>司令はん?……司令はーん?聞こえてないんやろかぁ……。まあ、ええか。のんびりしよー。</w:t>
      </w:r>
    </w:p>
    <w:p>
      <w:r>
        <w:t>Commander? Commaaandeeer? Can yoouu heeeear me? ...Oh well. Guess I'll just take it easy then.</w:t>
      </w:r>
    </w:p>
    <w:p>
      <w:r>
        <w:t>-----Secretary Married-----</w:t>
      </w:r>
    </w:p>
    <w:p>
      <w:r>
        <w:t>https://vignette.wikia.nocookie.net/kancolle/images/8/81/Kuroshio-Secretary_Married.ogg/revision/latest?cb=20150823201844</w:t>
      </w:r>
    </w:p>
    <w:p>
      <w:r>
        <w:t>ぼちぼちやなあ</w:t>
      </w:r>
    </w:p>
    <w:p>
      <w:r>
        <w:t>Bit-by-bit~</w:t>
      </w:r>
    </w:p>
    <w:p>
      <w:r>
        <w:t>-----Kai-----</w:t>
      </w:r>
    </w:p>
    <w:p>
      <w:r>
        <w:t>https://vignette.wikia.nocookie.net/kancolle/images/f/fb/KuroshioKai-Secretary_Married.ogg/revision/latest?cb=20150526202950</w:t>
      </w:r>
    </w:p>
    <w:p>
      <w:r>
        <w:t>司令はん、働き過ぎはいかんでぇ。ウチら、こう見えて心配してるんやでぇ。</w:t>
      </w:r>
    </w:p>
    <w:p>
      <w:r>
        <w:t>It's no good to overwork yourself, Commander. It worries us when we see it.</w:t>
      </w:r>
    </w:p>
    <w:p>
      <w:r>
        <w:t>-----Wedding-----</w:t>
      </w:r>
    </w:p>
    <w:p>
      <w:r>
        <w:t>https://vignette.wikia.nocookie.net/kancolle/images/a/a7/Kuroshio-Wedding.ogg/revision/latest?cb=20150301231011</w:t>
      </w:r>
    </w:p>
    <w:p>
      <w:r>
        <w:t>う、うち……いつも司令の事、見てるんやで?ホンマやで?なぁ、信じてぇやー</w:t>
      </w:r>
    </w:p>
    <w:p>
      <w:r>
        <w:t>I... I'm... always lookin' at the Commander, y'know? Really! C'mon, believe me...</w:t>
      </w:r>
    </w:p>
    <w:p>
      <w:r>
        <w:t>-----Looking At Scores-----</w:t>
      </w:r>
    </w:p>
    <w:p>
      <w:r>
        <w:t>https://vignette.wikia.nocookie.net/kancolle/images/1/1a/Kuroshio-Looking_At_Scores.ogg/revision/latest?cb=20150301231026</w:t>
      </w:r>
    </w:p>
    <w:p>
      <w:r>
        <w:t>司令に通信やで</w:t>
      </w:r>
    </w:p>
    <w:p>
      <w:r>
        <w:t>Letter for the Commander!</w:t>
      </w:r>
    </w:p>
    <w:p>
      <w:r>
        <w:t>-----Kai Ni-----</w:t>
      </w:r>
    </w:p>
    <w:p>
      <w:r>
        <w:t>https://vignette.wikia.nocookie.net/kancolle/images/e/e7/KuroshioKai2-Looking_At_Scores.ogg/revision/latest?cb=20180614152217</w:t>
      </w:r>
    </w:p>
    <w:p>
      <w:r>
        <w:t>指令はん、情報いるんやな?待っとき。</w:t>
      </w:r>
    </w:p>
    <w:p>
      <w:r>
        <w:t>Ya want some info, Commander? Wait a min.</w:t>
      </w:r>
    </w:p>
    <w:p>
      <w:r>
        <w:t>-----Joining A Fleet-----</w:t>
      </w:r>
    </w:p>
    <w:p>
      <w:r>
        <w:t>https://vignette.wikia.nocookie.net/kancolle/images/1/11/Kuroshio-Joining_A_Fleet.ogg/revision/latest?cb=20150301231033</w:t>
      </w:r>
    </w:p>
    <w:p>
      <w:r>
        <w:t>ほな、黒潮いっきまーす</w:t>
      </w:r>
    </w:p>
    <w:p>
      <w:r>
        <w:t>Well then, Kuroshio, off I go!</w:t>
      </w:r>
    </w:p>
    <w:p>
      <w:r>
        <w:t>-----Kai Ni-----</w:t>
      </w:r>
    </w:p>
    <w:p>
      <w:r>
        <w:t>https://vignette.wikia.nocookie.net/kancolle/images/c/cc/KuroshioKai2-Joining_A_Fleet.ogg/revision/latest?cb=20180614152214</w:t>
      </w:r>
    </w:p>
    <w:p>
      <w:r>
        <w:t>十五駆、黒潮、いくで。</w:t>
      </w:r>
    </w:p>
    <w:p>
      <w:r>
        <w:t>DesDiv15, Kuroshio, here I go!</w:t>
      </w:r>
    </w:p>
    <w:p>
      <w:r>
        <w:t>-----Equipment 1-----</w:t>
      </w:r>
    </w:p>
    <w:p>
      <w:r>
        <w:t>https://vignette.wikia.nocookie.net/kancolle/images/1/15/Kuroshio-Equipment_1.ogg/revision/latest?cb=20150301231040</w:t>
      </w:r>
    </w:p>
    <w:p>
      <w:r>
        <w:t>はぁわぁ~、これはええ感じや</w:t>
      </w:r>
    </w:p>
    <w:p>
      <w:r>
        <w:t>Hawa~ This is good stuff!</w:t>
      </w:r>
    </w:p>
    <w:p>
      <w:r>
        <w:t>-----Equipment 2-----</w:t>
      </w:r>
    </w:p>
    <w:p>
      <w:r>
        <w:t>https://vignette.wikia.nocookie.net/kancolle/images/2/27/Kuroshio-Equipment_2.ogg/revision/latest?cb=20150301231045</w:t>
      </w:r>
    </w:p>
    <w:p>
      <w:r>
        <w:t>うわぁ、うち、なんか強うなりよった</w:t>
      </w:r>
    </w:p>
    <w:p>
      <w:r>
        <w:t>Whoa, somehow I'm gettin' stronger!</w:t>
      </w:r>
    </w:p>
    <w:p>
      <w:r>
        <w:t>-----Equipment 3-----</w:t>
      </w:r>
    </w:p>
    <w:p>
      <w:r>
        <w:t>https://vignette.wikia.nocookie.net/kancolle/images/c/c0/Kuroshio-Equipment_3.ogg/revision/latest?cb=20150301231051</w:t>
      </w:r>
    </w:p>
    <w:p>
      <w:r>
        <w:t>ぼちぼちやなあ</w:t>
      </w:r>
    </w:p>
    <w:p>
      <w:r>
        <w:t>Bit-by-bit~</w:t>
      </w:r>
    </w:p>
    <w:p>
      <w:r>
        <w:t>-----Supply-----</w:t>
      </w:r>
    </w:p>
    <w:p>
      <w:r>
        <w:t>https://vignette.wikia.nocookie.net/kancolle/images/6/6e/Kuroshio-Supply.ogg/revision/latest?cb=20150823201855</w:t>
      </w:r>
    </w:p>
    <w:p>
      <w:r>
        <w:t>うわぁ、うち、なんか強うなりよった</w:t>
      </w:r>
    </w:p>
    <w:p>
      <w:r>
        <w:t>Whoa, somehow I'm gettin' stronger!</w:t>
      </w:r>
    </w:p>
    <w:p>
      <w:r>
        <w:t>-----Kai-----</w:t>
      </w:r>
    </w:p>
    <w:p>
      <w:r>
        <w:t>https://vignette.wikia.nocookie.net/kancolle/images/d/d8/KuroshioKai-Supply.ogg/revision/latest?cb=20150823201852</w:t>
      </w:r>
    </w:p>
    <w:p>
      <w:r>
        <w:t>よっしゃ、助かるわぁ~。</w:t>
      </w:r>
    </w:p>
    <w:p>
      <w:r>
        <w:t>Awesome, this will help~</w:t>
      </w:r>
    </w:p>
    <w:p>
      <w:r>
        <w:t>-----Docking Minor-----</w:t>
      </w:r>
    </w:p>
    <w:p>
      <w:r>
        <w:t>https://vignette.wikia.nocookie.net/kancolle/images/5/59/Kuroshio-Docking_Minor.ogg/revision/latest?cb=20150301231104</w:t>
      </w:r>
    </w:p>
    <w:p>
      <w:r>
        <w:t>ちぃ~とばかし、休みもらうで?</w:t>
      </w:r>
    </w:p>
    <w:p>
      <w:r>
        <w:t>I'm just gonna rest for a bit~</w:t>
      </w:r>
    </w:p>
    <w:p>
      <w:r>
        <w:t>-----Docking Major-----</w:t>
      </w:r>
    </w:p>
    <w:p>
      <w:r>
        <w:t>https://vignette.wikia.nocookie.net/kancolle/images/3/3b/Kuroshio-Docking_Major.ogg/revision/latest?cb=20150301231111</w:t>
      </w:r>
    </w:p>
    <w:p>
      <w:r>
        <w:t>あたた……ほんま、体中が痛くてたまらんで。</w:t>
      </w:r>
    </w:p>
    <w:p>
      <w:r>
        <w:t>Oww... I can't really bear this level of pain...</w:t>
      </w:r>
    </w:p>
    <w:p>
      <w:r>
        <w:t>-----Docking Complete-----</w:t>
      </w:r>
    </w:p>
    <w:p>
      <w:r>
        <w:t>https://vignette.wikia.nocookie.net/kancolle/images/e/e0/Kuroshio-Docking_Complete.ogg/revision/latest?cb=20150719163655</w:t>
      </w:r>
    </w:p>
    <w:p>
      <w:r>
        <w:t>艦の修復が終わったんか?</w:t>
      </w:r>
    </w:p>
    <w:p>
      <w:r>
        <w:t>The ship repair has been finished?</w:t>
      </w:r>
    </w:p>
    <w:p>
      <w:r>
        <w:t>-----Construction-----</w:t>
      </w:r>
    </w:p>
    <w:p>
      <w:r>
        <w:t>https://vignette.wikia.nocookie.net/kancolle/images/5/57/Kuroshio-Construction.ogg/revision/latest?cb=20150301231118</w:t>
      </w:r>
    </w:p>
    <w:p>
      <w:r>
        <w:t>艦の建造が完了したわ</w:t>
      </w:r>
    </w:p>
    <w:p>
      <w:r>
        <w:t>A ship's construction is concluded</w:t>
      </w:r>
    </w:p>
    <w:p>
      <w:r>
        <w:t>-----Returning From Sortie-----</w:t>
      </w:r>
    </w:p>
    <w:p>
      <w:r>
        <w:t>https://vignette.wikia.nocookie.net/kancolle/images/1/1f/Kuroshio-Returning_From_Sortie.ogg/revision/latest?cb=20150301231124</w:t>
      </w:r>
    </w:p>
    <w:p>
      <w:r>
        <w:t>艦隊帰投やなぁ</w:t>
      </w:r>
    </w:p>
    <w:p>
      <w:r>
        <w:t>The fleet has returned~</w:t>
      </w:r>
    </w:p>
    <w:p>
      <w:r>
        <w:t>-----Starting A Sortie-----</w:t>
      </w:r>
    </w:p>
    <w:p>
      <w:r>
        <w:t>https://vignette.wikia.nocookie.net/kancolle/images/5/5f/Kuroshio-Starting_A_Sortie.ogg/revision/latest?cb=20150301231130</w:t>
      </w:r>
    </w:p>
    <w:p>
      <w:r>
        <w:t>くぅ~出撃かいな! たまらんなぁ。</w:t>
      </w:r>
    </w:p>
    <w:p>
      <w:r>
        <w:t>Ooh~ sortieing! I can't wait!</w:t>
      </w:r>
    </w:p>
    <w:p>
      <w:r>
        <w:t>-----Battle Start-----</w:t>
      </w:r>
    </w:p>
    <w:p>
      <w:r>
        <w:t>https://vignette.wikia.nocookie.net/kancolle/images/1/16/Kuroshio-Battle_Start.ogg/revision/latest?cb=20150301231136</w:t>
      </w:r>
    </w:p>
    <w:p>
      <w:r>
        <w:t>ほな、砲雷撃戦開始や</w:t>
      </w:r>
    </w:p>
    <w:p>
      <w:r>
        <w:t>Well now, let's get this party started!</w:t>
      </w:r>
    </w:p>
    <w:p>
      <w:r>
        <w:t>-----Kai-----</w:t>
      </w:r>
    </w:p>
    <w:p>
      <w:r>
        <w:t>https://vignette.wikia.nocookie.net/kancolle/images/7/73/KuroshioKai-Battle_Start.ogg/revision/latest?cb=20150526101120</w:t>
      </w:r>
    </w:p>
    <w:p>
      <w:r>
        <w:t>敵艦隊発見や!ほな、黒潮に付いてきてぇ~。</w:t>
      </w:r>
    </w:p>
    <w:p>
      <w:r>
        <w:t>Enemy fleet spotted! C'mon, follow Kuroshio~!</w:t>
      </w:r>
    </w:p>
    <w:p>
      <w:r>
        <w:t>-----Kai Ni-----</w:t>
      </w:r>
    </w:p>
    <w:p>
      <w:r>
        <w:t>https://vignette.wikia.nocookie.net/kancolle/images/6/60/KuroshioKai2-Battle_Start.ogg/revision/latest?cb=20180614152205</w:t>
      </w:r>
    </w:p>
    <w:p>
      <w:r>
        <w:t>ほな、始めるで。いくで!</w:t>
      </w:r>
    </w:p>
    <w:p>
      <w:r>
        <w:t>Come on, we're startin'! Let's go!</w:t>
      </w:r>
    </w:p>
    <w:p>
      <w:r>
        <w:t>-----Attack-----</w:t>
      </w:r>
    </w:p>
    <w:p>
      <w:r>
        <w:t>https://vignette.wikia.nocookie.net/kancolle/images/e/ec/Kuroshio-Attack.ogg/revision/latest?cb=20150301231141</w:t>
      </w:r>
    </w:p>
    <w:p>
      <w:r>
        <w:t>当たってーな</w:t>
      </w:r>
    </w:p>
    <w:p>
      <w:r>
        <w:t>Hit 'em!</w:t>
      </w:r>
    </w:p>
    <w:p>
      <w:r>
        <w:t>-----Night Battle-----</w:t>
      </w:r>
    </w:p>
    <w:p>
      <w:r>
        <w:t>https://vignette.wikia.nocookie.net/kancolle/images/3/3a/Kuroshio-Night_Battle.ogg/revision/latest?cb=20150301231148</w:t>
      </w:r>
    </w:p>
    <w:p>
      <w:r>
        <w:t>ふふん、逃がさへんで</w:t>
      </w:r>
    </w:p>
    <w:p>
      <w:r>
        <w:t>Heheh, you ain't gettin' away!</w:t>
      </w:r>
    </w:p>
    <w:p>
      <w:r>
        <w:t>-----Night Attack-----</w:t>
      </w:r>
    </w:p>
    <w:p>
      <w:r>
        <w:t>https://vignette.wikia.nocookie.net/kancolle/images/b/b4/Kuroshio-Night_Attack.ogg/revision/latest?cb=20150301231156</w:t>
      </w:r>
    </w:p>
    <w:p>
      <w:r>
        <w:t>直撃や</w:t>
      </w:r>
    </w:p>
    <w:p>
      <w:r>
        <w:t>Direct hit!</w:t>
      </w:r>
    </w:p>
    <w:p>
      <w:r>
        <w:t>-----MVP-----</w:t>
      </w:r>
    </w:p>
    <w:p>
      <w:r>
        <w:t>https://vignette.wikia.nocookie.net/kancolle/images/b/b0/Kuroshio-MVP.ogg/revision/latest?cb=20150301231202</w:t>
      </w:r>
    </w:p>
    <w:p>
      <w:r>
        <w:t>たぁ~またま、たまたまやで。気にせんといてーや</w:t>
      </w:r>
    </w:p>
    <w:p>
      <w:r>
        <w:t>It just kind of happened that way, don't worry about me.</w:t>
      </w:r>
    </w:p>
    <w:p>
      <w:r>
        <w:t>-----Minor Damage 1-----</w:t>
      </w:r>
    </w:p>
    <w:p>
      <w:r>
        <w:t>https://vignette.wikia.nocookie.net/kancolle/images/4/4d/Kuroshio-Minor_Damage_1.ogg/revision/latest?cb=20150301231208</w:t>
      </w:r>
    </w:p>
    <w:p>
      <w:r>
        <w:t>うわっ。</w:t>
      </w:r>
    </w:p>
    <w:p>
      <w:r>
        <w:t>Woah!</w:t>
      </w:r>
    </w:p>
    <w:p>
      <w:r>
        <w:t>-----Minor Damage 2-----</w:t>
      </w:r>
    </w:p>
    <w:p>
      <w:r>
        <w:t>https://vignette.wikia.nocookie.net/kancolle/images/a/a0/Kuroshio-Minor_Damage_2.ogg/revision/latest?cb=20150301231218</w:t>
      </w:r>
    </w:p>
    <w:p>
      <w:r>
        <w:t>あぁっ!</w:t>
      </w:r>
    </w:p>
    <w:p>
      <w:r>
        <w:t>Argh!</w:t>
      </w:r>
    </w:p>
    <w:p>
      <w:r>
        <w:t>-----Major Damage-----</w:t>
      </w:r>
    </w:p>
    <w:p>
      <w:r>
        <w:t>https://vignette.wikia.nocookie.net/kancolle/images/0/0d/Kuroshio-Major_Damage.ogg/revision/latest?cb=20150301231226</w:t>
      </w:r>
    </w:p>
    <w:p>
      <w:r>
        <w:t>あか~ん……。こりゃあかんでぇ……。</w:t>
      </w:r>
    </w:p>
    <w:p>
      <w:r>
        <w:t>Man... this is bad...</w:t>
      </w:r>
    </w:p>
    <w:p>
      <w:r>
        <w:t>-----Sunk-----</w:t>
      </w:r>
    </w:p>
    <w:p>
      <w:r>
        <w:t>https://vignette.wikia.nocookie.net/kancolle/images/4/45/Kuroshio-Sunk.ogg/revision/latest?cb=20150301231232</w:t>
      </w:r>
    </w:p>
    <w:p>
      <w:r>
        <w:t>うち、もう、あかん…さいならや…</w:t>
      </w:r>
    </w:p>
    <w:p>
      <w:r>
        <w:t>I… I can't live any longer… Goodbye…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