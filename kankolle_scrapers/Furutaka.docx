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https://vignette.wikia.nocookie.net/kancolle/images/6/6e/Furutaka-Introduction.ogg/revision/latest?cb=20150221065349</w:t>
      </w:r>
    </w:p>
    <w:p>
      <w:r>
        <w:t>古鷹といいます。重巡洋艦のいいところ、たくさん知ってもらえると嬉しいです。</w:t>
      </w:r>
    </w:p>
    <w:p>
      <w:r>
        <w:t>I'm Furutaka. I'll be happy to show all the good points of heavy cruisers.</w:t>
      </w:r>
    </w:p>
    <w:p>
      <w:r>
        <w:t>-----Kai Ni-----</w:t>
      </w:r>
    </w:p>
    <w:p>
      <w:r>
        <w:t>https://vignette.wikia.nocookie.net/kancolle/images/e/e1/FurutakaKai2-Introduction.ogg/revision/latest?cb=20150725234840</w:t>
      </w:r>
    </w:p>
    <w:p>
      <w:r>
        <w:t>古鷹です!少し重巡洋艦としては小さいけれど……重巡古鷹、今日も頑張ります!</w:t>
      </w:r>
    </w:p>
    <w:p>
      <w:r>
        <w:t>I'm Furutaka! I'm a little small for a heavy cruiser but... Heavy cruiser Furutaka will do her best today too!</w:t>
      </w:r>
    </w:p>
    <w:p>
      <w:r>
        <w:t>-----Library-----</w:t>
      </w:r>
    </w:p>
    <w:p>
      <w:r>
        <w:t>https://vignette.wikia.nocookie.net/kancolle/images/4/41/Furutaka-Library.ogg/revision/latest?cb=20150221065359</w:t>
      </w:r>
    </w:p>
    <w:p>
      <w:r>
        <w:t>重巡洋艦、古鷹です。三川提督率いる第8艦隊の一員として、第一次ソロモン海戦では敵艦多数を撃破したんですよ!これが、重巡なんです!</w:t>
      </w:r>
    </w:p>
    <w:p>
      <w:r>
        <w:t>Heavy cruiser, Furutaka.Selected by Vice Admiral Mikawa to be a member of the 8th fleet, I took out a lot of enemies at the 1st Battle of Solomon!This is what a heavy cruiser can do!</w:t>
      </w:r>
    </w:p>
    <w:p>
      <w:r>
        <w:t>-----Secretary 1-----</w:t>
      </w:r>
    </w:p>
    <w:p>
      <w:r>
        <w:t>https://vignette.wikia.nocookie.net/kancolle/images/e/e4/Furutaka-Secretary_1.ogg/revision/latest?cb=20150221065417</w:t>
      </w:r>
    </w:p>
    <w:p>
      <w:r>
        <w:t>ここはとてもいい部隊ですね</w:t>
      </w:r>
    </w:p>
    <w:p>
      <w:r>
        <w:t>This is a really great unit, you know?</w:t>
      </w:r>
    </w:p>
    <w:p>
      <w:r>
        <w:t>-----Secretary 2-----</w:t>
      </w:r>
    </w:p>
    <w:p>
      <w:r>
        <w:t>https://vignette.wikia.nocookie.net/kancolle/images/2/23/Furutaka-Secretary_2.ogg/revision/latest?cb=20150221065429</w:t>
      </w:r>
    </w:p>
    <w:p>
      <w:r>
        <w:t>次の作戦海域の資料、見せてもらってもいいですか?</w:t>
      </w:r>
    </w:p>
    <w:p>
      <w:r>
        <w:t>The next operation area's data, is it okay to show me?</w:t>
      </w:r>
    </w:p>
    <w:p>
      <w:r>
        <w:t>-----Kai Ni-----</w:t>
      </w:r>
    </w:p>
    <w:p>
      <w:r>
        <w:t>https://vignette.wikia.nocookie.net/kancolle/images/0/08/FurutakaKai2-Secretary_2.ogg/revision/latest?cb=20150725234842</w:t>
      </w:r>
    </w:p>
    <w:p>
      <w:r>
        <w:t>青葉?もういい加減に…ぁ、提督でしたか、お、お疲れ様です!</w:t>
      </w:r>
    </w:p>
    <w:p>
      <w:r>
        <w:t>Aoba? Would you sto... Ah, it was you Admiral, g, good work!</w:t>
      </w:r>
    </w:p>
    <w:p>
      <w:r>
        <w:t>-----Secretary 3-----</w:t>
      </w:r>
    </w:p>
    <w:p>
      <w:r>
        <w:t>https://vignette.wikia.nocookie.net/kancolle/images/4/4e/Furutaka-Secretary_3.ogg/revision/latest?cb=20150221065436</w:t>
      </w:r>
    </w:p>
    <w:p>
      <w:r>
        <w:t>提督慌てないで。大丈夫です</w:t>
      </w:r>
    </w:p>
    <w:p>
      <w:r>
        <w:t>Don't panic, Admiral. It's alright.</w:t>
      </w:r>
    </w:p>
    <w:p>
      <w:r>
        <w:t>-----Kai Ni-----</w:t>
      </w:r>
    </w:p>
    <w:p>
      <w:r>
        <w:t>https://vignette.wikia.nocookie.net/kancolle/images/8/82/FurutakaKai2-Secretary_3.ogg/revision/latest?cb=20150725234842</w:t>
      </w:r>
    </w:p>
    <w:p>
      <w:r>
        <w:t>あ~お~ば~!…ぁ、また提督なの?ごめんなさい、てっきり青葉がまた…。</w:t>
      </w:r>
    </w:p>
    <w:p>
      <w:r>
        <w:t>A~o~ba~! ...Ah, it's you again Admiral? Sorry, I thought it was Aoba again...</w:t>
      </w:r>
    </w:p>
    <w:p>
      <w:r>
        <w:t>-----Idle (Kai)-----</w:t>
      </w:r>
    </w:p>
    <w:p>
      <w:r>
        <w:t>https://vignette.wikia.nocookie.net/kancolle/images/b/bc/FurutakaKai-Idle.ogg/revision/latest?cb=20150427052900</w:t>
      </w:r>
    </w:p>
    <w:p>
      <w:r>
        <w:t>提督…は、忙しそう…えっと……どうしようかな、加古とか何してるかな?えっと…提督!古鷹、何してましょう!?</w:t>
      </w:r>
    </w:p>
    <w:p>
      <w:r>
        <w:t>The admiral's, busy... uh... what to do...? I wonder what Kako's doing?... Admiral, what should Furutaka do!?</w:t>
      </w:r>
    </w:p>
    <w:p>
      <w:r>
        <w:t>-----Secretary Married-----</w:t>
      </w:r>
    </w:p>
    <w:p>
      <w:r>
        <w:t>https://vignette.wikia.nocookie.net/kancolle/images/8/81/Furutaka-Secretary_Married.ogg/revision/latest?cb=20150221065452</w:t>
      </w:r>
    </w:p>
    <w:p>
      <w:r>
        <w:t>やったね!</w:t>
      </w:r>
    </w:p>
    <w:p>
      <w:r>
        <w:t>Awright!</w:t>
      </w:r>
    </w:p>
    <w:p>
      <w:r>
        <w:t>-----Kai-----</w:t>
      </w:r>
    </w:p>
    <w:p>
      <w:r>
        <w:t>https://vignette.wikia.nocookie.net/kancolle/images/6/6d/FurutakaKai-Secretary_Married.ogg/revision/latest?cb=20150725234842</w:t>
      </w:r>
    </w:p>
    <w:p>
      <w:r>
        <w:t>提督? 重巡洋艦のいいところ、少しはわかっていただけましたか? 本当? なら、ならよかったです! 私、うれしいです!</w:t>
      </w:r>
    </w:p>
    <w:p>
      <w:r>
        <w:t>Admiral? The good points of a heavy cruiser... have you come to a better understanding of them? Really? Then, then that's great! I'm glad!</w:t>
      </w:r>
    </w:p>
    <w:p>
      <w:r>
        <w:t>-----Wedding-----</w:t>
      </w:r>
    </w:p>
    <w:p>
      <w:r>
        <w:t>https://vignette.wikia.nocookie.net/kancolle/images/4/4c/Furutaka-Wedding.ogg/revision/latest?cb=20150221065500</w:t>
      </w:r>
    </w:p>
    <w:p>
      <w:r>
        <w:t>提督! 重巡部隊の活躍、どうですか? お役に立ってますか? うふ、よかったぁ。嬉しいです!</w:t>
      </w:r>
    </w:p>
    <w:p>
      <w:r>
        <w:t>Admiral! How was the Heavy Cruiser team's performance? Did we make a difference? Awright, that's great! I'm so happy!</w:t>
      </w:r>
    </w:p>
    <w:p>
      <w:r>
        <w:t>-----Looking At Scores-----</w:t>
      </w:r>
    </w:p>
    <w:p>
      <w:r>
        <w:t>https://vignette.wikia.nocookie.net/kancolle/images/7/77/Furutaka-Looking_At_Scores.ogg/revision/latest?cb=20150221065509</w:t>
      </w:r>
    </w:p>
    <w:p>
      <w:r>
        <w:t>提督にお知らせがあるようですよ</w:t>
      </w:r>
    </w:p>
    <w:p>
      <w:r>
        <w:t>Look's like there's a notice for you, Admiral.</w:t>
      </w:r>
    </w:p>
    <w:p>
      <w:r>
        <w:t>-----Kai Ni-----</w:t>
      </w:r>
    </w:p>
    <w:p>
      <w:r>
        <w:t>https://vignette.wikia.nocookie.net/kancolle/images/b/b3/FurutakaKai2-Looking_At_Scores.ogg/revision/latest?cb=20150725234841</w:t>
      </w:r>
    </w:p>
    <w:p>
      <w:r>
        <w:t>提督、情報分析は大切ですね。</w:t>
      </w:r>
    </w:p>
    <w:p>
      <w:r>
        <w:t>Admiral, information analysis is important, isn't it.</w:t>
      </w:r>
    </w:p>
    <w:p>
      <w:r>
        <w:t>-----Joining A Fleet-----</w:t>
      </w:r>
    </w:p>
    <w:p>
      <w:r>
        <w:t>https://vignette.wikia.nocookie.net/kancolle/images/5/57/Furutaka-Joining_A_Fleet.ogg/revision/latest?cb=20150221065521</w:t>
      </w:r>
    </w:p>
    <w:p>
      <w:r>
        <w:t>重巡古鷹、出撃します!</w:t>
      </w:r>
    </w:p>
    <w:p>
      <w:r>
        <w:t>Heavy cruiser Furutaka, heading out!</w:t>
      </w:r>
    </w:p>
    <w:p>
      <w:r>
        <w:t>-----Equipment 1-----</w:t>
      </w:r>
    </w:p>
    <w:p>
      <w:r>
        <w:t>https://vignette.wikia.nocookie.net/kancolle/images/6/64/Furutaka-Equipment_1.ogg/revision/latest?cb=20150221065533</w:t>
      </w:r>
    </w:p>
    <w:p>
      <w:r>
        <w:t>三川艦隊の仲間にも、自慢できちゃいます</w:t>
      </w:r>
    </w:p>
    <w:p>
      <w:r>
        <w:t>With Team Mikawa's comrades, I can boast.</w:t>
      </w:r>
    </w:p>
    <w:p>
      <w:r>
        <w:t>-----Equipment 2-----</w:t>
      </w:r>
    </w:p>
    <w:p>
      <w:r>
        <w:t>https://vignette.wikia.nocookie.net/kancolle/images/5/55/Furutaka-Equipment_2.ogg/revision/latest?cb=20150221065540</w:t>
      </w:r>
    </w:p>
    <w:p>
      <w:r>
        <w:t>これなら夜戦もバッチリです!</w:t>
      </w:r>
    </w:p>
    <w:p>
      <w:r>
        <w:t>With this night battles will be a cinch!</w:t>
      </w:r>
    </w:p>
    <w:p>
      <w:r>
        <w:t>-----Equipment 3-----</w:t>
      </w:r>
    </w:p>
    <w:p>
      <w:r>
        <w:t>https://vignette.wikia.nocookie.net/kancolle/images/9/95/Furutaka-Equipment_3.ogg/revision/latest?cb=20150221065546</w:t>
      </w:r>
    </w:p>
    <w:p>
      <w:r>
        <w:t>やったね!</w:t>
      </w:r>
    </w:p>
    <w:p>
      <w:r>
        <w:t>Yeah!</w:t>
      </w:r>
    </w:p>
    <w:p>
      <w:r>
        <w:t>-----Kai Ni-----</w:t>
      </w:r>
    </w:p>
    <w:p>
      <w:r>
        <w:t>https://vignette.wikia.nocookie.net/kancolle/images/d/d9/FurutakaKai2-Equipment_3.ogg/revision/latest?cb=20150725234840</w:t>
      </w:r>
    </w:p>
    <w:p>
      <w:r>
        <w:t>やりました!</w:t>
      </w:r>
    </w:p>
    <w:p>
      <w:r>
        <w:t>I did it!</w:t>
      </w:r>
    </w:p>
    <w:p>
      <w:r>
        <w:t>-----Supply-----</w:t>
      </w:r>
    </w:p>
    <w:p>
      <w:r>
        <w:t>https://vignette.wikia.nocookie.net/kancolle/images/1/1b/Furutaka-Supply.ogg/revision/latest?cb=20150221065553</w:t>
      </w:r>
    </w:p>
    <w:p>
      <w:r>
        <w:t>これなら夜戦もバッチリです。</w:t>
      </w:r>
    </w:p>
    <w:p>
      <w:r>
        <w:t>Night battle will be easy with this.</w:t>
      </w:r>
    </w:p>
    <w:p>
      <w:r>
        <w:t>-----Kai-----</w:t>
      </w:r>
    </w:p>
    <w:p>
      <w:r>
        <w:t>https://vignette.wikia.nocookie.net/kancolle/images/6/67/FurutakaKai-Supply.ogg/revision/latest?cb=20150725234843</w:t>
      </w:r>
    </w:p>
    <w:p>
      <w:r>
        <w:t>補給は大切。ありがたいです。</w:t>
      </w:r>
    </w:p>
    <w:p>
      <w:r>
        <w:t>Supply is important. This is welcome.</w:t>
      </w:r>
    </w:p>
    <w:p>
      <w:r>
        <w:t>-----Docking Minor-----</w:t>
      </w:r>
    </w:p>
    <w:p>
      <w:r>
        <w:t>https://vignette.wikia.nocookie.net/kancolle/images/1/11/Furutaka-Docking_Minor.ogg/revision/latest?cb=20150221065602</w:t>
      </w:r>
    </w:p>
    <w:p>
      <w:r>
        <w:t>兵装の手入れをしてきますね。</w:t>
      </w:r>
    </w:p>
    <w:p>
      <w:r>
        <w:t>My weapons need some repairs, yeah?</w:t>
      </w:r>
    </w:p>
    <w:p>
      <w:r>
        <w:t>-----Docking Major-----</w:t>
      </w:r>
    </w:p>
    <w:p>
      <w:r>
        <w:t>https://vignette.wikia.nocookie.net/kancolle/images/d/da/Furutaka-Docking_Major.ogg/revision/latest?cb=20150221065610</w:t>
      </w:r>
    </w:p>
    <w:p>
      <w:r>
        <w:t>先日の戦闘で、少し無茶しちゃいましたね。</w:t>
      </w:r>
    </w:p>
    <w:p>
      <w:r>
        <w:t>That last battle, I overdid it a bit, yeah?</w:t>
      </w:r>
    </w:p>
    <w:p>
      <w:r>
        <w:t>-----Docking Complete-----</w:t>
      </w:r>
    </w:p>
    <w:p>
      <w:r>
        <w:t>https://vignette.wikia.nocookie.net/kancolle/images/7/72/Furutaka-Docking_Complete.ogg/revision/latest?cb=20150719163508</w:t>
      </w:r>
    </w:p>
    <w:p>
      <w:r>
        <w:t>修復が完了したようです。</w:t>
      </w:r>
    </w:p>
    <w:p>
      <w:r>
        <w:t>Seems like repairs have been completed.</w:t>
      </w:r>
    </w:p>
    <w:p>
      <w:r>
        <w:t>-----Construction-----</w:t>
      </w:r>
    </w:p>
    <w:p>
      <w:r>
        <w:t>https://vignette.wikia.nocookie.net/kancolle/images/f/f2/Furutaka-Construction.ogg/revision/latest?cb=20150221065619</w:t>
      </w:r>
    </w:p>
    <w:p>
      <w:r>
        <w:t>新しい艦が建造されました</w:t>
      </w:r>
    </w:p>
    <w:p>
      <w:r>
        <w:t>A new ship has been constructed.</w:t>
      </w:r>
    </w:p>
    <w:p>
      <w:r>
        <w:t>-----Returning From Sortie-----</w:t>
      </w:r>
    </w:p>
    <w:p>
      <w:r>
        <w:t>https://vignette.wikia.nocookie.net/kancolle/images/5/52/Furutaka-Returning_From_Sortie.ogg/revision/latest?cb=20150221065633</w:t>
      </w:r>
    </w:p>
    <w:p>
      <w:r>
        <w:t>作戦完了です。お疲れ様!</w:t>
      </w:r>
    </w:p>
    <w:p>
      <w:r>
        <w:t>The operation's over. Good work!</w:t>
      </w:r>
    </w:p>
    <w:p>
      <w:r>
        <w:t>-----Starting A Sortie-----</w:t>
      </w:r>
    </w:p>
    <w:p>
      <w:r>
        <w:t>https://vignette.wikia.nocookie.net/kancolle/images/c/c1/Furutaka-Starting_A_Sortie.ogg/revision/latest?cb=20150221065641</w:t>
      </w:r>
    </w:p>
    <w:p>
      <w:r>
        <w:t>敵輸送艦を捕捉。撃破したいですね</w:t>
      </w:r>
    </w:p>
    <w:p>
      <w:r>
        <w:t>Seize the enemy transport ships. Want to defeat them, right?</w:t>
      </w:r>
    </w:p>
    <w:p>
      <w:r>
        <w:t>-----Battle Start-----</w:t>
      </w:r>
    </w:p>
    <w:p>
      <w:r>
        <w:t>https://vignette.wikia.nocookie.net/kancolle/images/c/ca/Furutaka-Battle_Start.ogg/revision/latest?cb=20150221065649</w:t>
      </w:r>
    </w:p>
    <w:p>
      <w:r>
        <w:t>左弦、砲雷撃戦用意!</w:t>
      </w:r>
    </w:p>
    <w:p>
      <w:r>
        <w:t>Port cannons, ready to fire!</w:t>
      </w:r>
    </w:p>
    <w:p>
      <w:r>
        <w:t>-----Kai Ni-----</w:t>
      </w:r>
    </w:p>
    <w:p>
      <w:r>
        <w:t>https://vignette.wikia.nocookie.net/kancolle/images/4/47/FurutakaKai2-Battle_Start.ogg/revision/latest?cb=20150725234840</w:t>
      </w:r>
    </w:p>
    <w:p>
      <w:r>
        <w:t>敵艦発見。古鷹、突撃します!</w:t>
      </w:r>
    </w:p>
    <w:p>
      <w:r>
        <w:t>Enemy fleet spotted. Furutaka, engaging!</w:t>
      </w:r>
    </w:p>
    <w:p>
      <w:r>
        <w:t>-----Attack-----</w:t>
      </w:r>
    </w:p>
    <w:p>
      <w:r>
        <w:t>https://vignette.wikia.nocookie.net/kancolle/images/0/0c/Furutaka-Attack.ogg/revision/latest?cb=20150221065659</w:t>
      </w:r>
    </w:p>
    <w:p>
      <w:r>
        <w:t>主砲狙って……そう、撃てぇー!</w:t>
      </w:r>
    </w:p>
    <w:p>
      <w:r>
        <w:t>Main cannons ready... OK, fire!</w:t>
      </w:r>
    </w:p>
    <w:p>
      <w:r>
        <w:t>-----Night Battle-----</w:t>
      </w:r>
    </w:p>
    <w:p>
      <w:r>
        <w:t>https://vignette.wikia.nocookie.net/kancolle/images/1/18/Furutaka-Night_Battle.ogg/revision/latest?cb=20150221065706</w:t>
      </w:r>
    </w:p>
    <w:p>
      <w:r>
        <w:t>私、夜戦は得意なんだから!</w:t>
      </w:r>
    </w:p>
    <w:p>
      <w:r>
        <w:t>I'm pretty good at night battles, you know!</w:t>
      </w:r>
    </w:p>
    <w:p>
      <w:r>
        <w:t>-----Night Attack-----</w:t>
      </w:r>
    </w:p>
    <w:p>
      <w:r>
        <w:t>https://vignette.wikia.nocookie.net/kancolle/images/d/de/Furutaka-Night_Attack.ogg/revision/latest?cb=20150221065712</w:t>
      </w:r>
    </w:p>
    <w:p>
      <w:r>
        <w:t>加古は大丈夫?</w:t>
      </w:r>
    </w:p>
    <w:p>
      <w:r>
        <w:t>Is Kako okay?</w:t>
      </w:r>
    </w:p>
    <w:p>
      <w:r>
        <w:t>-----MVP-----</w:t>
      </w:r>
    </w:p>
    <w:p>
      <w:r>
        <w:t>https://vignette.wikia.nocookie.net/kancolle/images/f/f2/Furutaka-MVP.ogg/revision/latest?cb=20150221065719</w:t>
      </w:r>
    </w:p>
    <w:p>
      <w:r>
        <w:t>私たちの役割がたまたま目立っただけなんです。これが、重巡洋艦なんですよ。</w:t>
      </w:r>
    </w:p>
    <w:p>
      <w:r>
        <w:t>We only stood out by chance. That's what being a heavy cruiser is about.</w:t>
      </w:r>
    </w:p>
    <w:p>
      <w:r>
        <w:t>-----Minor Damage 1-----</w:t>
      </w:r>
    </w:p>
    <w:p>
      <w:r>
        <w:t>https://vignette.wikia.nocookie.net/kancolle/images/8/87/Furutaka-Minor_Damage_1.ogg/revision/latest?cb=20150221065729</w:t>
      </w:r>
    </w:p>
    <w:p>
      <w:r>
        <w:t>予測の範囲内です!</w:t>
      </w:r>
    </w:p>
    <w:p>
      <w:r>
        <w:t>This is within the predictions!</w:t>
      </w:r>
    </w:p>
    <w:p>
      <w:r>
        <w:t>-----Kai Ni-----</w:t>
      </w:r>
    </w:p>
    <w:p>
      <w:r>
        <w:t>https://vignette.wikia.nocookie.net/kancolle/images/4/44/FurutakaKai2-Minor_Damage_1.ogg/revision/latest?cb=20150725234841</w:t>
      </w:r>
    </w:p>
    <w:p>
      <w:r>
        <w:t>て、敵のレーダー射撃!?ま、まだ…!</w:t>
      </w:r>
    </w:p>
    <w:p>
      <w:r>
        <w:t>E, enemy radar guided attack!? N, not yet...!</w:t>
      </w:r>
    </w:p>
    <w:p>
      <w:r>
        <w:t>-----Minor Damage 2-----</w:t>
      </w:r>
    </w:p>
    <w:p>
      <w:r>
        <w:t>https://vignette.wikia.nocookie.net/kancolle/images/2/27/Furutaka-Minor_Damage_2.ogg/revision/latest?cb=20150221065736</w:t>
      </w:r>
    </w:p>
    <w:p>
      <w:r>
        <w:t>やだ、潜水艦?</w:t>
      </w:r>
    </w:p>
    <w:p>
      <w:r>
        <w:t>No.. What..? Submarines...!?</w:t>
      </w:r>
    </w:p>
    <w:p>
      <w:r>
        <w:t>-----Kai Ni-----</w:t>
      </w:r>
    </w:p>
    <w:p>
      <w:r>
        <w:t>https://vignette.wikia.nocookie.net/kancolle/images/4/4f/FurutakaKai2-Minor_Damage_2.ogg/revision/latest?cb=20150725234841</w:t>
      </w:r>
    </w:p>
    <w:p>
      <w:r>
        <w:t>や、やられたって…まだ、撃てます!</w:t>
      </w:r>
    </w:p>
    <w:p>
      <w:r>
        <w:t>I-I've been hit... I, can still fire!</w:t>
      </w:r>
    </w:p>
    <w:p>
      <w:r>
        <w:t>-----Major Damage-----</w:t>
      </w:r>
    </w:p>
    <w:p>
      <w:r>
        <w:t>https://vignette.wikia.nocookie.net/kancolle/images/3/35/Furutaka-Major_Damage.ogg/revision/latest?cb=20150221065743</w:t>
      </w:r>
    </w:p>
    <w:p>
      <w:r>
        <w:t>やっちゃった。まだ…沈まないよ!</w:t>
      </w:r>
    </w:p>
    <w:p>
      <w:r>
        <w:t>Ah, they got me... I'm not sunk yet!</w:t>
      </w:r>
    </w:p>
    <w:p>
      <w:r>
        <w:t>-----Sunk-----</w:t>
      </w:r>
    </w:p>
    <w:p>
      <w:r>
        <w:t>https://vignette.wikia.nocookie.net/kancolle/images/4/42/Furutaka-Sunk.ogg/revision/latest?cb=20150221065750</w:t>
      </w:r>
    </w:p>
    <w:p>
      <w:r>
        <w:t>加古、ごめんね…先にいくね…</w:t>
      </w:r>
    </w:p>
    <w:p>
      <w:r>
        <w:t>Kako, sorry.... I'm going ahead...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