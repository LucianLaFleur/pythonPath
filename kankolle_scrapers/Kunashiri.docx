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https://vignette.wikia.nocookie.net/kancolle/images/8/81/Kunashiri-Introduction.ogg/revision/latest?cb=20170502223047</w:t>
      </w:r>
    </w:p>
    <w:p>
      <w:r>
        <w:t>占守型海防艦、その二番艦、国後。何それ? 違うけど? そうね、クナって…呼んでもらってもいいけど。</w:t>
      </w:r>
    </w:p>
    <w:p>
      <w:r>
        <w:t>The second of Shimushu-class, Kunashiri. What's that? That's wrong. Right, you can call me Kuna.</w:t>
      </w:r>
    </w:p>
    <w:p>
      <w:r>
        <w:t>-----Library-----</w:t>
      </w:r>
    </w:p>
    <w:p>
      <w:r>
        <w:t>https://vignette.wikia.nocookie.net/kancolle/images/b/b7/Kunashiri-Library.ogg/revision/latest?cb=20170502223057</w:t>
      </w:r>
    </w:p>
    <w:p>
      <w:r>
        <w:t>占守型海防艦二番艦、国後よ。 北方の守りは任せてよね。 え、地味だろって。 何それ! あの出撃の前の単冠湾の哨戒とか、大事な役割も務めたんだから。 大湊を起点に、千島列島や宗谷海峡、津軽海峡など大切な所を守ったの。 ねえ、聞いてる?最後は大切な大切なこと、頑張ったし。 ちょっと神風さんに迷惑かけちゃったけど。 頑張ったよね、あたし!</w:t>
      </w:r>
    </w:p>
    <w:p>
      <w:r>
        <w:t>I am Kunashiri, the second ship of Shimushu-class Coastal Defense Ship. You can leave the defense of the north to me. What? That's simple you said? How could you! Before _that_ sortie, I played an important role, like patrolling Hitokappu Bay. Using Ominato as a starting point, I protected important places like Chishima Islands, Soya Strait, Tsugaru Straight and others. Hey, are you listening? In the end I worked very hard in a very, very important job. I inconvenienced Kamikaze a little, but I worked hard.</w:t>
      </w:r>
    </w:p>
    <w:p>
      <w:r>
        <w:t>-----Secretary 1-----</w:t>
      </w:r>
    </w:p>
    <w:p>
      <w:r>
        <w:t>https://vignette.wikia.nocookie.net/kancolle/images/c/ce/Kunashiri-Secretary_1.ogg/revision/latest?cb=20170502223216</w:t>
      </w:r>
    </w:p>
    <w:p>
      <w:r>
        <w:t>何? 呼んだ? ふん!</w:t>
      </w:r>
    </w:p>
    <w:p>
      <w:r>
        <w:t>What, did you call? Humph!</w:t>
      </w:r>
    </w:p>
    <w:p>
      <w:r>
        <w:t>-----Secretary 2-----</w:t>
      </w:r>
    </w:p>
    <w:p>
      <w:r>
        <w:t>https://vignette.wikia.nocookie.net/kancolle/images/1/12/Kunashiri-Secretary_2.ogg/revision/latest?cb=20170502223218</w:t>
      </w:r>
    </w:p>
    <w:p>
      <w:r>
        <w:t>え、占守と間違えた? はぁ? 何それ、帰る。</w:t>
      </w:r>
    </w:p>
    <w:p>
      <w:r>
        <w:t>Huh? You mistook me for Shimushu? What, how could you!? I'm going home.</w:t>
      </w:r>
    </w:p>
    <w:p>
      <w:r>
        <w:t>-----Secretary 3-----</w:t>
      </w:r>
    </w:p>
    <w:p>
      <w:r>
        <w:t>https://vignette.wikia.nocookie.net/kancolle/images/1/15/Kunashiri-Secretary_3.ogg/revision/latest?cb=20170502223223</w:t>
      </w:r>
    </w:p>
    <w:p>
      <w:r>
        <w:t>だから何それ。 面白いと思ってるの? ふん! 私、挨拶とか、そういうの大切だと思ってるから! 別に形とかそういうのじゃなくって。</w:t>
      </w:r>
    </w:p>
    <w:p>
      <w:r>
        <w:t>Just what is that? Do you think that's fun? Humph! I think things like greetings are important! I don't mean that materialistically.</w:t>
      </w:r>
    </w:p>
    <w:p>
      <w:r>
        <w:t>-----Idle-----</w:t>
      </w:r>
    </w:p>
    <w:p>
      <w:r>
        <w:t>https://vignette.wikia.nocookie.net/kancolle/images/5/54/Kunashiri-Idle.ogg/revision/latest?cb=20170502223043</w:t>
      </w:r>
    </w:p>
    <w:p>
      <w:r>
        <w:t>あ、子日…さん?ああ!いいのいいの!違うしそうじゃなくってね?…なんて言えばいいのかなぁ…うん!そう!それ!そうゆうことなんです!よかったぁ、わかってくれてて!うん!頑張ろう!</w:t>
      </w:r>
    </w:p>
    <w:p>
      <w:r>
        <w:t>Ah, Nenohi-san? Ah, it's fine, it's fine. No, that's not it. What did I want to say... Yes, you're right, that's it! That was it. It's good that you understand. Yup, do your best!</w:t>
      </w:r>
    </w:p>
    <w:p>
      <w:r>
        <w:t>-----Secretary Married-----</w:t>
      </w:r>
    </w:p>
    <w:p>
      <w:r>
        <w:t>https://vignette.wikia.nocookie.net/kancolle/images/2/2d/Kunashiri-Secretary_Married.ogg/revision/latest?cb=20170502223228</w:t>
      </w:r>
    </w:p>
    <w:p>
      <w:r>
        <w:t>司令。なに、今日外出するの? や、違うしなにそれ。そうじゃなくて、雨とか霧とかの日は気をつけてよね。そうじゃなくてもそそっかしいんだから! え、私? 私は大丈夫だし! なによっ!!</w:t>
      </w:r>
    </w:p>
    <w:p>
      <w:r>
        <w:t>Commander. Are you heading out today?  No, that's not it. I really wanted to tell you to be careful of rainy and foggy days. Otherwise you'll be careless. Eh, me? I'll be fine! What's with that!</w:t>
      </w:r>
    </w:p>
    <w:p>
      <w:r>
        <w:t>-----Wedding-----</w:t>
      </w:r>
    </w:p>
    <w:p>
      <w:r>
        <w:t>https://vignette.wikia.nocookie.net/kancolle/images/a/ae/Kunashiri-Wedding.ogg/revision/latest?cb=20170502223247</w:t>
      </w:r>
    </w:p>
    <w:p>
      <w:r>
        <w:t>北方への輸送護衛でしょ、哨戒でしょ、海峡の警備でしょ…ふぁ、やることいっぱいあって大変! 司令、私ちょっと仕事多すぎない?! え、これは? ご褒美? 私に?! …そ、そう…へ?</w:t>
      </w:r>
    </w:p>
    <w:p>
      <w:r>
        <w:t>A transport mission to the north? An evacuation? Guarding the straits? *sigh* Having so many things to do is troublesome! Commander, aren't you giving me too much work? Eh, what's this? A reward? For me? Is... that so... Eh?</w:t>
      </w:r>
    </w:p>
    <w:p>
      <w:r>
        <w:t>-----Looking At Scores-----</w:t>
      </w:r>
    </w:p>
    <w:p>
      <w:r>
        <w:t>https://vignette.wikia.nocookie.net/kancolle/images/d/d0/Kunashiri-Looking_At_Scores.ogg/revision/latest?cb=20170502223315</w:t>
      </w:r>
    </w:p>
    <w:p>
      <w:r>
        <w:t>何それ。情報見たいの?仕方ないなあ。</w:t>
      </w:r>
    </w:p>
    <w:p>
      <w:r>
        <w:t>What's that? You wanted to see information? Guess it can't be helped.</w:t>
      </w:r>
    </w:p>
    <w:p>
      <w:r>
        <w:t>-----Joining A Fleet-----</w:t>
      </w:r>
    </w:p>
    <w:p>
      <w:r>
        <w:t>https://vignette.wikia.nocookie.net/kancolle/images/b/b5/Kunashiri-Joining_A_Fleet.ogg/revision/latest?cb=20170502223051</w:t>
      </w:r>
    </w:p>
    <w:p>
      <w:r>
        <w:t>いーい? 海防艦国後、抜錨! 出ます!</w:t>
      </w:r>
    </w:p>
    <w:p>
      <w:r>
        <w:t>Ready? Coastal defense ship Kunashiri, setting sail! Let's move out.</w:t>
      </w:r>
    </w:p>
    <w:p>
      <w:r>
        <w:t>-----Equipment 1-----</w:t>
      </w:r>
    </w:p>
    <w:p>
      <w:r>
        <w:t>https://vignette.wikia.nocookie.net/kancolle/images/9/9c/Kunashiri-Equipment_1.ogg/revision/latest?cb=20170502223032</w:t>
      </w:r>
    </w:p>
    <w:p>
      <w:r>
        <w:t>あ、姉が? 姉は姉よ</w:t>
      </w:r>
    </w:p>
    <w:p>
      <w:r>
        <w:t>Shi... Shimushu did? Shimushu... is Shimushu</w:t>
      </w:r>
    </w:p>
    <w:p>
      <w:r>
        <w:t>-----Equipment 2-----</w:t>
      </w:r>
    </w:p>
    <w:p>
      <w:r>
        <w:t>https://vignette.wikia.nocookie.net/kancolle/images/f/f6/Kunashiri-Equipment_2.ogg/revision/latest?cb=20170502223035</w:t>
      </w:r>
    </w:p>
    <w:p>
      <w:r>
        <w:t>ま、まぁ良いんじゃない?</w:t>
      </w:r>
    </w:p>
    <w:p>
      <w:r>
        <w:t>Well, Well I think it's good.</w:t>
      </w:r>
    </w:p>
    <w:p>
      <w:r>
        <w:t>-----Equipment 3-----</w:t>
      </w:r>
    </w:p>
    <w:p>
      <w:r>
        <w:t>https://vignette.wikia.nocookie.net/kancolle/images/a/a9/Kunashiri-Equipment_3.ogg/revision/latest?cb=20170502223039</w:t>
      </w:r>
    </w:p>
    <w:p>
      <w:r>
        <w:t>何それ。 おぉ、そうなの</w:t>
      </w:r>
    </w:p>
    <w:p>
      <w:r>
        <w:t>How could you. Oh, I see.</w:t>
      </w:r>
    </w:p>
    <w:p>
      <w:r>
        <w:t>-----Supply-----</w:t>
      </w:r>
    </w:p>
    <w:p>
      <w:r>
        <w:t>https://vignette.wikia.nocookie.net/kancolle/images/4/4e/Kunashiri-Supply.ogg/revision/latest?cb=20170502223241</w:t>
      </w:r>
    </w:p>
    <w:p>
      <w:r>
        <w:t>ありがと。もらっとく…何よ?</w:t>
      </w:r>
    </w:p>
    <w:p>
      <w:r>
        <w:t>Thanks. I will take this, what?</w:t>
      </w:r>
    </w:p>
    <w:p>
      <w:r>
        <w:t>-----Docking Minor-----</w:t>
      </w:r>
    </w:p>
    <w:p>
      <w:r>
        <w:t>https://vignette.wikia.nocookie.net/kancolle/images/7/75/Kunashiri-Docking_Minor.ogg/revision/latest?cb=20170502223026</w:t>
      </w:r>
    </w:p>
    <w:p>
      <w:r>
        <w:t>っ、こんなの……。じろじろ見ないで!</w:t>
      </w:r>
    </w:p>
    <w:p>
      <w:r>
        <w:t>Eh, this sort of... Don't keep staring so much!</w:t>
      </w:r>
    </w:p>
    <w:p>
      <w:r>
        <w:t>-----Docking Major-----</w:t>
      </w:r>
    </w:p>
    <w:p>
      <w:r>
        <w:t>https://vignette.wikia.nocookie.net/kancolle/images/f/f9/Kunashiri-Docking_Major.ogg/revision/latest?cb=20170502223022</w:t>
      </w:r>
    </w:p>
    <w:p>
      <w:r>
        <w:t>神風さんに見せられない……。早く、ちゃんとしなきゃ……。</w:t>
      </w:r>
    </w:p>
    <w:p>
      <w:r>
        <w:t>I can't let Kamikaze-san see this... I'll need to hurry up and be proper...</w:t>
      </w:r>
    </w:p>
    <w:p>
      <w:r>
        <w:t>-----Construction-----</w:t>
      </w:r>
    </w:p>
    <w:p>
      <w:r>
        <w:t>https://vignette.wikia.nocookie.net/kancolle/images/1/19/Kunashiri-Construction.ogg/revision/latest?cb=20170502223018</w:t>
      </w:r>
    </w:p>
    <w:p>
      <w:r>
        <w:t>できたって!</w:t>
      </w:r>
    </w:p>
    <w:p>
      <w:r>
        <w:t>It have been done.</w:t>
      </w:r>
    </w:p>
    <w:p>
      <w:r>
        <w:t>-----Returning From Sortie-----</w:t>
      </w:r>
    </w:p>
    <w:p>
      <w:r>
        <w:t>https://vignette.wikia.nocookie.net/kancolle/images/c/cc/Kunashiri-Returning_From_Sortie.ogg/revision/latest?cb=20170502223209</w:t>
      </w:r>
    </w:p>
    <w:p>
      <w:r>
        <w:t>艦隊、戻ったわ。……まぁ、みんな無事で、良かった…かな?</w:t>
      </w:r>
    </w:p>
    <w:p>
      <w:r>
        <w:t>The fleet has returned. Well, isn't it good that everyone is fine?</w:t>
      </w:r>
    </w:p>
    <w:p>
      <w:r>
        <w:t>-----Starting A Sortie-----</w:t>
      </w:r>
    </w:p>
    <w:p>
      <w:r>
        <w:t>https://vignette.wikia.nocookie.net/kancolle/images/e/e0/Kunashiri-Starting_A_Sortie.ogg/revision/latest?cb=20170502223232</w:t>
      </w:r>
    </w:p>
    <w:p>
      <w:r>
        <w:t>千島方面根拠地隊、旗艦「国後」! 出撃します! みんな、付いて来て!</w:t>
      </w:r>
    </w:p>
    <w:p>
      <w:r>
        <w:t>Kuril District Base Flagship, Kunashiri! Sortieing! Follow me everyone!</w:t>
      </w:r>
    </w:p>
    <w:p>
      <w:r>
        <w:t>-----Battle Start-----</w:t>
      </w:r>
    </w:p>
    <w:p>
      <w:r>
        <w:t>https://vignette.wikia.nocookie.net/kancolle/images/7/76/Kunashiri-Battle_Start.ogg/revision/latest?cb=20170502223017</w:t>
      </w:r>
    </w:p>
    <w:p>
      <w:r>
        <w:t>敵か。やるしかない……! みんな! いーい、やるよっ!</w:t>
      </w:r>
    </w:p>
    <w:p>
      <w:r>
        <w:t>Enemy? We've got to do this...! Everyone! Ready, let's do this!</w:t>
      </w:r>
    </w:p>
    <w:p>
      <w:r>
        <w:t>-----Attack-----</w:t>
      </w:r>
    </w:p>
    <w:p>
      <w:r>
        <w:t>https://vignette.wikia.nocookie.net/kancolle/images/a/a5/Kunashiri-Attack.ogg/revision/latest?cb=20170502223010</w:t>
      </w:r>
    </w:p>
    <w:p>
      <w:r>
        <w:t>引き付けて……てぇっ!</w:t>
      </w:r>
    </w:p>
    <w:p>
      <w:r>
        <w:t>Wait for it... Fire!</w:t>
      </w:r>
    </w:p>
    <w:p>
      <w:r>
        <w:t>-----Night Battle-----</w:t>
      </w:r>
    </w:p>
    <w:p>
      <w:r>
        <w:t>https://vignette.wikia.nocookie.net/kancolle/images/3/33/Kunashiri-Night_Battle.ogg/revision/latest?cb=20170502223204</w:t>
      </w:r>
    </w:p>
    <w:p>
      <w:r>
        <w:t>夜…夜戦…魚雷無いけど、やってみる!</w:t>
      </w:r>
    </w:p>
    <w:p>
      <w:r>
        <w:t>It's night time... Night battle... I might not have torpedoes but I'll still try!</w:t>
      </w:r>
    </w:p>
    <w:p>
      <w:r>
        <w:t>-----Night Attack-----</w:t>
      </w:r>
    </w:p>
    <w:p>
      <w:r>
        <w:t>https://vignette.wikia.nocookie.net/kancolle/images/a/a9/Kunashiri-Night_Attack.ogg/revision/latest?cb=20170502223159</w:t>
      </w:r>
    </w:p>
    <w:p>
      <w:r>
        <w:t>この海から出ていけ!</w:t>
      </w:r>
    </w:p>
    <w:p>
      <w:r>
        <w:t>Get out of this sea!</w:t>
      </w:r>
    </w:p>
    <w:p>
      <w:r>
        <w:t>-----MVP-----</w:t>
      </w:r>
    </w:p>
    <w:p>
      <w:r>
        <w:t>https://vignette.wikia.nocookie.net/kancolle/images/6/61/Kunashiri-MVP.ogg/revision/latest?cb=20170502223107</w:t>
      </w:r>
    </w:p>
    <w:p>
      <w:r>
        <w:t>まっ、そんな感じじゃないの? 姉さんは姉さん、あたしはあたしなんだから。やるときはあたしだってやるの! ……ハチ、聞いてる? 聞きなさいよっ!</w:t>
      </w:r>
    </w:p>
    <w:p>
      <w:r>
        <w:t>Well, this is about right, right? My sister is my sister and I am me. When it comes down to it, I can do it too! ...are you listening, Hachi? Listen to me!</w:t>
      </w:r>
    </w:p>
    <w:p>
      <w:r>
        <w:t>-----Minor Damage 1-----</w:t>
      </w:r>
    </w:p>
    <w:p>
      <w:r>
        <w:t>https://vignette.wikia.nocookie.net/kancolle/images/9/9f/Kunashiri-Minor_Damage_1.ogg/revision/latest?cb=20170502223120</w:t>
      </w:r>
    </w:p>
    <w:p>
      <w:r>
        <w:t>ああぁぁぁっ!! 被弾?! 衝突?!</w:t>
      </w:r>
    </w:p>
    <w:p>
      <w:r>
        <w:t>Aaaaah!  Bullet hit?! Collision?!</w:t>
      </w:r>
    </w:p>
    <w:p>
      <w:r>
        <w:t>-----Minor Damage 2-----</w:t>
      </w:r>
    </w:p>
    <w:p>
      <w:r>
        <w:t>https://vignette.wikia.nocookie.net/kancolle/images/5/50/Kunashiri-Minor_Damage_2.ogg/revision/latest?cb=20170502223127</w:t>
      </w:r>
    </w:p>
    <w:p>
      <w:r>
        <w:t>ええ、この衝撃…なに? 座礁じゃ、ないよね?</w:t>
      </w:r>
    </w:p>
    <w:p>
      <w:r>
        <w:t>Eh, what's this impact? No way, I'm not running aground, right?</w:t>
      </w:r>
    </w:p>
    <w:p>
      <w:r>
        <w:t>-----Major Damage-----</w:t>
      </w:r>
    </w:p>
    <w:p>
      <w:r>
        <w:t>https://vignette.wikia.nocookie.net/kancolle/images/f/f1/Kunashiri-Major_Damage.ogg/revision/latest?cb=20170502223114</w:t>
      </w:r>
    </w:p>
    <w:p>
      <w:r>
        <w:t>きゃあぁぁ! も、もうっ! でも、あたし、沈むつもり、ないからっ!</w:t>
      </w:r>
    </w:p>
    <w:p>
      <w:r>
        <w:t>Aaarrrgh! Ugh, urgh! But I have no intention of sinking yet!</w:t>
      </w:r>
    </w:p>
    <w:p>
      <w:r>
        <w:t>-----Sunk-----</w:t>
      </w:r>
    </w:p>
    <w:p>
      <w:r>
        <w:t>https://vignette.wikia.nocookie.net/kancolle/images/6/60/Kunashiri-Sunk.ogg/revision/latest?cb=20170502223237</w:t>
      </w:r>
    </w:p>
    <w:p>
      <w:r>
        <w:t>えっ、うそ、うそだよね、そんな、この、ここで…神風さん</w:t>
      </w:r>
    </w:p>
    <w:p>
      <w:r>
        <w:t>Eh, no way... this got to be a lie right? In a... place... like this... Kamikaze-san...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