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https://vignette.wikia.nocookie.net/kancolle/images/b/b3/Yamagumo-Introduction.ogg/revision/latest?cb=20150310212005</w:t>
      </w:r>
    </w:p>
    <w:p>
      <w:r>
        <w:t>おはようございま~す。朝潮型駆逐艦六番艦、山雲です~。よろしくお願い致しま~す。</w:t>
      </w:r>
    </w:p>
    <w:p>
      <w:r>
        <w:t>Good morning~~. Asashio Destroyer number six, Yamagumo. Please treat me well!</w:t>
      </w:r>
    </w:p>
    <w:p>
      <w:r>
        <w:t>-----Library-----</w:t>
      </w:r>
    </w:p>
    <w:p>
      <w:r>
        <w:t>https://vignette.wikia.nocookie.net/kancolle/images/2/2e/Yamagumo-Library.ogg/revision/latest?cb=20150310212012</w:t>
      </w:r>
    </w:p>
    <w:p>
      <w:r>
        <w:t>朝潮型駆逐艦六番艦の山雲です~。大阪生まれの横須賀育ちなの~。そうね、機雷とかは注意しないといけないわね~。護衛や哨戒で活躍、そしてマリアナ、西村艦隊の一員としてレイテにも参加したわ~。</w:t>
      </w:r>
    </w:p>
    <w:p>
      <w:r>
        <w:t>I'm the sixth Asashio-class destroyer, Yamagumo~I was born in Osaka and raised in Yokosuka~Uh-huh, I'll have to watch out for sea mines~I was active in escort and patrol missions, then deployed to the Marianas and also Leyte Gulf as part of the Nishimura fleet~</w:t>
      </w:r>
    </w:p>
    <w:p>
      <w:r>
        <w:t>-----Secretary 1-----</w:t>
      </w:r>
    </w:p>
    <w:p>
      <w:r>
        <w:t>https://vignette.wikia.nocookie.net/kancolle/images/7/77/Yamagumo-Secretary_1.ogg/revision/latest?cb=20150310212024</w:t>
      </w:r>
    </w:p>
    <w:p>
      <w:r>
        <w:t>山雲をー、お呼びでしょうかー?</w:t>
      </w:r>
    </w:p>
    <w:p>
      <w:r>
        <w:t>Did you call Yamagumo?</w:t>
      </w:r>
    </w:p>
    <w:p>
      <w:r>
        <w:t>-----Secretary 2-----</w:t>
      </w:r>
    </w:p>
    <w:p>
      <w:r>
        <w:t>https://vignette.wikia.nocookie.net/kancolle/images/c/cf/Yamagumo-Secretary_2.ogg/revision/latest?cb=20150310212039</w:t>
      </w:r>
    </w:p>
    <w:p>
      <w:r>
        <w:t>いけませんわー。そこはデリケートですー。爆雷はー、センシティブですからー。</w:t>
      </w:r>
    </w:p>
    <w:p>
      <w:r>
        <w:t>You can't do that~. That's delicate~. The depth charges, they're sensitive~.</w:t>
      </w:r>
    </w:p>
    <w:p>
      <w:r>
        <w:t>-----Secretary 3-----</w:t>
      </w:r>
    </w:p>
    <w:p>
      <w:r>
        <w:t>https://vignette.wikia.nocookie.net/kancolle/images/e/e5/Yamagumo-Secretary_3.ogg/revision/latest?cb=20150310212056</w:t>
      </w:r>
    </w:p>
    <w:p>
      <w:r>
        <w:t>え~っとー、ごめんなさ~い。あんまりしつこいとー、本気で怒っちゃうかも~ねー?</w:t>
      </w:r>
    </w:p>
    <w:p>
      <w:r>
        <w:t>U~m~, sorry.  If you're too pushy, I'll seriously get angry, you know?</w:t>
      </w:r>
    </w:p>
    <w:p>
      <w:r>
        <w:t>-----Idle-----</w:t>
      </w:r>
    </w:p>
    <w:p>
      <w:r>
        <w:t>https://vignette.wikia.nocookie.net/kancolle/images/d/d2/Yamagumo-Idle.ogg/revision/latest?cb=20150310212106</w:t>
      </w:r>
    </w:p>
    <w:p>
      <w:r>
        <w:t>えーっと~、山雲てきには~、なにもない時間って~、わりとー、好きかも~。 でも朝雲姉は、せっかちさんね~。ね~!</w:t>
      </w:r>
    </w:p>
    <w:p>
      <w:r>
        <w:t>U~m~ Yamagumo kind of likes having free time~ But Asagumo-nee~ she's an impatient person~ you know~?</w:t>
      </w:r>
    </w:p>
    <w:p>
      <w:r>
        <w:t>-----Secretary Married-----</w:t>
      </w:r>
    </w:p>
    <w:p>
      <w:r>
        <w:t>https://vignette.wikia.nocookie.net/kancolle/images/3/37/Yamagumo-Secretary_Married.ogg/revision/latest?cb=20150310212114</w:t>
      </w:r>
    </w:p>
    <w:p>
      <w:r>
        <w:t>司令さん、頑張ってるのね~。偉いわ~。山雲的にはー、とてもすごいなーって思うのよねー。ほんとよ? うふふふ♪</w:t>
      </w:r>
    </w:p>
    <w:p>
      <w:r>
        <w:t>Commander, you're working so hard~ How admirable~ Yamagumo thinks that you're really quite amazing~ Yes, really!</w:t>
      </w:r>
    </w:p>
    <w:p>
      <w:r>
        <w:t>-----Wedding-----</w:t>
      </w:r>
    </w:p>
    <w:p>
      <w:r>
        <w:t>https://vignette.wikia.nocookie.net/kancolle/images/e/e1/Yamagumo-Wedding.ogg/revision/latest?cb=20150310212120</w:t>
      </w:r>
    </w:p>
    <w:p>
      <w:r>
        <w:t>司令さん、どうしたの? 山雲に、この箱をくれるの? なにかしら? あら、綺麗ね~。うふふ♪ ありがと~</w:t>
      </w:r>
    </w:p>
    <w:p>
      <w:r>
        <w:t>Commander, what is it? Are you giving this box to Yamagumo? I wonder what it is? Ooh, pretty~ Thank you~</w:t>
      </w:r>
    </w:p>
    <w:p>
      <w:r>
        <w:t>-----Looking At Scores-----</w:t>
      </w:r>
    </w:p>
    <w:p>
      <w:r>
        <w:t>https://vignette.wikia.nocookie.net/kancolle/images/c/cd/Yamagumo-Looking_At_Scores.ogg/revision/latest?cb=20150310212125</w:t>
      </w:r>
    </w:p>
    <w:p>
      <w:r>
        <w:t>情報ねー。 それは大切よねー。</w:t>
      </w:r>
    </w:p>
    <w:p>
      <w:r>
        <w:t>Information, I see. That's really important, isn't it?</w:t>
      </w:r>
    </w:p>
    <w:p>
      <w:r>
        <w:t>-----Joining A Fleet-----</w:t>
      </w:r>
    </w:p>
    <w:p>
      <w:r>
        <w:t>https://vignette.wikia.nocookie.net/kancolle/images/a/a0/Yamagumo-Joining_A_Fleet.ogg/revision/latest?cb=20150310212131</w:t>
      </w:r>
    </w:p>
    <w:p>
      <w:r>
        <w:t>駆逐艦山雲ー、抜錨しま~す。</w:t>
      </w:r>
    </w:p>
    <w:p>
      <w:r>
        <w:t>Destroyer Yamagumo~, setting sa~il.</w:t>
      </w:r>
    </w:p>
    <w:p>
      <w:r>
        <w:t>-----Equipment 1-----</w:t>
      </w:r>
    </w:p>
    <w:p>
      <w:r>
        <w:t>https://vignette.wikia.nocookie.net/kancolle/images/e/e4/Yamagumo-Equipment_1.ogg/revision/latest?cb=20150310212148</w:t>
      </w:r>
    </w:p>
    <w:p>
      <w:r>
        <w:t>あらー 嬉しいわー</w:t>
      </w:r>
    </w:p>
    <w:p>
      <w:r>
        <w:t>Ooh, I'm so happy~</w:t>
      </w:r>
    </w:p>
    <w:p>
      <w:r>
        <w:t>-----Equipment 2-----</w:t>
      </w:r>
    </w:p>
    <w:p>
      <w:r>
        <w:t>https://vignette.wikia.nocookie.net/kancolle/images/e/ed/Yamagumo-Equipment_2.ogg/revision/latest?cb=20150310212153</w:t>
      </w:r>
    </w:p>
    <w:p>
      <w:r>
        <w:t>どうなのかしらー? 山雲に~、似合うー? そぉー?</w:t>
      </w:r>
    </w:p>
    <w:p>
      <w:r>
        <w:t>How is it~? Does it suit Yamagumo~? Really~?</w:t>
      </w:r>
    </w:p>
    <w:p>
      <w:r>
        <w:t>-----Equipment 3-----</w:t>
      </w:r>
    </w:p>
    <w:p>
      <w:r>
        <w:t>https://vignette.wikia.nocookie.net/kancolle/images/1/15/Yamagumo-Equipment_3.ogg/revision/latest?cb=20150310212157</w:t>
      </w:r>
    </w:p>
    <w:p>
      <w:r>
        <w:t>そうなるのね~</w:t>
      </w:r>
    </w:p>
    <w:p>
      <w:r>
        <w:t>Well, I guess so~</w:t>
      </w:r>
    </w:p>
    <w:p>
      <w:r>
        <w:t>-----Supply-----</w:t>
      </w:r>
    </w:p>
    <w:p>
      <w:r>
        <w:t>https://vignette.wikia.nocookie.net/kancolle/images/a/a5/Yamagumo-Supply.ogg/revision/latest?cb=20150310212202</w:t>
      </w:r>
    </w:p>
    <w:p>
      <w:r>
        <w:t>ありがたいわねー</w:t>
      </w:r>
    </w:p>
    <w:p>
      <w:r>
        <w:t>Thank you~</w:t>
      </w:r>
    </w:p>
    <w:p>
      <w:r>
        <w:t>-----Docking Minor-----</w:t>
      </w:r>
    </w:p>
    <w:p>
      <w:r>
        <w:t>https://vignette.wikia.nocookie.net/kancolle/images/2/28/Yamagumo-Docking_Minor.ogg/revision/latest?cb=20150310212207</w:t>
      </w:r>
    </w:p>
    <w:p>
      <w:r>
        <w:t>お風呂も、いいわねー。</w:t>
      </w:r>
    </w:p>
    <w:p>
      <w:r>
        <w:t>I guess a bath is nice too~</w:t>
      </w:r>
    </w:p>
    <w:p>
      <w:r>
        <w:t>-----Docking Major-----</w:t>
      </w:r>
    </w:p>
    <w:p>
      <w:r>
        <w:t>https://vignette.wikia.nocookie.net/kancolle/images/3/30/Yamagumo-Docking_Major.ogg/revision/latest?cb=20150310212213</w:t>
      </w:r>
    </w:p>
    <w:p>
      <w:r>
        <w:t>うーん、ごめんなさいねー 。 お風呂、ゆっくり入るわねー。</w:t>
      </w:r>
    </w:p>
    <w:p>
      <w:r>
        <w:t>Uh, I'm sorry~ I'll take it easy with a bath~</w:t>
      </w:r>
    </w:p>
    <w:p>
      <w:r>
        <w:t>-----Docking Complete-----</w:t>
      </w:r>
    </w:p>
    <w:p>
      <w:r>
        <w:t>https://vignette.wikia.nocookie.net/kancolle/images/2/20/Yamagumo-Docking_Complete.ogg/revision/latest?cb=20150311051842</w:t>
      </w:r>
    </w:p>
    <w:p>
      <w:r>
        <w:t>お風呂上がりの子がいるみたーい。</w:t>
      </w:r>
    </w:p>
    <w:p>
      <w:r>
        <w:t>A girl have just came out of the bath~</w:t>
      </w:r>
    </w:p>
    <w:p>
      <w:r>
        <w:t>-----Construction-----</w:t>
      </w:r>
    </w:p>
    <w:p>
      <w:r>
        <w:t>https://vignette.wikia.nocookie.net/kancolle/images/9/9b/Yamagumo-Construction.ogg/revision/latest?cb=20150310212218</w:t>
      </w:r>
    </w:p>
    <w:p>
      <w:r>
        <w:t>新しい娘が来たみたいねー。</w:t>
      </w:r>
    </w:p>
    <w:p>
      <w:r>
        <w:t>A new girl has come~.</w:t>
      </w:r>
    </w:p>
    <w:p>
      <w:r>
        <w:t>-----Returning From Sortie-----</w:t>
      </w:r>
    </w:p>
    <w:p>
      <w:r>
        <w:t>https://vignette.wikia.nocookie.net/kancolle/images/6/62/Yamagumo-Returning_From_Sortie.ogg/revision/latest?cb=20150310212224</w:t>
      </w:r>
    </w:p>
    <w:p>
      <w:r>
        <w:t>艦隊がもどってきたねー。うん、よかったー。ねー?</w:t>
      </w:r>
    </w:p>
    <w:p>
      <w:r>
        <w:t>The fleet has returned~. Oh, that's good~, isn't it?</w:t>
      </w:r>
    </w:p>
    <w:p>
      <w:r>
        <w:t>-----Starting A Sortie-----</w:t>
      </w:r>
    </w:p>
    <w:p>
      <w:r>
        <w:t>https://vignette.wikia.nocookie.net/kancolle/images/a/a1/Yamagumo-Starting_A_Sortie.ogg/revision/latest?cb=20150310212230</w:t>
      </w:r>
    </w:p>
    <w:p>
      <w:r>
        <w:t>あら~ 朝雲姉?一緒に行く~?</w:t>
      </w:r>
    </w:p>
    <w:p>
      <w:r>
        <w:t>Oh, Asagumo-nee? Do you want to go together?</w:t>
      </w:r>
    </w:p>
    <w:p>
      <w:r>
        <w:t>-----Battle Start-----</w:t>
      </w:r>
    </w:p>
    <w:p>
      <w:r>
        <w:t>https://vignette.wikia.nocookie.net/kancolle/images/3/31/Yamagumo-Battle_Start.ogg/revision/latest?cb=20150310212234</w:t>
      </w:r>
    </w:p>
    <w:p>
      <w:r>
        <w:t>敵艦はっけ~ん♪。 撃ち方~、始め~。</w:t>
      </w:r>
    </w:p>
    <w:p>
      <w:r>
        <w:t>Enemy ship spot~ted~ .Begin~ firing~~</w:t>
      </w:r>
    </w:p>
    <w:p>
      <w:r>
        <w:t>-----Attack-----</w:t>
      </w:r>
    </w:p>
    <w:p>
      <w:r>
        <w:t>https://vignette.wikia.nocookie.net/kancolle/images/b/b4/Yamagumo-Attack.ogg/revision/latest?cb=20150310212247</w:t>
      </w:r>
    </w:p>
    <w:p>
      <w:r>
        <w:t>そうねー、 なるべくなら、当てていきたいわ~。</w:t>
      </w:r>
    </w:p>
    <w:p>
      <w:r>
        <w:t>Uh-huh~ I want to hit as much as possible~</w:t>
      </w:r>
    </w:p>
    <w:p>
      <w:r>
        <w:t>-----Night Battle-----</w:t>
      </w:r>
    </w:p>
    <w:p>
      <w:r>
        <w:t>https://vignette.wikia.nocookie.net/kancolle/images/1/12/Yamagumo-Night_Battle.ogg/revision/latest?cb=20150310212255</w:t>
      </w:r>
    </w:p>
    <w:p>
      <w:r>
        <w:t>夜戦はね~、 夜はね~、 山雲、すこ~し、苦手かなー?</w:t>
      </w:r>
    </w:p>
    <w:p>
      <w:r>
        <w:t>Night battles~ Yamagumo might just be a li~ttle bit bad at them~</w:t>
      </w:r>
    </w:p>
    <w:p>
      <w:r>
        <w:t>-----Night Attack-----</w:t>
      </w:r>
    </w:p>
    <w:p>
      <w:r>
        <w:t>https://vignette.wikia.nocookie.net/kancolle/images/5/5c/Yamagumo-Night_Attack.ogg/revision/latest?cb=20150310212300</w:t>
      </w:r>
    </w:p>
    <w:p>
      <w:r>
        <w:t>山雲の攻撃~、どうかしらー?</w:t>
      </w:r>
    </w:p>
    <w:p>
      <w:r>
        <w:t>How are Yamagumo's attacks~?</w:t>
      </w:r>
    </w:p>
    <w:p>
      <w:r>
        <w:t>-----MVP-----</w:t>
      </w:r>
    </w:p>
    <w:p>
      <w:r>
        <w:t>https://vignette.wikia.nocookie.net/kancolle/images/c/c2/Yamagumo-MVP.ogg/revision/latest?cb=20150310212305</w:t>
      </w:r>
    </w:p>
    <w:p>
      <w:r>
        <w:t>へぇ~♪、山雲が、一番活躍したの~? そんなこともあるのね~ 面白いわね~</w:t>
      </w:r>
    </w:p>
    <w:p>
      <w:r>
        <w:t>Huh~ Yamagumo was the best~? Oh, I guess that could happen~ That's interesting~</w:t>
      </w:r>
    </w:p>
    <w:p>
      <w:r>
        <w:t>-----Minor Damage 1-----</w:t>
      </w:r>
    </w:p>
    <w:p>
      <w:r>
        <w:t>https://vignette.wikia.nocookie.net/kancolle/images/6/6e/Yamagumo-Minor_Damage_1.ogg/revision/latest?cb=20150310212311</w:t>
      </w:r>
    </w:p>
    <w:p>
      <w:r>
        <w:t>やだー、当たっちゃったー?</w:t>
      </w:r>
    </w:p>
    <w:p>
      <w:r>
        <w:t>Oh no~ I got hit~?</w:t>
      </w:r>
    </w:p>
    <w:p>
      <w:r>
        <w:t>-----Minor Damage 2-----</w:t>
      </w:r>
    </w:p>
    <w:p>
      <w:r>
        <w:t>https://vignette.wikia.nocookie.net/kancolle/images/7/7f/Yamagumo-Minor_Damage_2.ogg/revision/latest?cb=20150310212316</w:t>
      </w:r>
    </w:p>
    <w:p>
      <w:r>
        <w:t>いやだやだ山雲、攻撃には弱いのよー!</w:t>
      </w:r>
    </w:p>
    <w:p>
      <w:r>
        <w:t>No~ Yamagumo is weak against attacks~!</w:t>
      </w:r>
    </w:p>
    <w:p>
      <w:r>
        <w:t>-----Major Damage-----</w:t>
      </w:r>
    </w:p>
    <w:p>
      <w:r>
        <w:t>https://vignette.wikia.nocookie.net/kancolle/images/a/a7/Yamagumo-Major_Damage.ogg/revision/latest?cb=20150310212322</w:t>
      </w:r>
    </w:p>
    <w:p>
      <w:r>
        <w:t>うーん、ちょーっと、真面目にやらないとダメかなー。</w:t>
      </w:r>
    </w:p>
    <w:p>
      <w:r>
        <w:t>I guess I need to get a bi~t more serious.</w:t>
      </w:r>
    </w:p>
    <w:p>
      <w:r>
        <w:t>-----Sunk-----</w:t>
      </w:r>
    </w:p>
    <w:p>
      <w:r>
        <w:t>https://vignette.wikia.nocookie.net/kancolle/images/5/5a/Yamagumo-Sunk.ogg/revision/latest?cb=20150310212327</w:t>
      </w:r>
    </w:p>
    <w:p>
      <w:r>
        <w:t>沈むの、かなー…朝雲姉ぇ…来ちゃ、ダメだからねぇ…また…ねぇ…</w:t>
      </w:r>
    </w:p>
    <w:p>
      <w:r>
        <w:t>I'm sinking, huh... Asagumo-nee... don't come... okay?... See you... later...</w:t>
      </w:r>
    </w:p>
    <w:p>
      <w:r>
        <w:t>-----00:00-----</w:t>
      </w:r>
    </w:p>
    <w:p>
      <w:r>
        <w:t>https://vignette.wikia.nocookie.net/kancolle/images/8/89/Yamagumo-00.ogg/revision/latest?cb=20150322032552</w:t>
      </w:r>
    </w:p>
    <w:p>
      <w:r>
        <w:t>司令さ~ん。今日は山雲がー、秘書艦を担当するのねー? いいわ、やりますー</w:t>
      </w:r>
    </w:p>
    <w:p>
      <w:r>
        <w:t>Commander~ Yamagumo is today's secretary huh...sure, I'll do it!</w:t>
      </w:r>
    </w:p>
    <w:p>
      <w:r>
        <w:t>-----01:00-----</w:t>
      </w:r>
    </w:p>
    <w:p>
      <w:r>
        <w:t>https://vignette.wikia.nocookie.net/kancolle/images/9/95/Yamagumo-01.ogg/revision/latest?cb=20150322032559</w:t>
      </w:r>
    </w:p>
    <w:p>
      <w:r>
        <w:t>マルヒトーマルマルー! こんなかんじでいいかしら? そう?</w:t>
      </w:r>
    </w:p>
    <w:p>
      <w:r>
        <w:t>01...00! Am I doing it right? Is that so?</w:t>
      </w:r>
    </w:p>
    <w:p>
      <w:r>
        <w:t>-----02:00-----</w:t>
      </w:r>
    </w:p>
    <w:p>
      <w:r>
        <w:t>https://vignette.wikia.nocookie.net/kancolle/images/0/0e/Yamagumo-02.ogg/revision/latest?cb=20150322032603</w:t>
      </w:r>
    </w:p>
    <w:p>
      <w:r>
        <w:t>マルフターマルマルー! 深夜ー。この時間はー、なぜか少し、緊張するわねー</w:t>
      </w:r>
    </w:p>
    <w:p>
      <w:r>
        <w:t>02...00! Midnight's over~ For some reason, I feel pretty nervous around this time...</w:t>
      </w:r>
    </w:p>
    <w:p>
      <w:r>
        <w:t>-----03:00-----</w:t>
      </w:r>
    </w:p>
    <w:p>
      <w:r>
        <w:t>https://vignette.wikia.nocookie.net/kancolle/images/2/24/Yamagumo-03.ogg/revision/latest?cb=20150322032608</w:t>
      </w:r>
    </w:p>
    <w:p>
      <w:r>
        <w:t>マルサンーマルマルー。この時間はー、とても不思議な気持ちにねー、なるのー…ふぅ</w:t>
      </w:r>
    </w:p>
    <w:p>
      <w:r>
        <w:t>03...00! Around this time, I start to feel strange...fuu~</w:t>
      </w:r>
    </w:p>
    <w:p>
      <w:r>
        <w:t>-----04:00-----</w:t>
      </w:r>
    </w:p>
    <w:p>
      <w:r>
        <w:t>https://vignette.wikia.nocookie.net/kancolle/images/9/94/Yamagumo-04.ogg/revision/latest?cb=20150322032612</w:t>
      </w:r>
    </w:p>
    <w:p>
      <w:r>
        <w:t>マルヨンーマルマルー! もうすぐ夜明けねー。良かったー♪</w:t>
      </w:r>
    </w:p>
    <w:p>
      <w:r>
        <w:t>04...00! It's almost dawn...what a relief!</w:t>
      </w:r>
    </w:p>
    <w:p>
      <w:r>
        <w:t>-----05:00-----</w:t>
      </w:r>
    </w:p>
    <w:p>
      <w:r>
        <w:t>https://vignette.wikia.nocookie.net/kancolle/images/2/25/Yamagumo-05.ogg/revision/latest?cb=20150322032617</w:t>
      </w:r>
    </w:p>
    <w:p>
      <w:r>
        <w:t>マルゴーマルマルー! 司令さ~ん、朝が近いわねー。安心するわー、ねー?</w:t>
      </w:r>
    </w:p>
    <w:p>
      <w:r>
        <w:t>05...00! Commander, morning is near! How reassuring....right?</w:t>
      </w:r>
    </w:p>
    <w:p>
      <w:r>
        <w:t>-----06:00-----</w:t>
      </w:r>
    </w:p>
    <w:p>
      <w:r>
        <w:t>https://vignette.wikia.nocookie.net/kancolle/images/a/a6/Yamagumo-06.ogg/revision/latest?cb=20150322032622</w:t>
      </w:r>
    </w:p>
    <w:p>
      <w:r>
        <w:t>マルロクーマルマルー! 朝ねー。皆を起こしてこないとねー。朝は、好きよ?</w:t>
      </w:r>
    </w:p>
    <w:p>
      <w:r>
        <w:t>06..00! It's daytime! We'll need to wake everyone up! I like the morning.</w:t>
      </w:r>
    </w:p>
    <w:p>
      <w:r>
        <w:t>-----07:00-----</w:t>
      </w:r>
    </w:p>
    <w:p>
      <w:r>
        <w:t>https://vignette.wikia.nocookie.net/kancolle/images/2/24/Yamagumo-07.ogg/revision/latest?cb=20150322032626</w:t>
      </w:r>
    </w:p>
    <w:p>
      <w:r>
        <w:t>マルナナーマルマルー! 司令さーん。朝食、ここに置いておくわね-。ご飯はー、この新鮮なタマゴでー、卵がけご飯にしてねー</w:t>
      </w:r>
    </w:p>
    <w:p>
      <w:r>
        <w:t>07...00! Commander, I will leave your breakfast here. Today's breakfast includes a fresh egg...be sure to put it on top of your rice!</w:t>
      </w:r>
    </w:p>
    <w:p>
      <w:r>
        <w:t>-----08:00-----</w:t>
      </w:r>
    </w:p>
    <w:p>
      <w:r>
        <w:t>https://vignette.wikia.nocookie.net/kancolle/images/3/3f/Yamagumo-08.ogg/revision/latest?cb=20150322032631</w:t>
      </w:r>
    </w:p>
    <w:p>
      <w:r>
        <w:t>マルハチーマルマルー! 卵がけご飯ってー、美味しいわよねー。麦ご飯にも合うしー、山雲もー、好きなのー♪ うふふーん♪</w:t>
      </w:r>
    </w:p>
    <w:p>
      <w:r>
        <w:t>08...00! Isn't egg mixed with rice tasty? It's also tasty with brown rice...Yamagumo likes it too!</w:t>
      </w:r>
    </w:p>
    <w:p>
      <w:r>
        <w:t>-----09:00-----</w:t>
      </w:r>
    </w:p>
    <w:p>
      <w:r>
        <w:t>https://vignette.wikia.nocookie.net/kancolle/images/4/49/Yamagumo-09.ogg/revision/latest?cb=20150322032635</w:t>
      </w:r>
    </w:p>
    <w:p>
      <w:r>
        <w:t>マルキュウーマルマルー! そーだ、今日のお昼はねー、朝雲姉とー、デートなのー! デート…いいでしょー? 楽しみー♪</w:t>
      </w:r>
    </w:p>
    <w:p>
      <w:r>
        <w:t>09...00! Oh right, during today's lunch, I'm going with Asagumo on a date! A date...isn't that nice? I'm looking forward to it!</w:t>
      </w:r>
    </w:p>
    <w:p>
      <w:r>
        <w:t>-----10:00-----</w:t>
      </w:r>
    </w:p>
    <w:p>
      <w:r>
        <w:t>https://vignette.wikia.nocookie.net/kancolle/images/7/7c/Yamagumo-10.ogg/revision/latest?cb=20150322032639</w:t>
      </w:r>
    </w:p>
    <w:p>
      <w:r>
        <w:t>ヒトマルーマルマルー! 朝雲姉はねー…ふふーん♪ とても柔らかいのー。だから好きー。うふふーん♪</w:t>
      </w:r>
    </w:p>
    <w:p>
      <w:r>
        <w:t>10...00! Asagumo is a soft person...that's why I like her!</w:t>
      </w:r>
    </w:p>
    <w:p>
      <w:r>
        <w:t>-----11:00-----</w:t>
      </w:r>
    </w:p>
    <w:p>
      <w:r>
        <w:t>https://vignette.wikia.nocookie.net/kancolle/images/a/a9/Yamagumo-11.ogg/revision/latest?cb=20150322032644</w:t>
      </w:r>
    </w:p>
    <w:p>
      <w:r>
        <w:t>ヒトヒトーマルマルー! 司令さん、私の格好、おかしくなーい? だいじょーぶ? よーし、いってきまーす!</w:t>
      </w:r>
    </w:p>
    <w:p>
      <w:r>
        <w:t>11...00! Commander, how do I look? I look fine? Alright, I'm heading out!</w:t>
      </w:r>
    </w:p>
    <w:p>
      <w:r>
        <w:t>-----12:00-----</w:t>
      </w:r>
    </w:p>
    <w:p>
      <w:r>
        <w:t>https://vignette.wikia.nocookie.net/kancolle/images/a/a3/Yamagumo-12.ogg/revision/latest?cb=20150322032649</w:t>
      </w:r>
    </w:p>
    <w:p>
      <w:r>
        <w:t>ヒトフターマルマルー! あれはー扶桑さんと山城さんー? あ、うう~ん…なんか、お腹がー、痛くなってきたー。うう~ん…帰ろー…</w:t>
      </w:r>
    </w:p>
    <w:p>
      <w:r>
        <w:t>12...00! Is that...Fusou and Yamashiro? Uuh, for some reason, my stomach is starting to hurt...uuh, guess I'll go home...</w:t>
      </w:r>
    </w:p>
    <w:p>
      <w:r>
        <w:t>-----13:00-----</w:t>
      </w:r>
    </w:p>
    <w:p>
      <w:r>
        <w:t>https://vignette.wikia.nocookie.net/kancolle/images/2/2c/Yamagumo-13.ogg/revision/latest?cb=20150322032654</w:t>
      </w:r>
    </w:p>
    <w:p>
      <w:r>
        <w:t>ヒトサンーマルマルー! 司令さーん、もう大丈夫ー。Uターンしてー、戻ってきたからー。お、お仕事に戻りまーす</w:t>
      </w:r>
    </w:p>
    <w:p>
      <w:r>
        <w:t>13...00! Commander, I am fine now!  I made a U-turn and came back~ I'll return to work now~</w:t>
      </w:r>
    </w:p>
    <w:p>
      <w:r>
        <w:t>-----14:00-----</w:t>
      </w:r>
    </w:p>
    <w:p>
      <w:r>
        <w:t>https://vignette.wikia.nocookie.net/kancolle/images/3/3e/Yamagumo-14.ogg/revision/latest?cb=20150322032700</w:t>
      </w:r>
    </w:p>
    <w:p>
      <w:r>
        <w:t>ヒトヨンーマルマルー! 遠征部隊の確認、よーし! 任務の進捗ー、オッケー! 司令さーん、艦隊、順調ですー</w:t>
      </w:r>
    </w:p>
    <w:p>
      <w:r>
        <w:t>14...00! All members of the expedition team are accounted for! Mission progress is okay! Commander, the fleet is doing well~</w:t>
      </w:r>
    </w:p>
    <w:p>
      <w:r>
        <w:t>-----15:00-----</w:t>
      </w:r>
    </w:p>
    <w:p>
      <w:r>
        <w:t>https://vignette.wikia.nocookie.net/kancolle/images/a/a0/Yamagumo-15.ogg/revision/latest?cb=20150322032705</w:t>
      </w:r>
    </w:p>
    <w:p>
      <w:r>
        <w:t>ヒトゴーマルマルー! ああ、これですかー? 山雲の、家庭菜園で採れた、野菜ですー。ラバウルで、教えてもらったのー♪</w:t>
      </w:r>
    </w:p>
    <w:p>
      <w:r>
        <w:t>15...00! Ah, these? They are vegetables I grew from my own garden! I was taught how to do that in Rabaul~</w:t>
      </w:r>
    </w:p>
    <w:p>
      <w:r>
        <w:t>-----16:00-----</w:t>
      </w:r>
    </w:p>
    <w:p>
      <w:r>
        <w:t>https://vignette.wikia.nocookie.net/kancolle/images/f/f7/Yamagumo-16.ogg/revision/latest?cb=20150322032710</w:t>
      </w:r>
    </w:p>
    <w:p>
      <w:r>
        <w:t>ヒトロクーマルマルー! この野菜を煮て-、お砂糖を沢山入れてー、ジャム作るとー、意外と美味しいんですー♪ ほら、ねー?</w:t>
      </w:r>
    </w:p>
    <w:p>
      <w:r>
        <w:t>16...00! If you boil these vegetables, add a lot of sugar and make it into a jam, its surprisingly tasty! See?</w:t>
      </w:r>
    </w:p>
    <w:p>
      <w:r>
        <w:t>-----17:00-----</w:t>
      </w:r>
    </w:p>
    <w:p>
      <w:r>
        <w:t>https://vignette.wikia.nocookie.net/kancolle/images/3/38/Yamagumo-17.ogg/revision/latest?cb=20150322032715</w:t>
      </w:r>
    </w:p>
    <w:p>
      <w:r>
        <w:t>ヒトナナマルマルー! そんなことしてたら、もう夕方ねー。一日はー、早いわねー</w:t>
      </w:r>
    </w:p>
    <w:p>
      <w:r>
        <w:t>1700! Before you know it, its already evening....the day sure goes quickly~</w:t>
      </w:r>
    </w:p>
    <w:p>
      <w:r>
        <w:t>-----18:00-----</w:t>
      </w:r>
    </w:p>
    <w:p>
      <w:r>
        <w:t>https://vignette.wikia.nocookie.net/kancolle/images/1/1e/Yamagumo-18.ogg/revision/latest?cb=20150322032721</w:t>
      </w:r>
    </w:p>
    <w:p>
      <w:r>
        <w:t>ヒトハチーマルマルー! 夕食は、山雲が作りますねー。家庭菜園で作った、自家製野菜のカレーよー。おいしーのー♪</w:t>
      </w:r>
    </w:p>
    <w:p>
      <w:r>
        <w:t>18...00! Yamagumo will be making dinner tonight! I'll be making a curry using my home grown vegetables! It's delicious!</w:t>
      </w:r>
    </w:p>
    <w:p>
      <w:r>
        <w:t>-----19:00-----</w:t>
      </w:r>
    </w:p>
    <w:p>
      <w:r>
        <w:t>https://vignette.wikia.nocookie.net/kancolle/images/f/f6/Yamagumo-19.ogg/revision/latest?cb=20150322032727</w:t>
      </w:r>
    </w:p>
    <w:p>
      <w:r>
        <w:t>ヒトキュウーマルマルー! 山雲のー、家庭菜園野菜カレー、良かったでしょー? え、誰との家庭かってー? 朝雲姉とですー♪</w:t>
      </w:r>
    </w:p>
    <w:p>
      <w:r>
        <w:t>1900! Yamagumo's home grown vegetable curry was good right? Hm? Who did I grow these vegetables with? I did it with Asagumo!</w:t>
      </w:r>
    </w:p>
    <w:p>
      <w:r>
        <w:t>-----20:00-----</w:t>
      </w:r>
    </w:p>
    <w:p>
      <w:r>
        <w:t>https://vignette.wikia.nocookie.net/kancolle/images/d/d4/Yamagumo-20.ogg/revision/latest?cb=20150322032734</w:t>
      </w:r>
    </w:p>
    <w:p>
      <w:r>
        <w:t>フタマルーマルマルー! この後もねー、朝雲姉と、デートなんですー。楽しみー♪ タイとか曲がってないー? そわそわするー</w:t>
      </w:r>
    </w:p>
    <w:p>
      <w:r>
        <w:t>20..00! After this, I'm going on a date with Asagumo again, I can't wait! My tie isn't crooked right? I feel nervous~</w:t>
      </w:r>
    </w:p>
    <w:p>
      <w:r>
        <w:t>-----21:00-----</w:t>
      </w:r>
    </w:p>
    <w:p>
      <w:r>
        <w:t>https://vignette.wikia.nocookie.net/kancolle/images/0/01/Yamagumo-21.ogg/revision/latest?cb=20150322032739</w:t>
      </w:r>
    </w:p>
    <w:p>
      <w:r>
        <w:t>フタヒトーマルマルー! いってきまーす! 朝雲姉ー! あれ、その人…だれ? 仲…良さそう…あれ? 涙が…あれ?</w:t>
      </w:r>
    </w:p>
    <w:p>
      <w:r>
        <w:t>21...00! I'm heading off! Asagumo...! Huh...who is....that? They look....close....Huh...? Tears are...falling out of my....huh?</w:t>
      </w:r>
    </w:p>
    <w:p>
      <w:r>
        <w:t>-----22:00-----</w:t>
      </w:r>
    </w:p>
    <w:p>
      <w:r>
        <w:t>https://vignette.wikia.nocookie.net/kancolle/images/c/cb/Yamagumo-22.ogg/revision/latest?cb=20150322032744</w:t>
      </w:r>
    </w:p>
    <w:p>
      <w:r>
        <w:t>フタフタ、マルマルー…司令さん、朝雲姉が、知らない男の人と…あの…え、それは…違う…の? そゆこと? な、な~んだ~!</w:t>
      </w:r>
    </w:p>
    <w:p>
      <w:r>
        <w:t>22...00....Commander...Asagumo is with an unknown guy...um...eh? That's not right? Is that what it is? Oh, is that all~</w:t>
      </w:r>
    </w:p>
    <w:p>
      <w:r>
        <w:t>-----23:00-----</w:t>
      </w:r>
    </w:p>
    <w:p>
      <w:r>
        <w:t>https://vignette.wikia.nocookie.net/kancolle/images/0/06/Yamagumo-23.ogg/revision/latest?cb=20150322032749</w:t>
      </w:r>
    </w:p>
    <w:p>
      <w:r>
        <w:t>フタサンマルマルー! よかったー。朝雲姉、お仕事なのねー。司令さん、山雲、安心しましたー。はらはらしましたー</w:t>
      </w:r>
    </w:p>
    <w:p>
      <w:r>
        <w:t>2300! What a relief...Asagumo is working huh~ Commander, Yamagumo is relieved...I felt so tense...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