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https://vignette.wikia.nocookie.net/kancolle/images/d/d7/Naka-Introduction.ogg/revision/latest?cb=20150219234753</w:t>
      </w:r>
    </w:p>
    <w:p>
      <w:r>
        <w:t>艦隊のアイドル、那珂(なか)ちゃんだよー!よっろしくぅ!</w:t>
      </w:r>
    </w:p>
    <w:p>
      <w:r>
        <w:t>The fleet's idol, Naka-chan! Nice to meet you!</w:t>
      </w:r>
    </w:p>
    <w:p>
      <w:r>
        <w:t>-----Kai Ni-----</w:t>
      </w:r>
    </w:p>
    <w:p>
      <w:r>
        <w:t>https://vignette.wikia.nocookie.net/kancolle/images/8/8f/NakaKai2-Introduction.ogg/revision/latest?cb=20170731122530</w:t>
      </w:r>
    </w:p>
    <w:p>
      <w:r>
        <w:t>艦隊のアイドル、那珂ちゃんだよ!いつも可愛い〜!</w:t>
      </w:r>
    </w:p>
    <w:p>
      <w:r>
        <w:t>I'm the fleet's idol, Naka-chan! I'm always cute♪</w:t>
      </w:r>
    </w:p>
    <w:p>
      <w:r>
        <w:t>-----Kai Ni (Old)-----</w:t>
      </w:r>
    </w:p>
    <w:p>
      <w:r>
        <w:t>https://vignette.wikia.nocookie.net/kancolle/images/f/f1/NakaKai2-Introduction_Old.ogg/revision/latest?cb=20150219235246</w:t>
      </w:r>
    </w:p>
    <w:p>
      <w:r>
        <w:t>那珂ちゃんだよ!もっと素敵になっちゃった!きゃは♪</w:t>
      </w:r>
    </w:p>
    <w:p>
      <w:r>
        <w:t>Naka-chan here! I've become more wonderful! Kyaha♪</w:t>
      </w:r>
    </w:p>
    <w:p>
      <w:r>
        <w:t>-----Library-----</w:t>
      </w:r>
    </w:p>
    <w:p>
      <w:r>
        <w:t>https://vignette.wikia.nocookie.net/kancolle/images/9/90/Naka-Library.ogg/revision/latest?cb=20150219234759</w:t>
      </w:r>
    </w:p>
    <w:p>
      <w:r>
        <w:t>第4水雷戦隊のセンターも務めた那珂だよ!お仕事沢山入ってて、輸送船の護衛任務や、トラック島から南方への輸送任務とか… …え、地方巡業じゃんって?そんなことないしっ!</w:t>
      </w:r>
    </w:p>
    <w:p>
      <w:r>
        <w:t>Selected as the Centre of the 4thDesRon, it's Naka-chan!Doing lots of work, from guarding transports to doing the Tokyo Express from Truk...Eh? Was it a Provincial tour, you ask? That is SO not what I was doing!</w:t>
      </w:r>
    </w:p>
    <w:p>
      <w:r>
        <w:t>-----Secretary 1-----</w:t>
      </w:r>
    </w:p>
    <w:p>
      <w:r>
        <w:t>https://vignette.wikia.nocookie.net/kancolle/images/7/7c/Naka-Secretary_1.ogg/revision/latest?cb=20150219234804</w:t>
      </w:r>
    </w:p>
    <w:p>
      <w:r>
        <w:t>おっはようございまーす!</w:t>
      </w:r>
    </w:p>
    <w:p>
      <w:r>
        <w:t>Good morning~!</w:t>
      </w:r>
    </w:p>
    <w:p>
      <w:r>
        <w:t>-----Kai Ni-----</w:t>
      </w:r>
    </w:p>
    <w:p>
      <w:r>
        <w:t>https://vignette.wikia.nocookie.net/kancolle/images/4/4d/NakaKai2-Secretary_1.ogg/revision/latest?cb=20150928001822</w:t>
      </w:r>
    </w:p>
    <w:p>
      <w:r>
        <w:t>よぉし、那珂ちゃん今日もかわいい♪</w:t>
      </w:r>
    </w:p>
    <w:p>
      <w:r>
        <w:t>Awright, Naka-chan's cute today too♪</w:t>
      </w:r>
    </w:p>
    <w:p>
      <w:r>
        <w:t>-----Secretary 2-----</w:t>
      </w:r>
    </w:p>
    <w:p>
      <w:r>
        <w:t>https://vignette.wikia.nocookie.net/kancolle/images/4/43/Naka-Secretary_2.ogg/revision/latest?cb=20150219234811</w:t>
      </w:r>
    </w:p>
    <w:p>
      <w:r>
        <w:t>那珂ちゃんスマイルー!</w:t>
      </w:r>
    </w:p>
    <w:p>
      <w:r>
        <w:t>Naka-chan's smile~!</w:t>
      </w:r>
    </w:p>
    <w:p>
      <w:r>
        <w:t>-----Kai Ni-----</w:t>
      </w:r>
    </w:p>
    <w:p>
      <w:r>
        <w:t>https://vignette.wikia.nocookie.net/kancolle/images/f/f6/NakaKai2-Secretary_2.ogg/revision/latest?cb=20170731121937</w:t>
      </w:r>
    </w:p>
    <w:p>
      <w:r>
        <w:t>那珂ちゃんご機嫌〜♪</w:t>
      </w:r>
    </w:p>
    <w:p>
      <w:r>
        <w:t>Naka-chan's in a good mood~♪</w:t>
      </w:r>
    </w:p>
    <w:p>
      <w:r>
        <w:t>-----Secretary 3-----</w:t>
      </w:r>
    </w:p>
    <w:p>
      <w:r>
        <w:t>https://vignette.wikia.nocookie.net/kancolle/images/2/2b/Naka-Secretary_3.ogg/revision/latest?cb=20150219234832</w:t>
      </w:r>
    </w:p>
    <w:p>
      <w:r>
        <w:t>那珂ちゃんはー、みんなのものなんだからー、そんなに触っちゃダメなんだよー?</w:t>
      </w:r>
    </w:p>
    <w:p>
      <w:r>
        <w:t>Naka-chan belongs to everyone, so don't touch her too much, okay?</w:t>
      </w:r>
    </w:p>
    <w:p>
      <w:r>
        <w:t>-----Idle (Kai)-----</w:t>
      </w:r>
    </w:p>
    <w:p>
      <w:r>
        <w:t>https://vignette.wikia.nocookie.net/kancolle/images/9/9c/NakaKai-Idle.ogg/revision/latest?cb=20150728011541</w:t>
      </w:r>
    </w:p>
    <w:p>
      <w:r>
        <w:t>えっとぉ……お仕事ぉ、次の現場に行かなくっ……てぇ……あっ、今日はオフなんですね。そっか……</w:t>
      </w:r>
    </w:p>
    <w:p>
      <w:r>
        <w:t>Hrm. The next job's location.. wha, today's an off day... I see...</w:t>
      </w:r>
    </w:p>
    <w:p>
      <w:r>
        <w:t>-----Secretary Married-----</w:t>
      </w:r>
    </w:p>
    <w:p>
      <w:r>
        <w:t>https://vignette.wikia.nocookie.net/kancolle/images/5/54/Naka-Secretary_Married.ogg/revision/latest?cb=20150728011541</w:t>
      </w:r>
    </w:p>
    <w:p>
      <w:r>
        <w:t>ありがとー!</w:t>
      </w:r>
    </w:p>
    <w:p>
      <w:r>
        <w:t>Thank you~!</w:t>
      </w:r>
    </w:p>
    <w:p>
      <w:r>
        <w:t>-----Wedding-----</w:t>
      </w:r>
    </w:p>
    <w:p>
      <w:r>
        <w:t>https://vignette.wikia.nocookie.net/kancolle/images/a/a5/Naka-Wedding.ogg/revision/latest?cb=20150728011541</w:t>
      </w:r>
    </w:p>
    <w:p>
      <w:r>
        <w:t>いっつも応援ありがとう!提督のためにもっともっとがんばるね!キラーン☆</w:t>
      </w:r>
    </w:p>
    <w:p>
      <w:r>
        <w:t>Thank you for all the support! I'm gonna work really, really hard for the Admiral! Kira~n☆</w:t>
      </w:r>
    </w:p>
    <w:p>
      <w:r>
        <w:t>-----Looking At Scores-----</w:t>
      </w:r>
    </w:p>
    <w:p>
      <w:r>
        <w:t>https://vignette.wikia.nocookie.net/kancolle/images/9/94/Naka-Looking_At_Scores.ogg/revision/latest?cb=20150219234950</w:t>
      </w:r>
    </w:p>
    <w:p>
      <w:r>
        <w:t>提督にお仕事のご連絡です!</w:t>
      </w:r>
    </w:p>
    <w:p>
      <w:r>
        <w:t>You've got a call from work, Admiral!</w:t>
      </w:r>
    </w:p>
    <w:p>
      <w:r>
        <w:t>-----Kai Ni-----</w:t>
      </w:r>
    </w:p>
    <w:p>
      <w:r>
        <w:t>https://vignette.wikia.nocookie.net/kancolle/images/c/c5/NakaKai2-Looking_At_Scores.ogg/revision/latest?cb=20170731122031</w:t>
      </w:r>
    </w:p>
    <w:p>
      <w:r>
        <w:t>提督、お仕事のスケジュール見るの?</w:t>
      </w:r>
    </w:p>
    <w:p>
      <w:r>
        <w:t>Admiral, do you want to see the work schedule?</w:t>
      </w:r>
    </w:p>
    <w:p>
      <w:r>
        <w:t>-----Joining A Fleet-----</w:t>
      </w:r>
    </w:p>
    <w:p>
      <w:r>
        <w:t>https://vignette.wikia.nocookie.net/kancolle/images/1/1a/Naka-Joining_A_Fleet.ogg/revision/latest?cb=20150219234958</w:t>
      </w:r>
    </w:p>
    <w:p>
      <w:r>
        <w:t>お仕事ですね?</w:t>
      </w:r>
    </w:p>
    <w:p>
      <w:r>
        <w:t>Another job?</w:t>
      </w:r>
    </w:p>
    <w:p>
      <w:r>
        <w:t>-----Equipment 1-----</w:t>
      </w:r>
    </w:p>
    <w:p>
      <w:r>
        <w:t>https://vignette.wikia.nocookie.net/kancolle/images/5/56/Naka-Equipment_1.ogg/revision/latest?cb=20150219235004</w:t>
      </w:r>
    </w:p>
    <w:p>
      <w:r>
        <w:t>那珂ちゃん、パワーアーップ!</w:t>
      </w:r>
    </w:p>
    <w:p>
      <w:r>
        <w:t>Naka-chan, power up!</w:t>
      </w:r>
    </w:p>
    <w:p>
      <w:r>
        <w:t>-----Kai Ni-----</w:t>
      </w:r>
    </w:p>
    <w:p>
      <w:r>
        <w:t>https://vignette.wikia.nocookie.net/kancolle/images/0/07/NakaKai2-Equipment_1.ogg/revision/latest?cb=20170731122049</w:t>
      </w:r>
    </w:p>
    <w:p>
      <w:r>
        <w:t>那珂ちゃん、ますますかわいいっくパワーアーップ!</w:t>
      </w:r>
    </w:p>
    <w:p>
      <w:r>
        <w:t>My cuteness has gotten even more of a power up!</w:t>
      </w:r>
    </w:p>
    <w:p>
      <w:r>
        <w:t>-----Equipment 2-----</w:t>
      </w:r>
    </w:p>
    <w:p>
      <w:r>
        <w:t>https://vignette.wikia.nocookie.net/kancolle/images/d/dc/Naka-Equipment_2.ogg/revision/latest?cb=20150219235010</w:t>
      </w:r>
    </w:p>
    <w:p>
      <w:r>
        <w:t>ますます魅力的になっちゃった!キャハッ</w:t>
      </w:r>
    </w:p>
    <w:p>
      <w:r>
        <w:t>I've become more and more charming! Kyaha~</w:t>
      </w:r>
    </w:p>
    <w:p>
      <w:r>
        <w:t>-----Equipment 3-----</w:t>
      </w:r>
    </w:p>
    <w:p>
      <w:r>
        <w:t>https://vignette.wikia.nocookie.net/kancolle/images/b/bc/Naka-Equipment_3.ogg/revision/latest?cb=20150219235016</w:t>
      </w:r>
    </w:p>
    <w:p>
      <w:r>
        <w:t>ありがとーーー!</w:t>
      </w:r>
    </w:p>
    <w:p>
      <w:r>
        <w:t>Thank you~!</w:t>
      </w:r>
    </w:p>
    <w:p>
      <w:r>
        <w:t>-----Supply-----</w:t>
      </w:r>
    </w:p>
    <w:p>
      <w:r>
        <w:t>https://vignette.wikia.nocookie.net/kancolle/images/5/54/Naka-Supply.ogg/revision/latest?cb=20150219235025</w:t>
      </w:r>
    </w:p>
    <w:p>
      <w:r>
        <w:t>ロケ弁ですね いっただきまーす!</w:t>
      </w:r>
    </w:p>
    <w:p>
      <w:r>
        <w:t>Craft service, yeah? Time to ea~t!</w:t>
      </w:r>
    </w:p>
    <w:p>
      <w:r>
        <w:t>-----Docking Minor-----</w:t>
      </w:r>
    </w:p>
    <w:p>
      <w:r>
        <w:t>https://vignette.wikia.nocookie.net/kancolle/images/1/12/Naka-Docking_Minor.ogg/revision/latest?cb=20150219235032</w:t>
      </w:r>
    </w:p>
    <w:p>
      <w:r>
        <w:t>舞台裏は見ないでね。</w:t>
      </w:r>
    </w:p>
    <w:p>
      <w:r>
        <w:t>Don't look backstage, okay?</w:t>
      </w:r>
    </w:p>
    <w:p>
      <w:r>
        <w:t>-----Kai Ni-----</w:t>
      </w:r>
    </w:p>
    <w:p>
      <w:r>
        <w:t>https://vignette.wikia.nocookie.net/kancolle/images/e/e6/NakaKai2-Docking_Minor.ogg/revision/latest?cb=20170731122050</w:t>
      </w:r>
    </w:p>
    <w:p>
      <w:r>
        <w:t>舞台裏は絶対に見ないでね?</w:t>
      </w:r>
    </w:p>
    <w:p>
      <w:r>
        <w:t>You definitely better not peek backstage, alright?</w:t>
      </w:r>
    </w:p>
    <w:p>
      <w:r>
        <w:t>-----Docking Major-----</w:t>
      </w:r>
    </w:p>
    <w:p>
      <w:r>
        <w:t>https://vignette.wikia.nocookie.net/kancolle/images/d/db/Naka-Docking_Major.ogg/revision/latest?cb=20150219235039</w:t>
      </w:r>
    </w:p>
    <w:p>
      <w:r>
        <w:t>ちょっと長めのオフいただきまぁーす。おやすみなさーい。</w:t>
      </w:r>
    </w:p>
    <w:p>
      <w:r>
        <w:t>I will be off for a while~! Good night~♪</w:t>
      </w:r>
    </w:p>
    <w:p>
      <w:r>
        <w:t>-----Kai Ni-----</w:t>
      </w:r>
    </w:p>
    <w:p>
      <w:r>
        <w:t>https://vignette.wikia.nocookie.net/kancolle/images/5/5f/NakaKai2-Docking_Major.ogg/revision/latest?cb=20170731122058</w:t>
      </w:r>
    </w:p>
    <w:p>
      <w:r>
        <w:t>長めのオフ頂きます。オフは…ワイハーかな?</w:t>
      </w:r>
    </w:p>
    <w:p>
      <w:r>
        <w:t>I'm going to take some extended time off. I wonder if... I should go to Hawaii...?</w:t>
      </w:r>
    </w:p>
    <w:p>
      <w:r>
        <w:t>-----Docking Complete-----</w:t>
      </w:r>
    </w:p>
    <w:p>
      <w:r>
        <w:t>https://vignette.wikia.nocookie.net/kancolle/images/e/e5/Naka-Docking_Complete.ogg/revision/latest?cb=20150719163747</w:t>
      </w:r>
    </w:p>
    <w:p>
      <w:r>
        <w:t>お洋服の修理が完了したよ!</w:t>
      </w:r>
    </w:p>
    <w:p>
      <w:r>
        <w:t>The outfit has been repaired!</w:t>
      </w:r>
    </w:p>
    <w:p>
      <w:r>
        <w:t>-----Construction-----</w:t>
      </w:r>
    </w:p>
    <w:p>
      <w:r>
        <w:t>https://vignette.wikia.nocookie.net/kancolle/images/7/72/Naka-Construction.ogg/revision/latest?cb=20150219235045</w:t>
      </w:r>
    </w:p>
    <w:p>
      <w:r>
        <w:t>新しい娘入ったよー楽しみだねー</w:t>
      </w:r>
    </w:p>
    <w:p>
      <w:r>
        <w:t>A new shipdaughter has came~I can't wait to see her~</w:t>
      </w:r>
    </w:p>
    <w:p>
      <w:r>
        <w:t>-----Returning From Sortie-----</w:t>
      </w:r>
    </w:p>
    <w:p>
      <w:r>
        <w:t>https://vignette.wikia.nocookie.net/kancolle/images/e/e4/Naka-Returning_From_Sortie.ogg/revision/latest?cb=20150219235053</w:t>
      </w:r>
    </w:p>
    <w:p>
      <w:r>
        <w:t>お仕事終了!お疲れ様ー!</w:t>
      </w:r>
    </w:p>
    <w:p>
      <w:r>
        <w:t>Job is done! Thanks for your hard work!</w:t>
      </w:r>
    </w:p>
    <w:p>
      <w:r>
        <w:t>-----Starting A Sortie-----</w:t>
      </w:r>
    </w:p>
    <w:p>
      <w:r>
        <w:t>https://vignette.wikia.nocookie.net/kancolle/images/6/63/Naka-Starting_A_Sortie.ogg/revision/latest?cb=20150219235102</w:t>
      </w:r>
    </w:p>
    <w:p>
      <w:r>
        <w:t>那珂ちゃん現場入りまーす</w:t>
      </w:r>
    </w:p>
    <w:p>
      <w:r>
        <w:t>Naka-chan is sortieing to the scene~</w:t>
      </w:r>
    </w:p>
    <w:p>
      <w:r>
        <w:t>-----Battle Start-----</w:t>
      </w:r>
    </w:p>
    <w:p>
      <w:r>
        <w:t>https://vignette.wikia.nocookie.net/kancolle/images/7/7d/Naka-Battle_Start.ogg/revision/latest?cb=20150219235109</w:t>
      </w:r>
    </w:p>
    <w:p>
      <w:r>
        <w:t>ロケ中はお肌が荒れちゃうなぁ…</w:t>
      </w:r>
    </w:p>
    <w:p>
      <w:r>
        <w:t>My skin gets all rough on location~</w:t>
      </w:r>
    </w:p>
    <w:p>
      <w:r>
        <w:t>-----Kai Ni-----</w:t>
      </w:r>
    </w:p>
    <w:p>
      <w:r>
        <w:t>https://vignette.wikia.nocookie.net/kancolle/images/0/0d/NakaKai2-Battle_Start.ogg/revision/latest?cb=20150219235536</w:t>
      </w:r>
    </w:p>
    <w:p>
      <w:r>
        <w:t>握手や写真はいいけどぉ、贈り物は鎮守府を通してね♪</w:t>
      </w:r>
    </w:p>
    <w:p>
      <w:r>
        <w:t>Handshakes and photos are fine bu~t, send gifts to the base, okay♪</w:t>
      </w:r>
    </w:p>
    <w:p>
      <w:r>
        <w:t>-----Attack-----</w:t>
      </w:r>
    </w:p>
    <w:p>
      <w:r>
        <w:t>https://vignette.wikia.nocookie.net/kancolle/images/4/48/Naka-Attack.ogg/revision/latest?cb=20150219235115</w:t>
      </w:r>
    </w:p>
    <w:p>
      <w:r>
        <w:t>どっかーん!</w:t>
      </w:r>
    </w:p>
    <w:p>
      <w:r>
        <w:t>Kaboom!</w:t>
      </w:r>
    </w:p>
    <w:p>
      <w:r>
        <w:t>-----Night Battle-----</w:t>
      </w:r>
    </w:p>
    <w:p>
      <w:r>
        <w:t>https://vignette.wikia.nocookie.net/kancolle/images/6/6e/Naka-Night_Battle.ogg/revision/latest?cb=20150219235122</w:t>
      </w:r>
    </w:p>
    <w:p>
      <w:r>
        <w:t>那珂ちゃんセンター!一番の見せ場です!</w:t>
      </w:r>
    </w:p>
    <w:p>
      <w:r>
        <w:t>Naka-chan's the centre! The number one highlight!</w:t>
      </w:r>
    </w:p>
    <w:p>
      <w:r>
        <w:t>-----Night Attack-----</w:t>
      </w:r>
    </w:p>
    <w:p>
      <w:r>
        <w:t>https://vignette.wikia.nocookie.net/kancolle/images/9/9d/Naka-Night_Attack.ogg/revision/latest?cb=20150219235128</w:t>
      </w:r>
    </w:p>
    <w:p>
      <w:r>
        <w:t>いつもありがとーーーーーーー!</w:t>
      </w:r>
    </w:p>
    <w:p>
      <w:r>
        <w:t>Thank you as always~!</w:t>
      </w:r>
    </w:p>
    <w:p>
      <w:r>
        <w:t>-----MVP-----</w:t>
      </w:r>
    </w:p>
    <w:p>
      <w:r>
        <w:t>https://vignette.wikia.nocookie.net/kancolle/images/a/a6/Naka-MVP.ogg/revision/latest?cb=20150219235133</w:t>
      </w:r>
    </w:p>
    <w:p>
      <w:r>
        <w:t>ゲームがつまらなくっても、那珂ちゃんのことは嫌いにならないでください!</w:t>
      </w:r>
    </w:p>
    <w:p>
      <w:r>
        <w:t>Even if the game is boring, please don't hate Naka-chan!</w:t>
      </w:r>
    </w:p>
    <w:p>
      <w:r>
        <w:t>-----Minor Damage 1-----</w:t>
      </w:r>
    </w:p>
    <w:p>
      <w:r>
        <w:t>https://vignette.wikia.nocookie.net/kancolle/images/b/b6/Naka-Minor_Damage_1.ogg/revision/latest?cb=20150219235139</w:t>
      </w:r>
    </w:p>
    <w:p>
      <w:r>
        <w:t>きゃあっ、顔はやめて…</w:t>
      </w:r>
    </w:p>
    <w:p>
      <w:r>
        <w:t>Kyaa! Not the face~!</w:t>
      </w:r>
    </w:p>
    <w:p>
      <w:r>
        <w:t>-----Minor Damage 2-----</w:t>
      </w:r>
    </w:p>
    <w:p>
      <w:r>
        <w:t>https://vignette.wikia.nocookie.net/kancolle/images/5/5d/Naka-Minor_Damage_2.ogg/revision/latest?cb=20150219235145</w:t>
      </w:r>
    </w:p>
    <w:p>
      <w:r>
        <w:t>いった…!痛いって言ってるじゃん!</w:t>
      </w:r>
    </w:p>
    <w:p>
      <w:r>
        <w:t>It hurts! I told you, it hurts!</w:t>
      </w:r>
    </w:p>
    <w:p>
      <w:r>
        <w:t>-----Major Damage-----</w:t>
      </w:r>
    </w:p>
    <w:p>
      <w:r>
        <w:t>https://vignette.wikia.nocookie.net/kancolle/images/7/78/Naka-Major_Damage.ogg/revision/latest?cb=20150219235152</w:t>
      </w:r>
    </w:p>
    <w:p>
      <w:r>
        <w:t>こんなになっても、那珂ちゃんは絶対、路線変更しないんだから!</w:t>
      </w:r>
    </w:p>
    <w:p>
      <w:r>
        <w:t>Even if it is so, Naka-chan will not swerve from her path!</w:t>
      </w:r>
    </w:p>
    <w:p>
      <w:r>
        <w:t>-----Sunk-----</w:t>
      </w:r>
    </w:p>
    <w:p>
      <w:r>
        <w:t>https://vignette.wikia.nocookie.net/kancolle/images/2/23/Naka-Sunk.ogg/revision/latest?cb=20150219235158</w:t>
      </w:r>
    </w:p>
    <w:p>
      <w:r>
        <w:t>えー?那珂沈むの?そんな…アイドルは沈まない設定じゃ…</w:t>
      </w:r>
    </w:p>
    <w:p>
      <w:r>
        <w:t>Eh? Naka is sinking? Sinking... is not a setting an idol should be in...</w:t>
      </w:r>
    </w:p>
    <w:p>
      <w:r>
        <w:t>-----00:00-----</w:t>
      </w:r>
    </w:p>
    <w:p>
      <w:r>
        <w:t>https://vignette.wikia.nocookie.net/kancolle/images/1/1f/Naka-00.ogg/revision/latest?cb=20170731123049</w:t>
      </w:r>
    </w:p>
    <w:p>
      <w:r>
        <w:t>今日は那珂ちゃんがアイドル時報のお仕事入りま~す!</w:t>
      </w:r>
    </w:p>
    <w:p>
      <w:r>
        <w:t>I'll be doing the Idol's hourly job today!</w:t>
      </w:r>
    </w:p>
    <w:p>
      <w:r>
        <w:t>-----01:00-----</w:t>
      </w:r>
    </w:p>
    <w:p>
      <w:r>
        <w:t>https://vignette.wikia.nocookie.net/kancolle/images/0/00/Naka-01.ogg/revision/latest?cb=20170731123053</w:t>
      </w:r>
    </w:p>
    <w:p>
      <w:r>
        <w:t>那珂ちゃん、マルヒトマルマルスマ~イル〜!きゃは〜♪</w:t>
      </w:r>
    </w:p>
    <w:p>
      <w:r>
        <w:t>Naka-chan's 0100 smile~! Kyaha♪</w:t>
      </w:r>
    </w:p>
    <w:p>
      <w:r>
        <w:t>-----02:00-----</w:t>
      </w:r>
    </w:p>
    <w:p>
      <w:r>
        <w:t>https://vignette.wikia.nocookie.net/kancolle/images/8/8e/Naka-02.ogg/revision/latest?cb=20170731123057</w:t>
      </w:r>
    </w:p>
    <w:p>
      <w:r>
        <w:t>はい!那珂ちゃんのマルフタマルマルアナウ~ンス〜!</w:t>
      </w:r>
    </w:p>
    <w:p>
      <w:r>
        <w:t>Yes! This is my 0200 announcement~!</w:t>
      </w:r>
    </w:p>
    <w:p>
      <w:r>
        <w:t>-----03:00-----</w:t>
      </w:r>
    </w:p>
    <w:p>
      <w:r>
        <w:t>https://vignette.wikia.nocookie.net/kancolle/images/1/17/Naka-03.ogg/revision/latest?cb=20170731123101</w:t>
      </w:r>
    </w:p>
    <w:p>
      <w:r>
        <w:t>那珂ちゃん、お仕事続けるよ!マルサン・・・え、声大きい?</w:t>
      </w:r>
    </w:p>
    <w:p>
      <w:r>
        <w:t>I'm continuing my job! 03... eh, am I too loud?</w:t>
      </w:r>
    </w:p>
    <w:p>
      <w:r>
        <w:t>-----04:00-----</w:t>
      </w:r>
    </w:p>
    <w:p>
      <w:r>
        <w:t>https://vignette.wikia.nocookie.net/kancolle/images/0/0f/Naka-04.ogg/revision/latest?cb=20170731123105</w:t>
      </w:r>
    </w:p>
    <w:p>
      <w:r>
        <w:t>マルヨンマルマルで〜す!え、えっと、お茶ですか?えっと…提督、ケイタリングちゃんと入ってます?</w:t>
      </w:r>
    </w:p>
    <w:p>
      <w:r>
        <w:t>It's 0400~! U-ummm, tea? Umm... did you properly arrange for the catering, Admiral?</w:t>
      </w:r>
    </w:p>
    <w:p>
      <w:r>
        <w:t>-----05:00-----</w:t>
      </w:r>
    </w:p>
    <w:p>
      <w:r>
        <w:t>https://vignette.wikia.nocookie.net/kancolle/images/3/3f/Naka-05.ogg/revision/latest?cb=20170731123110</w:t>
      </w:r>
    </w:p>
    <w:p>
      <w:r>
        <w:t>マルゴーマルマル。提督、那珂ちゃんお仕事の現場にはちゃんとケイタリング入れてって言ったじゃ…いた!</w:t>
      </w:r>
    </w:p>
    <w:p>
      <w:r>
        <w:t>0500. Admiral, I told you to properly arrange for catering at my jobsite!</w:t>
      </w:r>
    </w:p>
    <w:p>
      <w:r>
        <w:t>-----06:00-----</w:t>
      </w:r>
    </w:p>
    <w:p>
      <w:r>
        <w:t>https://vignette.wikia.nocookie.net/kancolle/images/5/56/Naka-06.ogg/revision/latest?cb=20170731123114</w:t>
      </w:r>
    </w:p>
    <w:p>
      <w:r>
        <w:t>艦隊の皆~!マルロクマルマル。朝で~す!那珂ちゃんの総員起こし、行っくよ~!</w:t>
      </w:r>
    </w:p>
    <w:p>
      <w:r>
        <w:t>Everyone! 0600. It's morning! Here goes my wake up call!</w:t>
      </w:r>
    </w:p>
    <w:p>
      <w:r>
        <w:t>-----07:00-----</w:t>
      </w:r>
    </w:p>
    <w:p>
      <w:r>
        <w:t>https://vignette.wikia.nocookie.net/kancolle/images/7/7e/Naka-07.ogg/revision/latest?cb=20170731123118</w:t>
      </w:r>
    </w:p>
    <w:p>
      <w:r>
        <w:t>マルナナマルマル!きゃは〜♪提督、那珂ちゃんの朝ごはんは?アイドルは朝はちゃんと食べないと。</w:t>
      </w:r>
    </w:p>
    <w:p>
      <w:r>
        <w:t>0700! Where is my breakfast, Admiral? Idols need to eat properly in the morning.</w:t>
      </w:r>
    </w:p>
    <w:p>
      <w:r>
        <w:t>-----08:00-----</w:t>
      </w:r>
    </w:p>
    <w:p>
      <w:r>
        <w:t>https://vignette.wikia.nocookie.net/kancolle/images/0/06/Naka-08.ogg/revision/latest?cb=20170731123122</w:t>
      </w:r>
    </w:p>
    <w:p>
      <w:r>
        <w:t>は~い!那珂ちゃんのぉ…マルハチマルマ~ル!</w:t>
      </w:r>
    </w:p>
    <w:p>
      <w:r>
        <w:t>Yes! It's my... 0800!</w:t>
      </w:r>
    </w:p>
    <w:p>
      <w:r>
        <w:t>-----09:00-----</w:t>
      </w:r>
    </w:p>
    <w:p>
      <w:r>
        <w:t>https://vignette.wikia.nocookie.net/kancolle/images/d/da/Naka-09.ogg/revision/latest?cb=20170731123128</w:t>
      </w:r>
    </w:p>
    <w:p>
      <w:r>
        <w:t>い~い?四水戦みんなでコールしちゃうよ!せ~の!マルキュウ!マルマル!マルマル!マルマル!</w:t>
      </w:r>
    </w:p>
    <w:p>
      <w:r>
        <w:t>Listen up, DesRon4, repeat after me! One, two~♪ 09! 00! 00! 00!</w:t>
      </w:r>
    </w:p>
    <w:p>
      <w:r>
        <w:t>-----10:00-----</w:t>
      </w:r>
    </w:p>
    <w:p>
      <w:r>
        <w:t>https://vignette.wikia.nocookie.net/kancolle/images/d/df/Naka-10.ogg/revision/latest?cb=20170731122931</w:t>
      </w:r>
    </w:p>
    <w:p>
      <w:r>
        <w:t>え、普通でいいの?つまんない…ヒトマルマルマル。</w:t>
      </w:r>
    </w:p>
    <w:p>
      <w:r>
        <w:t>Eh, just normally is fine? That's boring... 1000.</w:t>
      </w:r>
    </w:p>
    <w:p>
      <w:r>
        <w:t>-----11:00-----</w:t>
      </w:r>
    </w:p>
    <w:p>
      <w:r>
        <w:t>https://vignette.wikia.nocookie.net/kancolle/images/7/70/Naka-11.ogg/revision/latest?cb=20170731122936</w:t>
      </w:r>
    </w:p>
    <w:p>
      <w:r>
        <w:t>えっと、ヒトヒトマルマルだよ。提督、那珂ちゃんお腹空いた~。今日のお昼は、那珂ちゃんカレー食べたい!</w:t>
      </w:r>
    </w:p>
    <w:p>
      <w:r>
        <w:t>Ummm, it's 1100. I'm hungry, Admiral. I want to have curry for lunch today!</w:t>
      </w:r>
    </w:p>
    <w:p>
      <w:r>
        <w:t>-----12:00-----</w:t>
      </w:r>
    </w:p>
    <w:p>
      <w:r>
        <w:t>https://vignette.wikia.nocookie.net/kancolle/images/a/a8/Naka-12.ogg/revision/latest?cb=20170731122940</w:t>
      </w:r>
    </w:p>
    <w:p>
      <w:r>
        <w:t>ヒトフタマルマル!やった~!ロケ弁にカレーもある!那珂ちゃんカレーいただき!ここのカレーお芋も美味しい!</w:t>
      </w:r>
    </w:p>
    <w:p>
      <w:r>
        <w:t>1200! Alright! There are curry bentos too! I'm going to help myself! The curry here is delicious too!</w:t>
      </w:r>
    </w:p>
    <w:p>
      <w:r>
        <w:t>-----13:00-----</w:t>
      </w:r>
    </w:p>
    <w:p>
      <w:r>
        <w:t>https://vignette.wikia.nocookie.net/kancolle/images/4/45/Naka-13.ogg/revision/latest?cb=20170731122944</w:t>
      </w:r>
    </w:p>
    <w:p>
      <w:r>
        <w:t>那珂ちゃんお腹いっぱいでちょっと眠くなちゃった。はううう〜あ、時間はね、ヒトサンマルマルだよ。</w:t>
      </w:r>
    </w:p>
    <w:p>
      <w:r>
        <w:t>I've gotten a bit sleepy now that I'm full... *yawn* Ah, the time is now 1300.</w:t>
      </w:r>
    </w:p>
    <w:p>
      <w:r>
        <w:t>-----14:00-----</w:t>
      </w:r>
    </w:p>
    <w:p>
      <w:r>
        <w:t>https://vignette.wikia.nocookie.net/kancolle/images/a/a6/Naka-14.ogg/revision/latest?cb=20170731122949</w:t>
      </w:r>
    </w:p>
    <w:p>
      <w:r>
        <w:t>ヒトヨンマルマル。那珂ちゃんちょっとお昼タイム。提督、スケジュール調整お願いね?じゃ、おやすみ〜</w:t>
      </w:r>
    </w:p>
    <w:p>
      <w:r>
        <w:t>1400. It's time for a short nap. I'll leave adjusting the schedule to you, alright, Admiral? Well, good night~♪</w:t>
      </w:r>
    </w:p>
    <w:p>
      <w:r>
        <w:t>-----15:00-----</w:t>
      </w:r>
    </w:p>
    <w:p>
      <w:r>
        <w:t>https://vignette.wikia.nocookie.net/kancolle/images/7/74/Naka-15.ogg/revision/latest?cb=20170731122953</w:t>
      </w:r>
    </w:p>
    <w:p>
      <w:r>
        <w:t>ヒトゴマ…あ、阿賀野!はい、おはようです!うん、那珂ちゃん元気だよ。阿賀野も今日もかわいい♪</w:t>
      </w:r>
    </w:p>
    <w:p>
      <w:r>
        <w:t>15... ah, Agano! Yes, good morning! Yup, I'm doing fine. You're looking cute today too, Agano.</w:t>
      </w:r>
    </w:p>
    <w:p>
      <w:r>
        <w:t>-----16:00-----</w:t>
      </w:r>
    </w:p>
    <w:p>
      <w:r>
        <w:t>https://vignette.wikia.nocookie.net/kancolle/images/7/7e/Naka-16.ogg/revision/latest?cb=20170731122957</w:t>
      </w:r>
    </w:p>
    <w:p>
      <w:r>
        <w:t>ヒトロクマルマルだよ。売れっ子だからしょうがないけど、那珂ちゃんちょっとオフがほしいな。短い方の。</w:t>
      </w:r>
    </w:p>
    <w:p>
      <w:r>
        <w:t>It's 1600. It can't be helped since I'm a superstar, but I'd like some time off. Just a little bit.</w:t>
      </w:r>
    </w:p>
    <w:p>
      <w:r>
        <w:t>-----17:00-----</w:t>
      </w:r>
    </w:p>
    <w:p>
      <w:r>
        <w:t>https://vignette.wikia.nocookie.net/kancolle/images/2/26/Naka-17.ogg/revision/latest?cb=20170731123001</w:t>
      </w:r>
    </w:p>
    <w:p>
      <w:r>
        <w:t>那珂ちゃんのヒトナナマルマル!夕焼けタ~イム〜!夕焼け那珂ちゃん、きゃは〜♪那珂ちゃん今日の最かわ!</w:t>
      </w:r>
    </w:p>
    <w:p>
      <w:r>
        <w:t>It's my 1700! It's sunset~! Me during sunset, kyaha~♪ I'm the cutest today!</w:t>
      </w:r>
    </w:p>
    <w:p>
      <w:r>
        <w:t>-----18:00-----</w:t>
      </w:r>
    </w:p>
    <w:p>
      <w:r>
        <w:t>https://vignette.wikia.nocookie.net/kancolle/images/8/8d/Naka-18.ogg/revision/latest?cb=20170731123007</w:t>
      </w:r>
    </w:p>
    <w:p>
      <w:r>
        <w:t>ヒトハチマルマルだよ。提督、夜ご飯は?え、那珂ちゃんがつくるの?え、なんで?どうやって?</w:t>
      </w:r>
    </w:p>
    <w:p>
      <w:r>
        <w:t>It's 1800. What's for dinner, Admiral? Eh, I'm making it? Why me? How do I do it?</w:t>
      </w:r>
    </w:p>
    <w:p>
      <w:r>
        <w:t>-----19:00-----</w:t>
      </w:r>
    </w:p>
    <w:p>
      <w:r>
        <w:t>https://vignette.wikia.nocookie.net/kancolle/images/7/75/Naka-19.ogg/revision/latest?cb=20170731123012</w:t>
      </w:r>
    </w:p>
    <w:p>
      <w:r>
        <w:t>ヒトキュウマルマルだよ。提督手作りのご飯、那珂ちゃん大好き!いっただきま~す!ハム…ん、美味しい!</w:t>
      </w:r>
    </w:p>
    <w:p>
      <w:r>
        <w:t>It's 1900. I really love your handmade food, Admiral! Thanks for the meal! *chewing noises*... mmm, it's delicious!</w:t>
      </w:r>
    </w:p>
    <w:p>
      <w:r>
        <w:t>-----20:00-----</w:t>
      </w:r>
    </w:p>
    <w:p>
      <w:r>
        <w:t>https://vignette.wikia.nocookie.net/kancolle/images/d/df/Naka-20.ogg/revision/latest?cb=20170731123015</w:t>
      </w:r>
    </w:p>
    <w:p>
      <w:r>
        <w:t>フタマルマルマルだよ。那珂ちゃん食後のボイトレ、行っきま~す!え、ボイトレは大事だよ。せ~の〜♪</w:t>
      </w:r>
    </w:p>
    <w:p>
      <w:r>
        <w:t>It's 2000. I'll do some voice training after eating! Eh, voice training is important you know. One, two~♪</w:t>
      </w:r>
    </w:p>
    <w:p>
      <w:r>
        <w:t>-----21:00-----</w:t>
      </w:r>
    </w:p>
    <w:p>
      <w:r>
        <w:t>https://vignette.wikia.nocookie.net/kancolle/images/f/ff/Naka-21.ogg/revision/latest?cb=20170731123019</w:t>
      </w:r>
    </w:p>
    <w:p>
      <w:r>
        <w:t>フタヒトマルマル。あえいうえおあお、なかちゃんかわいい、あえいうえおあお!</w:t>
      </w:r>
    </w:p>
    <w:p>
      <w:r>
        <w:t>2100. AEIUEOAO♪ Naka-chan is cute, AEIUEOAO♪</w:t>
      </w:r>
    </w:p>
    <w:p>
      <w:r>
        <w:t>-----22:00-----</w:t>
      </w:r>
    </w:p>
    <w:p>
      <w:r>
        <w:t>https://vignette.wikia.nocookie.net/kancolle/images/f/fa/Naka-22.ogg/revision/latest?cb=20170731123024</w:t>
      </w:r>
    </w:p>
    <w:p>
      <w:r>
        <w:t>フタフタマルマル。あ、ごめん、那珂ちゃんうるさかった?あ、そうでもない?あ、ダメ?そうか…グスン〜</w:t>
      </w:r>
    </w:p>
    <w:p>
      <w:r>
        <w:t>2200. Ah, sorry! Was I too loud? Ah, that wasn't it? Ah, but I still can't continue? I see... *snivel*</w:t>
      </w:r>
    </w:p>
    <w:p>
      <w:r>
        <w:t>-----23:00-----</w:t>
      </w:r>
    </w:p>
    <w:p>
      <w:r>
        <w:t>https://vignette.wikia.nocookie.net/kancolle/images/7/73/Naka-23.ogg/revision/latest?cb=20170731123028</w:t>
      </w:r>
    </w:p>
    <w:p>
      <w:r>
        <w:t>フタサンマルマルだよ。三水戦も帰ってきたね?提督、明日も那珂ちゃんとお仕事、頑張ろう!おおおう!</w:t>
      </w:r>
    </w:p>
    <w:p>
      <w:r>
        <w:t>It's 2300. DesRon3 is back too, huh? Work hard with me on my jobs tomorrow, Admiral! Ooouu!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