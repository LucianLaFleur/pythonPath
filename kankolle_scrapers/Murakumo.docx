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https://vignette.wikia.nocookie.net/kancolle/images/0/0a/Murakumo-Introduction.ogg/revision/latest?cb=20150204224140</w:t>
      </w:r>
    </w:p>
    <w:p>
      <w:r>
        <w:t>あんたが司令官ね。ま、せいぜい頑張りなさい</w:t>
      </w:r>
    </w:p>
    <w:p>
      <w:r>
        <w:t>So you're the commander, huh. Well, you better try your hardest.</w:t>
      </w:r>
    </w:p>
    <w:p>
      <w:r>
        <w:t>-----Kai Ni-----</w:t>
      </w:r>
    </w:p>
    <w:p>
      <w:r>
        <w:t>https://vignette.wikia.nocookie.net/kancolle/images/2/20/MurakumoKai2-Introduction.ogg/revision/latest?cb=20150410105331</w:t>
      </w:r>
    </w:p>
    <w:p>
      <w:r>
        <w:t>司令官、まぁ、今日もがんばりなさい、付き合ってあげるわ。</w:t>
      </w:r>
    </w:p>
    <w:p>
      <w:r>
        <w:t>Commander, do you best today too, I'll help out as well.</w:t>
      </w:r>
    </w:p>
    <w:p>
      <w:r>
        <w:t>-----Library-----</w:t>
      </w:r>
    </w:p>
    <w:p>
      <w:r>
        <w:t>https://vignette.wikia.nocookie.net/kancolle/images/9/96/Murakumo-Library.ogg/revision/latest?cb=20150204224148</w:t>
      </w:r>
    </w:p>
    <w:p>
      <w:r>
        <w:t>特型駆逐艦、5番艦の叢雲よ。え、知らないって? 全く、ありえないわね。南方作戦や、古鷹の救援、数々の作戦に参加した名艦の私を知らないって、あんた、もぐりでしょ!</w:t>
      </w:r>
    </w:p>
    <w:p>
      <w:r>
        <w:t>Special type destroyer, fifth ship Murakumo.What? You don't know me? Really, that's impossible.Don't even know a famous ship like me, who participated in the Southern Operations, relief of Furutaka, and many other operations, you really are inept!</w:t>
      </w:r>
    </w:p>
    <w:p>
      <w:r>
        <w:t>-----Secretary 1-----</w:t>
      </w:r>
    </w:p>
    <w:p>
      <w:r>
        <w:t>https://vignette.wikia.nocookie.net/kancolle/images/4/4a/Murakumo-Secretary_1.ogg/revision/latest?cb=20150204224156</w:t>
      </w:r>
    </w:p>
    <w:p>
      <w:r>
        <w:t>何をしているの?</w:t>
      </w:r>
    </w:p>
    <w:p>
      <w:r>
        <w:t>What are you doing?</w:t>
      </w:r>
    </w:p>
    <w:p>
      <w:r>
        <w:t>-----Kai Ni-----</w:t>
      </w:r>
    </w:p>
    <w:p>
      <w:r>
        <w:t>https://vignette.wikia.nocookie.net/kancolle/images/c/cc/MurakumoKai2-Secretary_1.ogg/revision/latest?cb=20150410105337</w:t>
      </w:r>
    </w:p>
    <w:p>
      <w:r>
        <w:t>あんた、まぁいいわ、もう。</w:t>
      </w:r>
    </w:p>
    <w:p>
      <w:r>
        <w:t>You, urgh.. nevermind.</w:t>
      </w:r>
    </w:p>
    <w:p>
      <w:r>
        <w:t>-----Secretary 2-----</w:t>
      </w:r>
    </w:p>
    <w:p>
      <w:r>
        <w:t>https://vignette.wikia.nocookie.net/kancolle/images/f/fc/Murakumo-Secretary_2.ogg/revision/latest?cb=20150204224203</w:t>
      </w:r>
    </w:p>
    <w:p>
      <w:r>
        <w:t>落ち着きが無いのねぇ、大丈夫?</w:t>
      </w:r>
    </w:p>
    <w:p>
      <w:r>
        <w:t>You seem so restless,  are you alright?</w:t>
      </w:r>
    </w:p>
    <w:p>
      <w:r>
        <w:t>-----Kai Ni-----</w:t>
      </w:r>
    </w:p>
    <w:p>
      <w:r>
        <w:t>https://vignette.wikia.nocookie.net/kancolle/images/e/e4/MurakumoKai2-Secretary_2.ogg/revision/latest?cb=20150410105344</w:t>
      </w:r>
    </w:p>
    <w:p>
      <w:r>
        <w:t>落ち着きがないのねぇ、本当に。それで艦隊の指揮が務まるの?</w:t>
      </w:r>
    </w:p>
    <w:p>
      <w:r>
        <w:t>You seem so restless, do you really have the aspects of commanding us?</w:t>
      </w:r>
    </w:p>
    <w:p>
      <w:r>
        <w:t>-----Secretary 3-----</w:t>
      </w:r>
    </w:p>
    <w:p>
      <w:r>
        <w:t>https://vignette.wikia.nocookie.net/kancolle/images/5/58/Murakumo-Secretary_3.ogg/revision/latest?cb=20150204224210</w:t>
      </w:r>
    </w:p>
    <w:p>
      <w:r>
        <w:t>あんた…酸素魚雷を喰らわせるわよ!</w:t>
      </w:r>
    </w:p>
    <w:p>
      <w:r>
        <w:t>You... I'll make you eat these oxygen torpedoes!</w:t>
      </w:r>
    </w:p>
    <w:p>
      <w:r>
        <w:t>-----Idle-----</w:t>
      </w:r>
    </w:p>
    <w:p>
      <w:r>
        <w:t>https://vignette.wikia.nocookie.net/kancolle/images/c/cc/Murakumo-Idle.ogg/revision/latest?cb=20150410101117</w:t>
      </w:r>
    </w:p>
    <w:p>
      <w:r>
        <w:t>あんた、いったいいつまでこの叢雲をここで待たせるつもりなの!なんなの、どういう了見なの?ったく…早くしてよ!</w:t>
      </w:r>
    </w:p>
    <w:p>
      <w:r>
        <w:t>You, just how long do you plan on making me wait here! What's that, what's your intention? Geez... Hurry up!</w:t>
      </w:r>
    </w:p>
    <w:p>
      <w:r>
        <w:t>-----Secretary Married-----</w:t>
      </w:r>
    </w:p>
    <w:p>
      <w:r>
        <w:t>https://vignette.wikia.nocookie.net/kancolle/images/8/81/Murakumo-Secretary_Married.ogg/revision/latest?cb=20150226020958</w:t>
      </w:r>
    </w:p>
    <w:p>
      <w:r>
        <w:t>悪くないわ。</w:t>
      </w:r>
    </w:p>
    <w:p>
      <w:r>
        <w:t>Not bad.</w:t>
      </w:r>
    </w:p>
    <w:p>
      <w:r>
        <w:t>-----Kai Ni-----</w:t>
      </w:r>
    </w:p>
    <w:p>
      <w:r>
        <w:t>https://vignette.wikia.nocookie.net/kancolle/images/7/70/MurakumoKai2-Secretary_Married.ogg/revision/latest?cb=20150410105353</w:t>
      </w:r>
    </w:p>
    <w:p>
      <w:r>
        <w:t>なんなの、だからその顔は何なの、あんた基本的なことがわかってないんじゃないの?仕方ないからずっと教育してあげるわ!</w:t>
      </w:r>
    </w:p>
    <w:p>
      <w:r>
        <w:t>What is it? Seriously, what is up with that face? Do you not know normal and basic stuff? I guess I have no choice but to start teaching you from now on!</w:t>
      </w:r>
    </w:p>
    <w:p>
      <w:r>
        <w:t>-----Wedding-----</w:t>
      </w:r>
    </w:p>
    <w:p>
      <w:r>
        <w:t>https://vignette.wikia.nocookie.net/kancolle/images/1/1b/Murakumo-Wedding.ogg/revision/latest?cb=20150204224218</w:t>
      </w:r>
    </w:p>
    <w:p>
      <w:r>
        <w:t>あんたのこと、まぁ、嫌いじゃないっていうか、別に命令聞いてあげても、いいかなって…。何よ!べ、別にそんな意味じゃないし!</w:t>
      </w:r>
    </w:p>
    <w:p>
      <w:r>
        <w:t>I don't really dislike you, you know. I guess you can give me any orders you like… wha! I-I didn't mean it like that!</w:t>
      </w:r>
    </w:p>
    <w:p>
      <w:r>
        <w:t>-----Looking At Scores-----</w:t>
      </w:r>
    </w:p>
    <w:p>
      <w:r>
        <w:t>https://vignette.wikia.nocookie.net/kancolle/images/5/5b/Murakumo-Looking_At_Scores.ogg/revision/latest?cb=20150204224226</w:t>
      </w:r>
    </w:p>
    <w:p>
      <w:r>
        <w:t>高速暗号通信よ。内容を読みなさい。</w:t>
      </w:r>
    </w:p>
    <w:p>
      <w:r>
        <w:t>It's an urgent coded communication. Read it.</w:t>
      </w:r>
    </w:p>
    <w:p>
      <w:r>
        <w:t>-----Kai Ni-----</w:t>
      </w:r>
    </w:p>
    <w:p>
      <w:r>
        <w:t>https://vignette.wikia.nocookie.net/kancolle/images/d/d7/MurakumoKai2-Looking_At_Scores.ogg/revision/latest?cb=20150410105358</w:t>
      </w:r>
    </w:p>
    <w:p>
      <w:r>
        <w:t>今頃情報を確認するの? 遅いわ! 早く確認なさいな</w:t>
      </w:r>
    </w:p>
    <w:p>
      <w:r>
        <w:t>Only now then you want to check on the report? You're late! Hurry up and check on it.</w:t>
      </w:r>
    </w:p>
    <w:p>
      <w:r>
        <w:t>-----Joining A Fleet-----</w:t>
      </w:r>
    </w:p>
    <w:p>
      <w:r>
        <w:t>https://vignette.wikia.nocookie.net/kancolle/images/0/0b/Murakumo-Joining_A_Fleet.ogg/revision/latest?cb=20150204224233</w:t>
      </w:r>
    </w:p>
    <w:p>
      <w:r>
        <w:t>ぐっ、出撃するわ!</w:t>
      </w:r>
    </w:p>
    <w:p>
      <w:r>
        <w:t>Gu, Heading out!</w:t>
      </w:r>
    </w:p>
    <w:p>
      <w:r>
        <w:t>-----Kai Ni-----</w:t>
      </w:r>
    </w:p>
    <w:p>
      <w:r>
        <w:t>https://vignette.wikia.nocookie.net/kancolle/images/b/b1/MurakumoKai2-Joining_A_Fleet.ogg/revision/latest?cb=20150410105405</w:t>
      </w:r>
    </w:p>
    <w:p>
      <w:r>
        <w:t>よーし! 叢雲、出撃するわ! ついてらっしゃい!</w:t>
      </w:r>
    </w:p>
    <w:p>
      <w:r>
        <w:t>Alright! Murakumo, heading out! Follow me!</w:t>
      </w:r>
    </w:p>
    <w:p>
      <w:r>
        <w:t>-----Equipment 1-----</w:t>
      </w:r>
    </w:p>
    <w:p>
      <w:r>
        <w:t>https://vignette.wikia.nocookie.net/kancolle/images/f/fb/Murakumo-Equipment_1.ogg/revision/latest?cb=20151029002819</w:t>
      </w:r>
    </w:p>
    <w:p>
      <w:r>
        <w:t>悪くないわ……私の魅力が増すのね</w:t>
      </w:r>
    </w:p>
    <w:p>
      <w:r>
        <w:t>Not bad... this'll make me even more attractive.</w:t>
      </w:r>
    </w:p>
    <w:p>
      <w:r>
        <w:t>-----Kai Ni-----</w:t>
      </w:r>
    </w:p>
    <w:p>
      <w:r>
        <w:t>https://vignette.wikia.nocookie.net/kancolle/images/c/c3/MurakumoKai2-Equipment_1.ogg/revision/latest?cb=20150410105410</w:t>
      </w:r>
    </w:p>
    <w:p>
      <w:r>
        <w:t>悪くはないわ。貰ってあげる。</w:t>
      </w:r>
    </w:p>
    <w:p>
      <w:r>
        <w:t>Not bad, I'll take it.</w:t>
      </w:r>
    </w:p>
    <w:p>
      <w:r>
        <w:t>-----Equipment 2-----</w:t>
      </w:r>
    </w:p>
    <w:p>
      <w:r>
        <w:t>https://vignette.wikia.nocookie.net/kancolle/images/a/a0/Murakumo-Equipment_2.ogg/revision/latest?cb=20151029002827</w:t>
      </w:r>
    </w:p>
    <w:p>
      <w:r>
        <w:t>これでもっと戦えるわ……な、何!感謝なんかしていないし!</w:t>
      </w:r>
    </w:p>
    <w:p>
      <w:r>
        <w:t>I can keep going like th- w-what? I'm not thanking you or anything!</w:t>
      </w:r>
    </w:p>
    <w:p>
      <w:r>
        <w:t>-----Kai Ni-----</w:t>
      </w:r>
    </w:p>
    <w:p>
      <w:r>
        <w:t>https://vignette.wikia.nocookie.net/kancolle/images/b/b0/MurakumoKai2-Equipment_2.ogg/revision/latest?cb=20150410105415</w:t>
      </w:r>
    </w:p>
    <w:p>
      <w:r>
        <w:t>いいわね、こういうのを待っていたのよ。やれば出来るじゃない!</w:t>
      </w:r>
    </w:p>
    <w:p>
      <w:r>
        <w:t>Great, I've been waiting for this. You can also do this if you work hard enough.</w:t>
      </w:r>
    </w:p>
    <w:p>
      <w:r>
        <w:t>-----Equipment 3-----</w:t>
      </w:r>
    </w:p>
    <w:p>
      <w:r>
        <w:t>https://vignette.wikia.nocookie.net/kancolle/images/5/5e/Murakumo-Equipment_3.ogg/revision/latest?cb=20150204224258</w:t>
      </w:r>
    </w:p>
    <w:p>
      <w:r>
        <w:t>悪くないわ</w:t>
      </w:r>
    </w:p>
    <w:p>
      <w:r>
        <w:t>Not bad.</w:t>
      </w:r>
    </w:p>
    <w:p>
      <w:r>
        <w:t>-----Kai Ni-----</w:t>
      </w:r>
    </w:p>
    <w:p>
      <w:r>
        <w:t>https://vignette.wikia.nocookie.net/kancolle/images/6/6a/MurakumoKai2-Equipment_3.ogg/revision/latest?cb=20150410105420</w:t>
      </w:r>
    </w:p>
    <w:p>
      <w:r>
        <w:t>いいけれど?</w:t>
      </w:r>
    </w:p>
    <w:p>
      <w:r>
        <w:t>Nice I guess?</w:t>
      </w:r>
    </w:p>
    <w:p>
      <w:r>
        <w:t>-----Supply-----</w:t>
      </w:r>
    </w:p>
    <w:p>
      <w:r>
        <w:t>https://vignette.wikia.nocookie.net/kancolle/images/4/46/Murakumo-Supply.ogg/revision/latest?cb=20151029002953</w:t>
      </w:r>
    </w:p>
    <w:p>
      <w:r>
        <w:t>貰っておくわ。</w:t>
      </w:r>
    </w:p>
    <w:p>
      <w:r>
        <w:t>I'll take it.</w:t>
      </w:r>
    </w:p>
    <w:p>
      <w:r>
        <w:t>-----Docking Minor-----</w:t>
      </w:r>
    </w:p>
    <w:p>
      <w:r>
        <w:t>https://vignette.wikia.nocookie.net/kancolle/images/8/89/Murakumo-Docking_Minor.ogg/revision/latest?cb=20150204224316</w:t>
      </w:r>
    </w:p>
    <w:p>
      <w:r>
        <w:t>少し服が汚れたわ。</w:t>
      </w:r>
    </w:p>
    <w:p>
      <w:r>
        <w:t>My clothes got a little dirty...</w:t>
      </w:r>
    </w:p>
    <w:p>
      <w:r>
        <w:t>-----Docking Major-----</w:t>
      </w:r>
    </w:p>
    <w:p>
      <w:r>
        <w:t>https://vignette.wikia.nocookie.net/kancolle/images/4/41/Murakumo-Docking_Major.ogg/revision/latest?cb=20150204224323</w:t>
      </w:r>
    </w:p>
    <w:p>
      <w:r>
        <w:t>っ…わ、私がドック入りなんて…屈辱…!!</w:t>
      </w:r>
    </w:p>
    <w:p>
      <w:r>
        <w:t>U...gh... I can't believe I have to go into the dock... this is pure humiliation.</w:t>
      </w:r>
    </w:p>
    <w:p>
      <w:r>
        <w:t>-----Docking Complete-----</w:t>
      </w:r>
    </w:p>
    <w:p>
      <w:r>
        <w:t>https://vignette.wikia.nocookie.net/kancolle/images/f/f4/Murakumo-Docking_Complete.ogg/revision/latest?cb=20150326051627</w:t>
      </w:r>
    </w:p>
    <w:p>
      <w:r>
        <w:t>やっと修復が完了したみたい。のろまねぇ。</w:t>
      </w:r>
    </w:p>
    <w:p>
      <w:r>
        <w:t>The docking finally completed, so slow.</w:t>
      </w:r>
    </w:p>
    <w:p>
      <w:r>
        <w:t>-----Construction-----</w:t>
      </w:r>
    </w:p>
    <w:p>
      <w:r>
        <w:t>https://vignette.wikia.nocookie.net/kancolle/images/5/5a/Murakumo-Construction.ogg/revision/latest?cb=20150204224329</w:t>
      </w:r>
    </w:p>
    <w:p>
      <w:r>
        <w:t>艦隊に新しいメンバーが加わったようね</w:t>
      </w:r>
    </w:p>
    <w:p>
      <w:r>
        <w:t>Seems like a new member has joined the fleet.</w:t>
      </w:r>
    </w:p>
    <w:p>
      <w:r>
        <w:t>-----Returning From Sortie-----</w:t>
      </w:r>
    </w:p>
    <w:p>
      <w:r>
        <w:t>https://vignette.wikia.nocookie.net/kancolle/images/8/8b/Murakumo-Returning_From_Sortie.ogg/revision/latest?cb=20150204224336</w:t>
      </w:r>
    </w:p>
    <w:p>
      <w:r>
        <w:t>作戦完了ね。艦隊が帰投したわ。</w:t>
      </w:r>
    </w:p>
    <w:p>
      <w:r>
        <w:t>The operation has ended. The fleet has returned.</w:t>
      </w:r>
    </w:p>
    <w:p>
      <w:r>
        <w:t>-----Kai Ni-----</w:t>
      </w:r>
    </w:p>
    <w:p>
      <w:r>
        <w:t>https://vignette.wikia.nocookie.net/kancolle/images/9/9c/MurakumoKai2-Returning_From_Sortie.ogg/revision/latest?cb=20150410105436</w:t>
      </w:r>
    </w:p>
    <w:p>
      <w:r>
        <w:t>作戦完了ね。艦隊が帰投よ。ま、みんな無事でよかったわ。</w:t>
      </w:r>
    </w:p>
    <w:p>
      <w:r>
        <w:t>The operation has ended. The fleet has returned. It's good that everyone is back safely.</w:t>
      </w:r>
    </w:p>
    <w:p>
      <w:r>
        <w:t>-----Starting A Sortie-----</w:t>
      </w:r>
    </w:p>
    <w:p>
      <w:r>
        <w:t>https://vignette.wikia.nocookie.net/kancolle/images/3/3d/Murakumo-Starting_A_Sortie.ogg/revision/latest?cb=20150204224344</w:t>
      </w:r>
    </w:p>
    <w:p>
      <w:r>
        <w:t>ふふっ、いよいよ戦場(いくさば)ね!</w:t>
      </w:r>
    </w:p>
    <w:p>
      <w:r>
        <w:t>Fufu...Finally, to the front lines!</w:t>
      </w:r>
    </w:p>
    <w:p>
      <w:r>
        <w:t>-----Kai Ni-----</w:t>
      </w:r>
    </w:p>
    <w:p>
      <w:r>
        <w:t>https://vignette.wikia.nocookie.net/kancolle/images/4/40/MurakumoKai2-Starting_A_Sortie.ogg/revision/latest?cb=20150410105442</w:t>
      </w:r>
    </w:p>
    <w:p>
      <w:r>
        <w:t>改装された叢雲の力、いよいよ戦場(いくさば)で発揮するのね! 悪くないわーっ!</w:t>
      </w:r>
    </w:p>
    <w:p>
      <w:r>
        <w:t>It's finally time to demonstrate the power of Murakumo's remodel in battle! Not bad at all!</w:t>
      </w:r>
    </w:p>
    <w:p>
      <w:r>
        <w:t>-----Battle Start-----</w:t>
      </w:r>
    </w:p>
    <w:p>
      <w:r>
        <w:t>https://vignette.wikia.nocookie.net/kancolle/images/b/bb/Murakumo-Battle_Start.ogg/revision/latest?cb=20150204224352</w:t>
      </w:r>
    </w:p>
    <w:p>
      <w:r>
        <w:t>沈みなさい!</w:t>
      </w:r>
    </w:p>
    <w:p>
      <w:r>
        <w:t>Be sunk!</w:t>
      </w:r>
    </w:p>
    <w:p>
      <w:r>
        <w:t>-----Kai Ni-----</w:t>
      </w:r>
    </w:p>
    <w:p>
      <w:r>
        <w:t>https://vignette.wikia.nocookie.net/kancolle/images/9/92/MurakumoKai2-Battle_Start.ogg/revision/latest?cb=20150410105449</w:t>
      </w:r>
    </w:p>
    <w:p>
      <w:r>
        <w:t>海の底に、消えろっ!</w:t>
      </w:r>
    </w:p>
    <w:p>
      <w:r>
        <w:t>Vanish into the depths of the sea!</w:t>
      </w:r>
    </w:p>
    <w:p>
      <w:r>
        <w:t>-----Attack-----</w:t>
      </w:r>
    </w:p>
    <w:p>
      <w:r>
        <w:t>https://vignette.wikia.nocookie.net/kancolle/images/e/e1/Murakumo-Attack.ogg/revision/latest?cb=20150204224400</w:t>
      </w:r>
    </w:p>
    <w:p>
      <w:r>
        <w:t>邪魔よ!</w:t>
      </w:r>
    </w:p>
    <w:p>
      <w:r>
        <w:t>Out of my way!</w:t>
      </w:r>
    </w:p>
    <w:p>
      <w:r>
        <w:t>-----Night Battle-----</w:t>
      </w:r>
    </w:p>
    <w:p>
      <w:r>
        <w:t>https://vignette.wikia.nocookie.net/kancolle/images/b/b1/Murakumo-Night_Battle.ogg/revision/latest?cb=20150204224409</w:t>
      </w:r>
    </w:p>
    <w:p>
      <w:r>
        <w:t>ここからが私の本番なのよ!</w:t>
      </w:r>
    </w:p>
    <w:p>
      <w:r>
        <w:t>This is where I really shine!</w:t>
      </w:r>
    </w:p>
    <w:p>
      <w:r>
        <w:t>-----Kai Ni-----</w:t>
      </w:r>
    </w:p>
    <w:p>
      <w:r>
        <w:t>https://vignette.wikia.nocookie.net/kancolle/images/3/30/MurakumoKai2-Night_Battle.ogg/revision/latest?cb=20150410105455</w:t>
      </w:r>
    </w:p>
    <w:p>
      <w:r>
        <w:t>追い詰めるわ。逃がしはしない!</w:t>
      </w:r>
    </w:p>
    <w:p>
      <w:r>
        <w:t>We're giving chase. We won't let you get away!</w:t>
      </w:r>
    </w:p>
    <w:p>
      <w:r>
        <w:t>-----Night Attack-----</w:t>
      </w:r>
    </w:p>
    <w:p>
      <w:r>
        <w:t>https://vignette.wikia.nocookie.net/kancolle/images/d/d1/Murakumo-Night_Attack.ogg/revision/latest?cb=20150204224417</w:t>
      </w:r>
    </w:p>
    <w:p>
      <w:r>
        <w:t>私の前を遮る愚か者め……沈めぇ!</w:t>
      </w:r>
    </w:p>
    <w:p>
      <w:r>
        <w:t>Sink, you fools in my path!</w:t>
      </w:r>
    </w:p>
    <w:p>
      <w:r>
        <w:t>-----MVP-----</w:t>
      </w:r>
    </w:p>
    <w:p>
      <w:r>
        <w:t>https://vignette.wikia.nocookie.net/kancolle/images/a/ac/Murakumo-MVP.ogg/revision/latest?cb=20150204224424</w:t>
      </w:r>
    </w:p>
    <w:p>
      <w:r>
        <w:t>ま、当然の結果よねぇ……何?不満なの?</w:t>
      </w:r>
    </w:p>
    <w:p>
      <w:r>
        <w:t>Well, it's the obvious conclusion. Are you unsatisfied?</w:t>
      </w:r>
    </w:p>
    <w:p>
      <w:r>
        <w:t>-----Minor Damage 1-----</w:t>
      </w:r>
    </w:p>
    <w:p>
      <w:r>
        <w:t>https://vignette.wikia.nocookie.net/kancolle/images/6/67/Murakumo-Minor_Damage_1.ogg/revision/latest?cb=20150204224430</w:t>
      </w:r>
    </w:p>
    <w:p>
      <w:r>
        <w:t>うっ…</w:t>
      </w:r>
    </w:p>
    <w:p>
      <w:r>
        <w:t>Ugh...</w:t>
      </w:r>
    </w:p>
    <w:p>
      <w:r>
        <w:t>-----Minor Damage 2-----</w:t>
      </w:r>
    </w:p>
    <w:p>
      <w:r>
        <w:t>https://vignette.wikia.nocookie.net/kancolle/images/d/d8/Murakumo-Minor_Damage_2.ogg/revision/latest?cb=20150204224437</w:t>
      </w:r>
    </w:p>
    <w:p>
      <w:r>
        <w:t>きゃあっ!</w:t>
      </w:r>
    </w:p>
    <w:p>
      <w:r>
        <w:t>Argh!</w:t>
      </w:r>
    </w:p>
    <w:p>
      <w:r>
        <w:t>-----Major Damage-----</w:t>
      </w:r>
    </w:p>
    <w:p>
      <w:r>
        <w:t>https://vignette.wikia.nocookie.net/kancolle/images/d/dd/Murakumo-Major_Damage.ogg/revision/latest?cb=20150204224446</w:t>
      </w:r>
    </w:p>
    <w:p>
      <w:r>
        <w:t>や、やだ…ありえない…</w:t>
      </w:r>
    </w:p>
    <w:p>
      <w:r>
        <w:t>N-No way…It's impossible…</w:t>
      </w:r>
    </w:p>
    <w:p>
      <w:r>
        <w:t>-----Sunk-----</w:t>
      </w:r>
    </w:p>
    <w:p>
      <w:r>
        <w:t>https://vignette.wikia.nocookie.net/kancolle/images/2/27/Murakumo-Sunk.ogg/revision/latest?cb=20150204224455</w:t>
      </w:r>
    </w:p>
    <w:p>
      <w:r>
        <w:t>許さない……許さないんだからぁ!!</w:t>
      </w:r>
    </w:p>
    <w:p>
      <w:r>
        <w:t>I won't forgive you! That's right, I won't!!</w:t>
      </w:r>
    </w:p>
    <w:p>
      <w:r>
        <w:t>-----00:00-----</w:t>
      </w:r>
    </w:p>
    <w:p>
      <w:r>
        <w:t>https://vignette.wikia.nocookie.net/kancolle/images/5/5f/Murakumo-00.ogg/revision/latest?cb=20150410105907</w:t>
      </w:r>
    </w:p>
    <w:p>
      <w:r>
        <w:t>ちょうど零時よ。今宵はこの叢雲が秘書艦を務めるわ。何よ、その顔は! 相変わらず無礼な子ね!</w:t>
      </w:r>
    </w:p>
    <w:p>
      <w:r>
        <w:t>It's now midnight. Tonight, Murakumo will serve as secretary ship. What's with that face?! You're still the same as ever, you rude child!</w:t>
      </w:r>
    </w:p>
    <w:p>
      <w:r>
        <w:t>-----01:00-----</w:t>
      </w:r>
    </w:p>
    <w:p>
      <w:r>
        <w:t>https://vignette.wikia.nocookie.net/kancolle/images/1/11/Murakumo-01.ogg/revision/latest?cb=20150410105911</w:t>
      </w:r>
    </w:p>
    <w:p>
      <w:r>
        <w:t>マルヒトマルマルよ。今夜は静かね…。</w:t>
      </w:r>
    </w:p>
    <w:p>
      <w:r>
        <w:t>It's 0100 hours. It's so quiet tonight....</w:t>
      </w:r>
    </w:p>
    <w:p>
      <w:r>
        <w:t>-----02:00-----</w:t>
      </w:r>
    </w:p>
    <w:p>
      <w:r>
        <w:t>https://vignette.wikia.nocookie.net/kancolle/images/8/82/Murakumo-02.ogg/revision/latest?cb=20150410105915</w:t>
      </w:r>
    </w:p>
    <w:p>
      <w:r>
        <w:t>マルフタマルマル。静かね…。いつもこうだといいのだけれど。</w:t>
      </w:r>
    </w:p>
    <w:p>
      <w:r>
        <w:t>0200 hours. So quiet... It'd be nice if it were always this way.</w:t>
      </w:r>
    </w:p>
    <w:p>
      <w:r>
        <w:t>-----03:00-----</w:t>
      </w:r>
    </w:p>
    <w:p>
      <w:r>
        <w:t>https://vignette.wikia.nocookie.net/kancolle/images/8/80/Murakumo-03.ogg/revision/latest?cb=20150410105920</w:t>
      </w:r>
    </w:p>
    <w:p>
      <w:r>
        <w:t>マルサンマルマルになったわ。あんたも…っ、何?寝てるの?</w:t>
      </w:r>
    </w:p>
    <w:p>
      <w:r>
        <w:t>It's now 0300 hours. Are you still... What? Are you asleep?</w:t>
      </w:r>
    </w:p>
    <w:p>
      <w:r>
        <w:t>-----04:00-----</w:t>
      </w:r>
    </w:p>
    <w:p>
      <w:r>
        <w:t>https://vignette.wikia.nocookie.net/kancolle/images/5/5f/Murakumo-04.ogg/revision/latest?cb=20150410105925</w:t>
      </w:r>
    </w:p>
    <w:p>
      <w:r>
        <w:t>マルヨンマルマルよ。起きた?ま、いいわ。私が見ておくから、休んでおきなさい。</w:t>
      </w:r>
    </w:p>
    <w:p>
      <w:r>
        <w:t>It's 0400 hours. You woke up? It's fine. I'll be on watch, so please have some rest.</w:t>
      </w:r>
    </w:p>
    <w:p>
      <w:r>
        <w:t>-----05:00-----</w:t>
      </w:r>
    </w:p>
    <w:p>
      <w:r>
        <w:t>https://vignette.wikia.nocookie.net/kancolle/images/e/ef/Murakumo-05.ogg/revision/latest?cb=20150410105929</w:t>
      </w:r>
    </w:p>
    <w:p>
      <w:r>
        <w:t>マルゴーマルマル。そろそろ朝ね。ほら、起きなさい! 朝よ。眩しいわね、朝日が。</w:t>
      </w:r>
    </w:p>
    <w:p>
      <w:r>
        <w:t>0500 hours. It's almost morning. Hey, get up! It's morning. The morning sun sure is bright, isn't it?</w:t>
      </w:r>
    </w:p>
    <w:p>
      <w:r>
        <w:t>-----06:00-----</w:t>
      </w:r>
    </w:p>
    <w:p>
      <w:r>
        <w:t>https://vignette.wikia.nocookie.net/kancolle/images/d/de/Murakumo-06.ogg/revision/latest?cb=20150410105933</w:t>
      </w:r>
    </w:p>
    <w:p>
      <w:r>
        <w:t>マルロクマルマル! 艦隊、総員起こし!さあ、始めるわよ!</w:t>
      </w:r>
    </w:p>
    <w:p>
      <w:r>
        <w:t>0600 hours! Fleet, Reveille! Alright, let's begin!</w:t>
      </w:r>
    </w:p>
    <w:p>
      <w:r>
        <w:t>-----07:00-----</w:t>
      </w:r>
    </w:p>
    <w:p>
      <w:r>
        <w:t>https://vignette.wikia.nocookie.net/kancolle/images/9/97/Murakumo-07.ogg/revision/latest?cb=20150410105938</w:t>
      </w:r>
    </w:p>
    <w:p>
      <w:r>
        <w:t>マルナナマルマルよ! まず私に朝餉の支度をしてくれるかしら。はぁ? 何言ってるの? 急いで!</w:t>
      </w:r>
    </w:p>
    <w:p>
      <w:r>
        <w:t>It's 0700 hours! To start, can you please get my breakfast ready? Haah? What did you just say? Just hurry up already!</w:t>
      </w:r>
    </w:p>
    <w:p>
      <w:r>
        <w:t>-----08:00-----</w:t>
      </w:r>
    </w:p>
    <w:p>
      <w:r>
        <w:t>https://vignette.wikia.nocookie.net/kancolle/images/b/b2/Murakumo-08.ogg/revision/latest?cb=20150410105942</w:t>
      </w:r>
    </w:p>
    <w:p>
      <w:r>
        <w:t>マルハチマルマル。そうね、朝餉の味は、まあ、まあまあね。もう少し味噌を薄くしてちょうだい。あぁ、次からでいいわよ。</w:t>
      </w:r>
    </w:p>
    <w:p>
      <w:r>
        <w:t>0800 hours. Well now, that breakfast tasted... pretty so-so... Please make the miso soup more diluted. Ah, you can do it starting next time.</w:t>
      </w:r>
    </w:p>
    <w:p>
      <w:r>
        <w:t>-----09:00-----</w:t>
      </w:r>
    </w:p>
    <w:p>
      <w:r>
        <w:t>https://vignette.wikia.nocookie.net/kancolle/images/e/e3/Murakumo-09.ogg/revision/latest?cb=20150410105947</w:t>
      </w:r>
    </w:p>
    <w:p>
      <w:r>
        <w:t>マルキューマルマルよ。片付け終わった? それじゃあ艦隊運用を始めましょう。まず遠征ね。第三艦隊でいい? 行って!</w:t>
      </w:r>
    </w:p>
    <w:p>
      <w:r>
        <w:t>It's 0900 hours. Are you done cleaning up? Well then, let the fleet operations begin. First off, expeditions. Is the Third Fleet ready? Go!</w:t>
      </w:r>
    </w:p>
    <w:p>
      <w:r>
        <w:t>-----10:00-----</w:t>
      </w:r>
    </w:p>
    <w:p>
      <w:r>
        <w:t>https://vignette.wikia.nocookie.net/kancolle/images/c/ca/Murakumo-10.ogg/revision/latest?cb=20150410105950</w:t>
      </w:r>
    </w:p>
    <w:p>
      <w:r>
        <w:t>ヒトマルマルマル。ああ、吹雪。元気そうじゃない。よかった、こっちもまあまあよ。しっかりね。</w:t>
      </w:r>
    </w:p>
    <w:p>
      <w:r>
        <w:t>1000 hours. Ah, Fubuki. You seem to be doing well, that's good. I'm not doing so bad either.</w:t>
      </w:r>
    </w:p>
    <w:p>
      <w:r>
        <w:t>-----11:00-----</w:t>
      </w:r>
    </w:p>
    <w:p>
      <w:r>
        <w:t>https://vignette.wikia.nocookie.net/kancolle/images/3/3c/Murakumo-11.ogg/revision/latest?cb=20150410105955</w:t>
      </w:r>
    </w:p>
    <w:p>
      <w:r>
        <w:t>ヒトヒトマルマルよ。ああ、十一駆の子? …まあね、戦友よ。大事な、ね。</w:t>
      </w:r>
    </w:p>
    <w:p>
      <w:r>
        <w:t>It's 1100 hours. Oh, the kids from the Eleventh? I must admit, they're my comrades-in-arms. They're very important to me.</w:t>
      </w:r>
    </w:p>
    <w:p>
      <w:r>
        <w:t>-----12:00-----</w:t>
      </w:r>
    </w:p>
    <w:p>
      <w:r>
        <w:t>https://vignette.wikia.nocookie.net/kancolle/images/c/c1/Murakumo-12.ogg/revision/latest?cb=20150410105959</w:t>
      </w:r>
    </w:p>
    <w:p>
      <w:r>
        <w:t>ヒトフタマルマルよ。さあ昼餉は何を出してくれるの? え? 何その顔は! まさか用意してないの!? どういうこと!?</w:t>
      </w:r>
    </w:p>
    <w:p>
      <w:r>
        <w:t>It's 1200 hours. Alright, what will be having for lunch? Eh...? What's with that look! Don't tell me, you didn't arrange anything?! What is the meaning of this?!</w:t>
      </w:r>
    </w:p>
    <w:p>
      <w:r>
        <w:t>-----13:00-----</w:t>
      </w:r>
    </w:p>
    <w:p>
      <w:r>
        <w:t>https://vignette.wikia.nocookie.net/kancolle/images/5/50/Murakumo-13.ogg/revision/latest?cb=20150410110003</w:t>
      </w:r>
    </w:p>
    <w:p>
      <w:r>
        <w:t>ヒトサンマルマル。…あぁもう、いいわ! じゃあ私がやったげる。高くつくわよ? 覚えてなさいな! 貸しにしといてあげる。</w:t>
      </w:r>
    </w:p>
    <w:p>
      <w:r>
        <w:t>1300 hours. ...Ahh, fine! I'll prepare it. But it's going to cost you so don't forget! Consider it a loan.</w:t>
      </w:r>
    </w:p>
    <w:p>
      <w:r>
        <w:t>-----14:00-----</w:t>
      </w:r>
    </w:p>
    <w:p>
      <w:r>
        <w:t>https://vignette.wikia.nocookie.net/kancolle/images/0/04/Murakumo-14.ogg/revision/latest?cb=20150410110007</w:t>
      </w:r>
    </w:p>
    <w:p>
      <w:r>
        <w:t>ヒトヨンマルマルよ。どう、満足した? 簡単だけれど、悪くはないでしょ? イイ駆逐艦というのは、そういうものよ?</w:t>
      </w:r>
    </w:p>
    <w:p>
      <w:r>
        <w:t>It's 1400 hours. Well, are you satisfied? Even if it was simple, it wasn't too bad, was it? Just as you'd expect from a good destroyer, right?</w:t>
      </w:r>
    </w:p>
    <w:p>
      <w:r>
        <w:t>-----15:00-----</w:t>
      </w:r>
    </w:p>
    <w:p>
      <w:r>
        <w:t>https://vignette.wikia.nocookie.net/kancolle/images/4/45/Murakumo-15.ogg/revision/latest?cb=20150410110012</w:t>
      </w:r>
    </w:p>
    <w:p>
      <w:r>
        <w:t>ヒトゴーマルマル。ああ、古鷹さん。探してたのよ? なかなか見つからなくて。 …でも、元気そうでよかった。本当にね。</w:t>
      </w:r>
    </w:p>
    <w:p>
      <w:r>
        <w:t>1500 hours. Ah, Furutaka-san, I was looking for you but I couldn't find you... Anyway, you seem to be doing well, thank goodness. I really mean it.</w:t>
      </w:r>
    </w:p>
    <w:p>
      <w:r>
        <w:t>-----16:00-----</w:t>
      </w:r>
    </w:p>
    <w:p>
      <w:r>
        <w:t>https://vignette.wikia.nocookie.net/kancolle/images/e/e6/Murakumo-16.ogg/revision/latest?cb=20150410110017</w:t>
      </w:r>
    </w:p>
    <w:p>
      <w:r>
        <w:t>ヒトロクマルマルよ。そろそろ夕方ね。艦隊を港に戻しましょ。夕陽って…あ゛っ、何でもないわ! …あんたには、関係ないの…</w:t>
      </w:r>
    </w:p>
    <w:p>
      <w:r>
        <w:t>It's 1600 hours. The evening is slowly coming. Let's return the fleet back to home port. The sunset is... ahh! It's nothing! This has... nothing to do with you...</w:t>
      </w:r>
    </w:p>
    <w:p>
      <w:r>
        <w:t>-----17:00-----</w:t>
      </w:r>
    </w:p>
    <w:p>
      <w:r>
        <w:t>https://vignette.wikia.nocookie.net/kancolle/images/1/1e/Murakumo-17.ogg/revision/latest?cb=20150410110022</w:t>
      </w:r>
    </w:p>
    <w:p>
      <w:r>
        <w:t>ヒトナナマルマル。…何よ? 怒ったの? 小さな男ね。え、違う? じゃあ何よ! 言いなさい?</w:t>
      </w:r>
    </w:p>
    <w:p>
      <w:r>
        <w:t>1700 hours. ...What? Are you angry? Such a petty person. Eh...that's not it? Well, what is it?! Out with it already!</w:t>
      </w:r>
    </w:p>
    <w:p>
      <w:r>
        <w:t>-----18:00-----</w:t>
      </w:r>
    </w:p>
    <w:p>
      <w:r>
        <w:t>https://vignette.wikia.nocookie.net/kancolle/images/1/1b/Murakumo-18.ogg/revision/latest?cb=20150410110031</w:t>
      </w:r>
    </w:p>
    <w:p>
      <w:r>
        <w:t>ヒトハチマルマル。ふーん、そういうこと? んふっ、カワイイわね、あんた。少しは褒めてあげてもいいわ? …少しだけ、ね。</w:t>
      </w:r>
    </w:p>
    <w:p>
      <w:r>
        <w:t>1800 hours. Hmmm, is that so? You're so cute, aren't you? Giving you a little praise is good, right? Just a little bit, ok?</w:t>
      </w:r>
    </w:p>
    <w:p>
      <w:r>
        <w:t>-----19:00-----</w:t>
      </w:r>
    </w:p>
    <w:p>
      <w:r>
        <w:t>https://vignette.wikia.nocookie.net/kancolle/images/6/61/Murakumo-19.ogg/revision/latest?cb=20150410110047</w:t>
      </w:r>
    </w:p>
    <w:p>
      <w:r>
        <w:t>ヒトキューマルマルよ。そういえば、お腹すいたわね。夕餉はどうするの?</w:t>
      </w:r>
    </w:p>
    <w:p>
      <w:r>
        <w:t>It's 1900 hours. Come to think of it, I'm feeling hungry... What's for dinner?</w:t>
      </w:r>
    </w:p>
    <w:p>
      <w:r>
        <w:t>-----20:00-----</w:t>
      </w:r>
    </w:p>
    <w:p>
      <w:r>
        <w:t>https://vignette.wikia.nocookie.net/kancolle/images/c/c6/Murakumo-20.ogg/revision/latest?cb=20150410110052</w:t>
      </w:r>
    </w:p>
    <w:p>
      <w:r>
        <w:t>フタマルマルマル。この匂いは…ん? 白雪? その鍋は…あなた、カレー作ったの? こんなにたくさん…。仕方ないわね、頂くわ!</w:t>
      </w:r>
    </w:p>
    <w:p>
      <w:r>
        <w:t>2000 hours. This smell... hm? Shirayuki? That cooking pot... Did you make curry? It seems like there's quite a lot of it. It can't be helped, I'll have some too!</w:t>
      </w:r>
    </w:p>
    <w:p>
      <w:r>
        <w:t>-----21:00-----</w:t>
      </w:r>
    </w:p>
    <w:p>
      <w:r>
        <w:t>https://vignette.wikia.nocookie.net/kancolle/images/a/a0/Murakumo-21.ogg/revision/latest?cb=20150410110058</w:t>
      </w:r>
    </w:p>
    <w:p>
      <w:r>
        <w:t>フタヒトマルマル! 白雪、あなた、料理上手いわね! どこで習ったの…え? 主計学校? …そう、あったわね、そういうの。</w:t>
      </w:r>
    </w:p>
    <w:p>
      <w:r>
        <w:t>2100 hours! Shirayuki! Your cooking ish delishious!! Where did you learn to... eh?! Th.. the Accounting School?! Ah, I see, is that so...</w:t>
      </w:r>
    </w:p>
    <w:p>
      <w:r>
        <w:t>-----22:00-----</w:t>
      </w:r>
    </w:p>
    <w:p>
      <w:r>
        <w:t>https://vignette.wikia.nocookie.net/kancolle/images/e/ed/Murakumo-22.ogg/revision/latest?cb=20150410110104</w:t>
      </w:r>
    </w:p>
    <w:p>
      <w:r>
        <w:t>フタフタマルマル。もうすっかり夜ね。夜は、あまり好きではないわ。私は青空が好き。青空に高く高く昇る白い雲が好き。</w:t>
      </w:r>
    </w:p>
    <w:p>
      <w:r>
        <w:t>2200 hours. The night's already over. I don't like the night very much. I like the blue sky; I like the white clouds rising higher and higher up in the blue sky.</w:t>
      </w:r>
    </w:p>
    <w:p>
      <w:r>
        <w:t>-----23:00-----</w:t>
      </w:r>
    </w:p>
    <w:p>
      <w:r>
        <w:t>https://vignette.wikia.nocookie.net/kancolle/images/7/79/Murakumo-23.ogg/revision/latest?cb=20150410110108</w:t>
      </w:r>
    </w:p>
    <w:p>
      <w:r>
        <w:t>フタサンマルマル。あっという間に一日も終わりね。あんたもよく頑張ったわ。明日も、…明日も、付き合ってあげても、いい、わ。</w:t>
      </w:r>
    </w:p>
    <w:p>
      <w:r>
        <w:t>2300 hours. And just like that, another day comes to and end. You also did well, giving it your all today. Tomorrow, too ...if I were to keep your company for tomorrow, too, that would be... fine.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