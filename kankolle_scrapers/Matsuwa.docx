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https://vignette.wikia.nocookie.net/kancolle/images/b/b1/Matsuwa-Introduction.ogg/revision/latest?cb=20170812010326</w:t>
      </w:r>
    </w:p>
    <w:p>
      <w:r>
        <w:t>海防艦、松輪です。あの……択捉ちゃん……私も…頑張ります……。</w:t>
      </w:r>
    </w:p>
    <w:p>
      <w:r>
        <w:t>Coastal Defense Ship, Matsuwa. Um......Etorofu-chan......I also...will do my best......</w:t>
      </w:r>
    </w:p>
    <w:p>
      <w:r>
        <w:t>-----Library-----</w:t>
      </w:r>
    </w:p>
    <w:p>
      <w:r>
        <w:t>https://vignette.wikia.nocookie.net/kancolle/images/b/b4/Matsuwa-Library.ogg/revision/latest?cb=20170812010331</w:t>
      </w:r>
    </w:p>
    <w:p>
      <w:r>
        <w:t>海防艦、松輪です…。占守型海防艦の改良型として建造され、佐世保鎮守府の部隊に配属されました……。船団護衛や、対潜掃蕩部隊として働きます。船団の被害を減らすため……敵潜水艦と戦いました。でも……。潜水艦は……怖い……。</w:t>
      </w:r>
    </w:p>
    <w:p>
      <w:r>
        <w:t>Coastal Defense Ship, Matsuwa...built as an improved type of Shimusu class Coastal Defense Ship, and assigned to Sasebo naval port's unit. I am function as escort and anti submarine unit. In order to reduce fleet's damage......I fought againts enemy submarine. But......Submarine......is scary......</w:t>
      </w:r>
    </w:p>
    <w:p>
      <w:r>
        <w:t>-----Secretary 1-----</w:t>
      </w:r>
    </w:p>
    <w:p>
      <w:r>
        <w:t>https://vignette.wikia.nocookie.net/kancolle/images/a/ab/Matsuwa-Secretary_1.ogg/revision/latest?cb=20170812010351</w:t>
      </w:r>
    </w:p>
    <w:p>
      <w:r>
        <w:t>司令、あの……。</w:t>
      </w:r>
    </w:p>
    <w:p>
      <w:r>
        <w:t>Commander, um......</w:t>
      </w:r>
    </w:p>
    <w:p>
      <w:r>
        <w:t>-----Kai-----</w:t>
      </w:r>
    </w:p>
    <w:p>
      <w:r>
        <w:t>https://vignette.wikia.nocookie.net/kancolle/images/b/b2/MatsuwaKai-Secretary_1.ogg/revision/latest?cb=20170815143714</w:t>
      </w:r>
    </w:p>
    <w:p>
      <w:r>
        <w:t>はい、司令? あの……。</w:t>
      </w:r>
    </w:p>
    <w:p>
      <w:r>
        <w:t>Yes, commander? Um......</w:t>
      </w:r>
    </w:p>
    <w:p>
      <w:r>
        <w:t>-----Secretary 2-----</w:t>
      </w:r>
    </w:p>
    <w:p>
      <w:r>
        <w:t>https://vignette.wikia.nocookie.net/kancolle/images/0/01/Matsuwa-Secretary_2.ogg/revision/latest?cb=20170812010353</w:t>
      </w:r>
    </w:p>
    <w:p>
      <w:r>
        <w:t>はい、松輪は……あの、佐世保へ……。</w:t>
      </w:r>
    </w:p>
    <w:p>
      <w:r>
        <w:t>Yes, Matsuwa......Um, to Sasebo......</w:t>
      </w:r>
    </w:p>
    <w:p>
      <w:r>
        <w:t>-----Secretary 3-----</w:t>
      </w:r>
    </w:p>
    <w:p>
      <w:r>
        <w:t>https://vignette.wikia.nocookie.net/kancolle/images/6/62/Matsuwa-Secretary_3.ogg/revision/latest?cb=20170812010355</w:t>
      </w:r>
    </w:p>
    <w:p>
      <w:r>
        <w:t>私、択捉お姉ちゃんのいも……え? 占守、ちゃんの……? えっと、あの……ぁ、すみません、わかりません……。</w:t>
      </w:r>
    </w:p>
    <w:p>
      <w:r>
        <w:t>I am, Etorofu's little sis......eh? Shimusu-chan's......?Let see, um......ah, sorry, I don't know......</w:t>
      </w:r>
    </w:p>
    <w:p>
      <w:r>
        <w:t>-----Idle-----</w:t>
      </w:r>
    </w:p>
    <w:p>
      <w:r>
        <w:t>https://vignette.wikia.nocookie.net/kancolle/images/d/d1/Matsuwa-Idle.ogg/revision/latest?cb=20170812010324</w:t>
      </w:r>
    </w:p>
    <w:p>
      <w:r>
        <w:t>司令、あの……! あ、……お忙しそう、ですね……あの、司令……私、ここで待って、ます……。</w:t>
      </w:r>
    </w:p>
    <w:p>
      <w:r>
        <w:t>Commander, that......! Ah.....I guess you are busy......Um, commander......I will be waiting, here......</w:t>
      </w:r>
    </w:p>
    <w:p>
      <w:r>
        <w:t>-----Secretary Married-----</w:t>
      </w:r>
    </w:p>
    <w:p>
      <w:r>
        <w:t>https://vignette.wikia.nocookie.net/kancolle/images/7/75/Matsuwa-Secretary_Married.ogg/revision/latest?cb=20170812010358</w:t>
      </w:r>
    </w:p>
    <w:p>
      <w:r>
        <w:t>あ、あの……司令! お、お茶を……ふぁっ!? 熱っ! ううっ、すみません……今、拭きますから……あの……。</w:t>
      </w:r>
    </w:p>
    <w:p>
      <w:r>
        <w:t>Ah, um......commander! here, tea......Huaa!?Hot! Uuh, I'm sorry......I will wipe it right away....um......</w:t>
      </w:r>
    </w:p>
    <w:p>
      <w:r>
        <w:t>-----Wedding-----</w:t>
      </w:r>
    </w:p>
    <w:p>
      <w:r>
        <w:t>https://vignette.wikia.nocookie.net/kancolle/images/c/cb/Matsuwa-Wedding.ogg/revision/latest?cb=20170812010408</w:t>
      </w:r>
    </w:p>
    <w:p>
      <w:r>
        <w:t>択捉ちゃん、何? ……え? 司令が、私を……? 何か大きな失敗してしまった……? あ、あの、択捉ちゃん! ごめんなさい……ついてきてもらっても……? えっ、駄目っ!? そ、そんなぁ!</w:t>
      </w:r>
    </w:p>
    <w:p>
      <w:r>
        <w:t>Etorofu-chan, what is it?......Eh? Commander, me......? Was something big failed......? Ah, um, Etorofu-chan! Sorry......will you follow me......? Eh, No!? Whyyy!</w:t>
      </w:r>
    </w:p>
    <w:p>
      <w:r>
        <w:t>-----Looking At Scores-----</w:t>
      </w:r>
    </w:p>
    <w:p>
      <w:r>
        <w:t>https://vignette.wikia.nocookie.net/kancolle/images/2/2f/Matsuwa-Looking_At_Scores.ogg/revision/latest?cb=20170812010334</w:t>
      </w:r>
    </w:p>
    <w:p>
      <w:r>
        <w:t>報告書ですか……? お待ちください……。</w:t>
      </w:r>
    </w:p>
    <w:p>
      <w:r>
        <w:t>Oh, my report? Please give me a moment...</w:t>
      </w:r>
    </w:p>
    <w:p>
      <w:r>
        <w:t>-----Joining A Fleet-----</w:t>
      </w:r>
    </w:p>
    <w:p>
      <w:r>
        <w:t>https://vignette.wikia.nocookie.net/kancolle/images/6/66/Matsuwa-Joining_A_Fleet.ogg/revision/latest?cb=20170812010328</w:t>
      </w:r>
    </w:p>
    <w:p>
      <w:r>
        <w:t>海防艦、松輪……抜錨、です!</w:t>
      </w:r>
    </w:p>
    <w:p>
      <w:r>
        <w:t>Coastal Defense Ship, Matsuwa......setting sail!</w:t>
      </w:r>
    </w:p>
    <w:p>
      <w:r>
        <w:t>-----Kai-----</w:t>
      </w:r>
    </w:p>
    <w:p>
      <w:r>
        <w:t>https://vignette.wikia.nocookie.net/kancolle/images/9/92/MatsuwaKai-Joining_A_Fleet.ogg/revision/latest?cb=20170815143704</w:t>
      </w:r>
    </w:p>
    <w:p>
      <w:r>
        <w:t>対潜掃討隊、海防艦、松輪……抜錨、です!</w:t>
      </w:r>
    </w:p>
    <w:p>
      <w:r>
        <w:t>Anti Submarine Corps, Coastal Defense Ship, Matsuwa......setting sail!</w:t>
      </w:r>
    </w:p>
    <w:p>
      <w:r>
        <w:t>-----Equipment 1-----</w:t>
      </w:r>
    </w:p>
    <w:p>
      <w:r>
        <w:t>https://vignette.wikia.nocookie.net/kancolle/images/3/34/Matsuwa-Equipment_1.ogg/revision/latest?cb=20170812010317</w:t>
      </w:r>
    </w:p>
    <w:p>
      <w:r>
        <w:t>あの……その……これを?</w:t>
      </w:r>
    </w:p>
    <w:p>
      <w:r>
        <w:t>Um....that...this one?</w:t>
      </w:r>
    </w:p>
    <w:p>
      <w:r>
        <w:t>-----Equipment 2-----</w:t>
      </w:r>
    </w:p>
    <w:p>
      <w:r>
        <w:t>https://vignette.wikia.nocookie.net/kancolle/images/4/46/Matsuwa-Equipment_2.ogg/revision/latest?cb=20170812010319</w:t>
      </w:r>
    </w:p>
    <w:p>
      <w:r>
        <w:t>これを……? あ、あの……ありが、とう……。</w:t>
      </w:r>
    </w:p>
    <w:p>
      <w:r>
        <w:t>This one......? U, um......thank you......</w:t>
      </w:r>
    </w:p>
    <w:p>
      <w:r>
        <w:t>-----Equipment 3-----</w:t>
      </w:r>
    </w:p>
    <w:p>
      <w:r>
        <w:t>https://vignette.wikia.nocookie.net/kancolle/images/d/db/Matsuwa-Equipment_3.ogg/revision/latest?cb=20170812010321</w:t>
      </w:r>
    </w:p>
    <w:p>
      <w:r>
        <w:t>敵潜?……あ……違うみたい……。</w:t>
      </w:r>
    </w:p>
    <w:p>
      <w:r>
        <w:t>Enemy sub?....ah...seems wrong....</w:t>
      </w:r>
    </w:p>
    <w:p>
      <w:r>
        <w:t>-----Supply-----</w:t>
      </w:r>
    </w:p>
    <w:p>
      <w:r>
        <w:t>https://vignette.wikia.nocookie.net/kancolle/images/4/40/Matsuwa-Supply.ogg/revision/latest?cb=20170812010405</w:t>
      </w:r>
    </w:p>
    <w:p>
      <w:r>
        <w:t>助かり、ます……。</w:t>
      </w:r>
    </w:p>
    <w:p>
      <w:r>
        <w:t>I am, helped.</w:t>
      </w:r>
    </w:p>
    <w:p>
      <w:r>
        <w:t>-----Kai-----</w:t>
      </w:r>
    </w:p>
    <w:p>
      <w:r>
        <w:t>https://vignette.wikia.nocookie.net/kancolle/images/8/89/MatsuwaKai-Supply.ogg/revision/latest?cb=20170815143720</w:t>
      </w:r>
    </w:p>
    <w:p>
      <w:r>
        <w:t>司令……! 助かり、ます……。</w:t>
      </w:r>
    </w:p>
    <w:p>
      <w:r>
        <w:t>Commander......! I am, helped......</w:t>
      </w:r>
    </w:p>
    <w:p>
      <w:r>
        <w:t>-----Docking Minor-----</w:t>
      </w:r>
    </w:p>
    <w:p>
      <w:r>
        <w:t>https://vignette.wikia.nocookie.net/kancolle/images/5/5a/Matsuwa-Docking_Minor.ogg/revision/latest?cb=20170812010315</w:t>
      </w:r>
    </w:p>
    <w:p>
      <w:r>
        <w:t>す、すみませんっ……!</w:t>
      </w:r>
    </w:p>
    <w:p>
      <w:r>
        <w:t>So, sorry......!</w:t>
      </w:r>
    </w:p>
    <w:p>
      <w:r>
        <w:t>-----Docking Major-----</w:t>
      </w:r>
    </w:p>
    <w:p>
      <w:r>
        <w:t>https://vignette.wikia.nocookie.net/kancolle/images/5/5b/Matsuwa-Docking_Major.ogg/revision/latest?cb=20170812010311</w:t>
      </w:r>
    </w:p>
    <w:p>
      <w:r>
        <w:t>すみませんっ……! ご、ごめんなさいっ……! はぅぅ……。</w:t>
      </w:r>
    </w:p>
    <w:p>
      <w:r>
        <w:t>I'm sorry......! So, sorry......! Hauu......</w:t>
      </w:r>
    </w:p>
    <w:p>
      <w:r>
        <w:t>-----Construction-----</w:t>
      </w:r>
    </w:p>
    <w:p>
      <w:r>
        <w:t>https://vignette.wikia.nocookie.net/kancolle/images/f/f9/Matsuwa-Construction.ogg/revision/latest?cb=20170812010308</w:t>
      </w:r>
    </w:p>
    <w:p>
      <w:r>
        <w:t>新造艦が、お待ちのようです……。</w:t>
      </w:r>
    </w:p>
    <w:p>
      <w:r>
        <w:t>New ship, looks like it's waiting......</w:t>
      </w:r>
    </w:p>
    <w:p>
      <w:r>
        <w:t>-----Returning From Sortie-----</w:t>
      </w:r>
    </w:p>
    <w:p>
      <w:r>
        <w:t>https://vignette.wikia.nocookie.net/kancolle/images/4/44/Matsuwa-Returning_From_Sortie.ogg/revision/latest?cb=20170812010349</w:t>
      </w:r>
    </w:p>
    <w:p>
      <w:r>
        <w:t>なんとか無事に戻りました、はぅ……。</w:t>
      </w:r>
    </w:p>
    <w:p>
      <w:r>
        <w:t>Somehow managed to return safely, wau......</w:t>
      </w:r>
    </w:p>
    <w:p>
      <w:r>
        <w:t>-----Starting A Sortie-----</w:t>
      </w:r>
    </w:p>
    <w:p>
      <w:r>
        <w:t>https://vignette.wikia.nocookie.net/kancolle/images/1/11/Matsuwa-Starting_A_Sortie.ogg/revision/latest?cb=20170812010400</w:t>
      </w:r>
    </w:p>
    <w:p>
      <w:r>
        <w:t>第一海上護衛隊、松輪。出撃いたします……!</w:t>
      </w:r>
    </w:p>
    <w:p>
      <w:r>
        <w:t>First division Maritime Escort Corps, Matsuwa. deploying......!</w:t>
      </w:r>
    </w:p>
    <w:p>
      <w:r>
        <w:t>-----Battle Start-----</w:t>
      </w:r>
    </w:p>
    <w:p>
      <w:r>
        <w:t>https://vignette.wikia.nocookie.net/kancolle/images/a/ac/Matsuwa-Battle_Start.ogg/revision/latest?cb=20170812010306</w:t>
      </w:r>
    </w:p>
    <w:p>
      <w:r>
        <w:t>ふぇ? ふえぇ? ふえぇぇ!? て、敵、ですか?</w:t>
      </w:r>
    </w:p>
    <w:p>
      <w:r>
        <w:t>eh?eeh?eeeh!? is, is it the enemy?</w:t>
      </w:r>
    </w:p>
    <w:p>
      <w:r>
        <w:t>-----Attack-----</w:t>
      </w:r>
    </w:p>
    <w:p>
      <w:r>
        <w:t>https://vignette.wikia.nocookie.net/kancolle/images/e/e4/Matsuwa-Attack.ogg/revision/latest?cb=20170812010304</w:t>
      </w:r>
    </w:p>
    <w:p>
      <w:r>
        <w:t>ご、ごめんなさいっ! 来ないでっ!</w:t>
      </w:r>
    </w:p>
    <w:p>
      <w:r>
        <w:t>So, sorry! Do not come!</w:t>
      </w:r>
    </w:p>
    <w:p>
      <w:r>
        <w:t>-----Night Battle-----</w:t>
      </w:r>
    </w:p>
    <w:p>
      <w:r>
        <w:t>https://vignette.wikia.nocookie.net/kancolle/images/e/eb/Matsuwa-Night_Battle.ogg/revision/latest?cb=20170812010346</w:t>
      </w:r>
    </w:p>
    <w:p>
      <w:r>
        <w:t>突入します! 皆さん、続いてください……!</w:t>
      </w:r>
    </w:p>
    <w:p>
      <w:r>
        <w:t>Storming! Everyone, please continue......!</w:t>
      </w:r>
    </w:p>
    <w:p>
      <w:r>
        <w:t>-----Night Attack-----</w:t>
      </w:r>
    </w:p>
    <w:p>
      <w:r>
        <w:t>https://vignette.wikia.nocookie.net/kancolle/images/a/ac/Matsuwa-Night_Attack.ogg/revision/latest?cb=20170812010344</w:t>
      </w:r>
    </w:p>
    <w:p>
      <w:r>
        <w:t>ひっ!? いやっ! 近づかないでくださいっ!</w:t>
      </w:r>
    </w:p>
    <w:p>
      <w:r>
        <w:t>Hii!? No! Please don't come closer!</w:t>
      </w:r>
    </w:p>
    <w:p>
      <w:r>
        <w:t>-----MVP-----</w:t>
      </w:r>
    </w:p>
    <w:p>
      <w:r>
        <w:t>https://vignette.wikia.nocookie.net/kancolle/images/3/3e/Matsuwa-MVP.ogg/revision/latest?cb=20170812010342</w:t>
      </w:r>
    </w:p>
    <w:p>
      <w:r>
        <w:t>へ、私、松輪が……!? 本当、ですか?</w:t>
      </w:r>
    </w:p>
    <w:p>
      <w:r>
        <w:t>eh, me, Matsuwa......!? Is it, true?</w:t>
      </w:r>
    </w:p>
    <w:p>
      <w:r>
        <w:t>-----Minor Damage 1-----</w:t>
      </w:r>
    </w:p>
    <w:p>
      <w:r>
        <w:t>https://vignette.wikia.nocookie.net/kancolle/images/8/86/Matsuwa-Minor_Damage_1.ogg/revision/latest?cb=20170812010338</w:t>
      </w:r>
    </w:p>
    <w:p>
      <w:r>
        <w:t>ぃやあぁ!</w:t>
      </w:r>
    </w:p>
    <w:p>
      <w:r>
        <w:t>Noo!</w:t>
      </w:r>
    </w:p>
    <w:p>
      <w:r>
        <w:t>-----Minor Damage 2-----</w:t>
      </w:r>
    </w:p>
    <w:p>
      <w:r>
        <w:t>https://vignette.wikia.nocookie.net/kancolle/images/6/6b/Matsuwa-Minor_Damage_2.ogg/revision/latest?cb=20170812010340</w:t>
      </w:r>
    </w:p>
    <w:p>
      <w:r>
        <w:t>やだっ、ど、どこから!?</w:t>
      </w:r>
    </w:p>
    <w:p>
      <w:r>
        <w:t>No, where, where from!?</w:t>
      </w:r>
    </w:p>
    <w:p>
      <w:r>
        <w:t>-----Major Damage-----</w:t>
      </w:r>
    </w:p>
    <w:p>
      <w:r>
        <w:t>https://vignette.wikia.nocookie.net/kancolle/images/2/2e/Matsuwa-Major_Damage.ogg/revision/latest?cb=20170812010336</w:t>
      </w:r>
    </w:p>
    <w:p>
      <w:r>
        <w:t>ぃやああっ! やめてくださいっ! 怖いっ!</w:t>
      </w:r>
    </w:p>
    <w:p>
      <w:r>
        <w:t>Noo! Please stop! I'm scared!</w:t>
      </w:r>
    </w:p>
    <w:p>
      <w:r>
        <w:t>-----Sunk-----</w:t>
      </w:r>
    </w:p>
    <w:p>
      <w:r>
        <w:t>https://vignette.wikia.nocookie.net/kancolle/images/0/0e/Matsuwa-Sunk.ogg/revision/latest?cb=20170812010402</w:t>
      </w:r>
    </w:p>
    <w:p>
      <w:r>
        <w:t>怖い……怖い……! 怖いっ……! 司令、助けてっ……!</w:t>
      </w:r>
    </w:p>
    <w:p>
      <w:r>
        <w:t>Scary......scary......! Scary......! Commander, help......!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