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https://vignette.wikia.nocookie.net/kancolle/images/b/ba/Kumano-Introduction.ogg/revision/latest?cb=20150305003343</w:t>
      </w:r>
    </w:p>
    <w:p>
      <w:r>
        <w:t>ごきげんよう。わたくしが重巡熊野ですわ</w:t>
      </w:r>
    </w:p>
    <w:p>
      <w:r>
        <w:t>Good day to you. I am the heavy cruiser Kumano.</w:t>
      </w:r>
    </w:p>
    <w:p>
      <w:r>
        <w:t>-----Kai Ni-----</w:t>
      </w:r>
    </w:p>
    <w:p>
      <w:r>
        <w:t>https://vignette.wikia.nocookie.net/kancolle/images/2/27/KumanoKai2-Introduction.ogg/revision/latest?cb=20170606120841</w:t>
      </w:r>
    </w:p>
    <w:p>
      <w:r>
        <w:t>航空巡洋艦熊野、推参いたします!</w:t>
      </w:r>
    </w:p>
    <w:p>
      <w:r>
        <w:t>Aviation cruiser Kumano, heading forth!</w:t>
      </w:r>
    </w:p>
    <w:p>
      <w:r>
        <w:t>-----Carrier Kai Ni-----</w:t>
      </w:r>
    </w:p>
    <w:p>
      <w:r>
        <w:t>https://vignette.wikia.nocookie.net/kancolle/images/0/08/KumanoCarrierKai2-Introduction.ogg/revision/latest?cb=20170606120940</w:t>
      </w:r>
    </w:p>
    <w:p>
      <w:r>
        <w:t>承りましてよ。航空母艦熊野、参りますわ!</w:t>
      </w:r>
    </w:p>
    <w:p>
      <w:r>
        <w:t>Understood. Aircraft carrier Kumano, Move out!</w:t>
      </w:r>
    </w:p>
    <w:p>
      <w:r>
        <w:t>-----Library-----</w:t>
      </w:r>
    </w:p>
    <w:p>
      <w:r>
        <w:t>https://vignette.wikia.nocookie.net/kancolle/images/3/3d/Kumano-Library.ogg/revision/latest?cb=20150305003349</w:t>
      </w:r>
    </w:p>
    <w:p>
      <w:r>
        <w:t>神戸生まれのお洒落な重巡といえば、わたくし、熊野ですね。マレー、ミッドウェー、ソロモン、マリアナと主要な名所、いえ激戦地に参上いたしましたのよ。最期は日本に帰りたかったけれど……。</w:t>
      </w:r>
    </w:p>
    <w:p>
      <w:r>
        <w:t>The stylish Kobe-born heavy cruiser, why, it can only be myself, Kumano.At the famous Malaya, Midway, Solomon and Marianas hard-fought battles, I, of course, participated.I did want to return to Japan at the end however...</w:t>
      </w:r>
    </w:p>
    <w:p>
      <w:r>
        <w:t>-----Secretary 1-----</w:t>
      </w:r>
    </w:p>
    <w:p>
      <w:r>
        <w:t>https://vignette.wikia.nocookie.net/kancolle/images/5/5c/Kumano-Secretary_1.ogg/revision/latest?cb=20150305003356</w:t>
      </w:r>
    </w:p>
    <w:p>
      <w:r>
        <w:t>あら提督、熊野になにか御用?</w:t>
      </w:r>
    </w:p>
    <w:p>
      <w:r>
        <w:t>My, Admiral, do you have something for me to do?</w:t>
      </w:r>
    </w:p>
    <w:p>
      <w:r>
        <w:t>-----Secretary 2-----</w:t>
      </w:r>
    </w:p>
    <w:p>
      <w:r>
        <w:t>https://vignette.wikia.nocookie.net/kancolle/images/6/69/Kumano-Secretary_2.ogg/revision/latest?cb=20150305003402</w:t>
      </w:r>
    </w:p>
    <w:p>
      <w:r>
        <w:t>今頃ご出勤? のろまなのねえ…</w:t>
      </w:r>
    </w:p>
    <w:p>
      <w:r>
        <w:t>Oh, is it time for work? Aren't you the lazy one...</w:t>
      </w:r>
    </w:p>
    <w:p>
      <w:r>
        <w:t>-----Secretary 3-----</w:t>
      </w:r>
    </w:p>
    <w:p>
      <w:r>
        <w:t>https://vignette.wikia.nocookie.net/kancolle/images/b/b3/Kumano-Secretary_3.ogg/revision/latest?cb=20150305003412</w:t>
      </w:r>
    </w:p>
    <w:p>
      <w:r>
        <w:t>この熊野に気安く触るなんて、提督もなにか勘違いされているのではなくって?</w:t>
      </w:r>
    </w:p>
    <w:p>
      <w:r>
        <w:t>Touching me so freely, aren't you mistaken about something, Admiral?</w:t>
      </w:r>
    </w:p>
    <w:p>
      <w:r>
        <w:t>-----Idle-----</w:t>
      </w:r>
    </w:p>
    <w:p>
      <w:r>
        <w:t>https://vignette.wikia.nocookie.net/kancolle/images/a/a5/Kumano-Idle.ogg/revision/latest?cb=20150305003428</w:t>
      </w:r>
    </w:p>
    <w:p>
      <w:r>
        <w:t>ん…んぅぅ……ふぁぁ…私、ちょっと眠くなってきましたわ…</w:t>
      </w:r>
    </w:p>
    <w:p>
      <w:r>
        <w:t>N… n ~u~u…… fu ~a~a… I'm feeling a bit sleepy...</w:t>
      </w:r>
    </w:p>
    <w:p>
      <w:r>
        <w:t>-----Secretary Married-----</w:t>
      </w:r>
    </w:p>
    <w:p>
      <w:r>
        <w:t>https://vignette.wikia.nocookie.net/kancolle/images/3/38/Kumano-Secretary_Married.ogg/revision/latest?cb=20150305003451</w:t>
      </w:r>
    </w:p>
    <w:p>
      <w:r>
        <w:t>提督。ま、まぁ…よ、よくやってるじゃない。褒めてあげてもいいのよ。</w:t>
      </w:r>
    </w:p>
    <w:p>
      <w:r>
        <w:t>Admiral. W-well... You appear to be doing quite well? I just might praise you, you know.</w:t>
      </w:r>
    </w:p>
    <w:p>
      <w:r>
        <w:t>-----Wedding-----</w:t>
      </w:r>
    </w:p>
    <w:p>
      <w:r>
        <w:t>https://vignette.wikia.nocookie.net/kancolle/images/3/39/Kumano-Wedding.ogg/revision/latest?cb=20150305003459</w:t>
      </w:r>
    </w:p>
    <w:p>
      <w:r>
        <w:t>提督のお部屋って、とてもいい趣味をしていらっしゃるのね。わたくし、嫌いではなくってよ? まぁ、そんなに頼むのなら、ずーっといてもいいのよ? えぇ、あなたがそれほど望むのならば…</w:t>
      </w:r>
    </w:p>
    <w:p>
      <w:r>
        <w:t>The Admiral's room, it has such a pleasant feel to it, yes?  I do not dislike it.  At any rate, if you make such a request, it will be fine to stay, no? Yes, if it is your desire…</w:t>
      </w:r>
    </w:p>
    <w:p>
      <w:r>
        <w:t>-----Looking At Scores-----</w:t>
      </w:r>
    </w:p>
    <w:p>
      <w:r>
        <w:t>https://vignette.wikia.nocookie.net/kancolle/images/3/3d/Kumano-Looking_At_Scores.ogg/revision/latest?cb=20150305003506</w:t>
      </w:r>
    </w:p>
    <w:p>
      <w:r>
        <w:t>提督に軍令部よりお叱りのご連絡ですわ。</w:t>
      </w:r>
    </w:p>
    <w:p>
      <w:r>
        <w:t>There's a scolding letter from the Naval Central Staff for you, Admiral.</w:t>
      </w:r>
    </w:p>
    <w:p>
      <w:r>
        <w:t>-----Joining A Fleet-----</w:t>
      </w:r>
    </w:p>
    <w:p>
      <w:r>
        <w:t>https://vignette.wikia.nocookie.net/kancolle/images/3/35/Kumano-Joining_A_Fleet.ogg/revision/latest?cb=20150305003531</w:t>
      </w:r>
    </w:p>
    <w:p>
      <w:r>
        <w:t>承りましてよ。</w:t>
      </w:r>
    </w:p>
    <w:p>
      <w:r>
        <w:t>Understood.</w:t>
      </w:r>
    </w:p>
    <w:p>
      <w:r>
        <w:t>-----Kai Ni-----</w:t>
      </w:r>
    </w:p>
    <w:p>
      <w:r>
        <w:t>https://vignette.wikia.nocookie.net/kancolle/images/4/49/KumanoKai2-Joining_A_Fleet.ogg/revision/latest?cb=20170606120849</w:t>
      </w:r>
    </w:p>
    <w:p>
      <w:r>
        <w:t>承りましてよ。改鈴谷型航空巡洋艦熊野、抜錨しますわ。</w:t>
      </w:r>
    </w:p>
    <w:p>
      <w:r>
        <w:t>Understood. Modified Suzuya class Aviation Cruiser Kumano, setting off.</w:t>
      </w:r>
    </w:p>
    <w:p>
      <w:r>
        <w:t>-----Carrier Kai Ni-----</w:t>
      </w:r>
    </w:p>
    <w:p>
      <w:r>
        <w:t>https://vignette.wikia.nocookie.net/kancolle/images/c/c8/KumanoCarrierKai2-Joining_A_Fleet.ogg/revision/latest?cb=20170606120948</w:t>
      </w:r>
    </w:p>
    <w:p>
      <w:r>
        <w:t>承りましてよ。航空母艦熊野、参りますわ。</w:t>
      </w:r>
    </w:p>
    <w:p>
      <w:r>
        <w:t>Understood. Aircraft Carrier Kumano, Move out.</w:t>
      </w:r>
    </w:p>
    <w:p>
      <w:r>
        <w:t>-----Equipment 1-----</w:t>
      </w:r>
    </w:p>
    <w:p>
      <w:r>
        <w:t>https://vignette.wikia.nocookie.net/kancolle/images/e/e1/Kumano-Equipment_1.ogg/revision/latest?cb=20150305003537</w:t>
      </w:r>
    </w:p>
    <w:p>
      <w:r>
        <w:t>貰ってあげてもいいけど…</w:t>
      </w:r>
    </w:p>
    <w:p>
      <w:r>
        <w:t>I'll receive it, but...</w:t>
      </w:r>
    </w:p>
    <w:p>
      <w:r>
        <w:t>-----Equipment 2-----</w:t>
      </w:r>
    </w:p>
    <w:p>
      <w:r>
        <w:t>https://vignette.wikia.nocookie.net/kancolle/images/d/d1/Kumano-Equipment_2.ogg/revision/latest?cb=20150305003543</w:t>
      </w:r>
    </w:p>
    <w:p>
      <w:r>
        <w:t>あまり下品な兵装は嫌よ?</w:t>
      </w:r>
    </w:p>
    <w:p>
      <w:r>
        <w:t>I don't really like low-quality arms.</w:t>
      </w:r>
    </w:p>
    <w:p>
      <w:r>
        <w:t>-----Equipment 3-----</w:t>
      </w:r>
    </w:p>
    <w:p>
      <w:r>
        <w:t>https://vignette.wikia.nocookie.net/kancolle/images/d/dc/Kumano-Equipment_3.ogg/revision/latest?cb=20150305003650</w:t>
      </w:r>
    </w:p>
    <w:p>
      <w:r>
        <w:t>よろしくてよ。</w:t>
      </w:r>
    </w:p>
    <w:p>
      <w:r>
        <w:t>My thanks.</w:t>
      </w:r>
    </w:p>
    <w:p>
      <w:r>
        <w:t>-----Kai Ni-----</w:t>
      </w:r>
    </w:p>
    <w:p>
      <w:r>
        <w:t>https://vignette.wikia.nocookie.net/kancolle/images/3/38/KumanoKai2-Equipment_3.ogg/revision/latest?cb=20170606120834</w:t>
      </w:r>
    </w:p>
    <w:p>
      <w:r>
        <w:t>あらー、よろしくてよ。</w:t>
      </w:r>
    </w:p>
    <w:p>
      <w:r>
        <w:t>Oh, my thanks.</w:t>
      </w:r>
    </w:p>
    <w:p>
      <w:r>
        <w:t>-----Supply-----</w:t>
      </w:r>
    </w:p>
    <w:p>
      <w:r>
        <w:t>https://vignette.wikia.nocookie.net/kancolle/images/4/4d/Kumano-Supply.ogg/revision/latest?cb=20150305003728</w:t>
      </w:r>
    </w:p>
    <w:p>
      <w:r>
        <w:t>なんかもう、いっぱいですわ。</w:t>
      </w:r>
    </w:p>
    <w:p>
      <w:r>
        <w:t>Somehow, I'm already satisfied.</w:t>
      </w:r>
    </w:p>
    <w:p>
      <w:r>
        <w:t>-----Docking Minor-----</w:t>
      </w:r>
    </w:p>
    <w:p>
      <w:r>
        <w:t>https://vignette.wikia.nocookie.net/kancolle/images/6/64/Kumano-Docking_Minor.ogg/revision/latest?cb=20150305003751</w:t>
      </w:r>
    </w:p>
    <w:p>
      <w:r>
        <w:t>まぁ、お風呂は嫌いではないけれど…</w:t>
      </w:r>
    </w:p>
    <w:p>
      <w:r>
        <w:t>Well, I don't really hate taking a bath...</w:t>
      </w:r>
    </w:p>
    <w:p>
      <w:r>
        <w:t>-----Docking Major-----</w:t>
      </w:r>
    </w:p>
    <w:p>
      <w:r>
        <w:t>https://vignette.wikia.nocookie.net/kancolle/images/b/b4/Kumano-Docking_Major.ogg/revision/latest?cb=20150305003802</w:t>
      </w:r>
    </w:p>
    <w:p>
      <w:r>
        <w:t>全身エステ、フルコースでお願いするわ。</w:t>
      </w:r>
    </w:p>
    <w:p>
      <w:r>
        <w:t>I'll partake of the full-body aesthetic course, please.</w:t>
      </w:r>
    </w:p>
    <w:p>
      <w:r>
        <w:t>-----Kai Ni-----</w:t>
      </w:r>
    </w:p>
    <w:p>
      <w:r>
        <w:t>https://vignette.wikia.nocookie.net/kancolle/images/1/19/KumanoKai2-Docking_Major.ogg/revision/latest?cb=20170606120828</w:t>
      </w:r>
    </w:p>
    <w:p>
      <w:r>
        <w:t>全身エステ、最上級コースでお願いいたします。</w:t>
      </w:r>
    </w:p>
    <w:p>
      <w:r>
        <w:t>I'll partake of the superlative full-body aesthetic course, please.</w:t>
      </w:r>
    </w:p>
    <w:p>
      <w:r>
        <w:t>-----Docking Complete-----</w:t>
      </w:r>
    </w:p>
    <w:p>
      <w:r>
        <w:t>https://vignette.wikia.nocookie.net/kancolle/images/9/96/Kumano-Docking_Complete.ogg/revision/latest?cb=20150719163655</w:t>
      </w:r>
    </w:p>
    <w:p>
      <w:r>
        <w:t>修復が終わりましてよ。</w:t>
      </w:r>
    </w:p>
    <w:p>
      <w:r>
        <w:t>The repair is complete.</w:t>
      </w:r>
    </w:p>
    <w:p>
      <w:r>
        <w:t>-----Construction-----</w:t>
      </w:r>
    </w:p>
    <w:p>
      <w:r>
        <w:t>https://vignette.wikia.nocookie.net/kancolle/images/2/2a/Kumano-Construction.ogg/revision/latest?cb=20150305003820</w:t>
      </w:r>
    </w:p>
    <w:p>
      <w:r>
        <w:t>あら、また新しい子を雇ったの?良いけれど…</w:t>
      </w:r>
    </w:p>
    <w:p>
      <w:r>
        <w:t>Oh my, you hired another new girl? That's fine, I guess...</w:t>
      </w:r>
    </w:p>
    <w:p>
      <w:r>
        <w:t>-----Returning From Sortie-----</w:t>
      </w:r>
    </w:p>
    <w:p>
      <w:r>
        <w:t>https://vignette.wikia.nocookie.net/kancolle/images/2/2c/Kumano-Returning_From_Sortie.ogg/revision/latest?cb=20150305003830</w:t>
      </w:r>
    </w:p>
    <w:p>
      <w:r>
        <w:t>艦隊が帰投いたしましたわ。</w:t>
      </w:r>
    </w:p>
    <w:p>
      <w:r>
        <w:t>The fleet has returned.</w:t>
      </w:r>
    </w:p>
    <w:p>
      <w:r>
        <w:t>-----Starting A Sortie-----</w:t>
      </w:r>
    </w:p>
    <w:p>
      <w:r>
        <w:t>https://vignette.wikia.nocookie.net/kancolle/images/e/e2/Kumano-Starting_A_Sortie.ogg/revision/latest?cb=20150305003902</w:t>
      </w:r>
    </w:p>
    <w:p>
      <w:r>
        <w:t>重巡熊野、推参致します。</w:t>
      </w:r>
    </w:p>
    <w:p>
      <w:r>
        <w:t>Heavy cruiser Kumano, now intruding!</w:t>
      </w:r>
    </w:p>
    <w:p>
      <w:r>
        <w:t>-----Battle Start-----</w:t>
      </w:r>
    </w:p>
    <w:p>
      <w:r>
        <w:t>https://vignette.wikia.nocookie.net/kancolle/images/1/1a/Kumano-Battle_Start.ogg/revision/latest?cb=20150305003910</w:t>
      </w:r>
    </w:p>
    <w:p>
      <w:r>
        <w:t>一捻りで黙らせてやりますわ。</w:t>
      </w:r>
    </w:p>
    <w:p>
      <w:r>
        <w:t>These pushovers will be silenced.</w:t>
      </w:r>
    </w:p>
    <w:p>
      <w:r>
        <w:t>-----Carrier Kai Ni-----</w:t>
      </w:r>
    </w:p>
    <w:p>
      <w:r>
        <w:t>https://vignette.wikia.nocookie.net/kancolle/images/f/f1/KumanoCarrierKai2-Battle_Start.ogg/revision/latest?cb=20170606120932</w:t>
      </w:r>
    </w:p>
    <w:p>
      <w:r>
        <w:t>熊野攻撃隊、発艦、お始めなさい!</w:t>
      </w:r>
    </w:p>
    <w:p>
      <w:r>
        <w:t>Kumano Air group, launch and go forward!</w:t>
      </w:r>
    </w:p>
    <w:p>
      <w:r>
        <w:t>-----Air Battle (Kai)-----</w:t>
      </w:r>
    </w:p>
    <w:p>
      <w:r>
        <w:t>https://vignette.wikia.nocookie.net/kancolle/images/7/7e/KumanoKai-Air_Battle.ogg/revision/latest?cb=20150305003921</w:t>
      </w:r>
    </w:p>
    <w:p>
      <w:r>
        <w:t>とぉぉ↑おう↓!!</w:t>
      </w:r>
    </w:p>
    <w:p>
      <w:r>
        <w:t>Wooooo↑ooooah↓!</w:t>
      </w:r>
    </w:p>
    <w:p>
      <w:r>
        <w:t>-----Attack-----</w:t>
      </w:r>
    </w:p>
    <w:p>
      <w:r>
        <w:t>https://vignette.wikia.nocookie.net/kancolle/images/0/0a/Kumano-Attack.ogg/revision/latest?cb=20150305003930</w:t>
      </w:r>
    </w:p>
    <w:p>
      <w:r>
        <w:t>ひゃあー!</w:t>
      </w:r>
    </w:p>
    <w:p>
      <w:r>
        <w:t>Yeeehaaaaah!</w:t>
      </w:r>
    </w:p>
    <w:p>
      <w:r>
        <w:t>-----Carrier Kai Ni-----</w:t>
      </w:r>
    </w:p>
    <w:p>
      <w:r>
        <w:t>https://vignette.wikia.nocookie.net/kancolle/images/d/d9/KumanoCarrierKai2-Attack.ogg/revision/latest?cb=20170606120926</w:t>
      </w:r>
    </w:p>
    <w:p>
      <w:r>
        <w:t>見つけまわしたわ。熊野航空隊、全機、突撃ですわ!とぉぉ↑おう↓お↑う↓お↑!</w:t>
      </w:r>
    </w:p>
    <w:p>
      <w:r>
        <w:t>I found it. All Kumano Aircraft attack! Woooooooah!</w:t>
      </w:r>
    </w:p>
    <w:p>
      <w:r>
        <w:t>-----Night Battle-----</w:t>
      </w:r>
    </w:p>
    <w:p>
      <w:r>
        <w:t>https://vignette.wikia.nocookie.net/kancolle/images/e/ee/Kumano-Night_Battle.ogg/revision/latest?cb=20150305003936</w:t>
      </w:r>
    </w:p>
    <w:p>
      <w:r>
        <w:t>夜戦?どこかの馬鹿が好きでしたわね。</w:t>
      </w:r>
    </w:p>
    <w:p>
      <w:r>
        <w:t>Night battle? There was a certain idiot who loved them.</w:t>
      </w:r>
    </w:p>
    <w:p>
      <w:r>
        <w:t>-----Night Attack-----</w:t>
      </w:r>
    </w:p>
    <w:p>
      <w:r>
        <w:t>https://vignette.wikia.nocookie.net/kancolle/images/f/fd/Kumano-Night_Attack.ogg/revision/latest?cb=20150305003959</w:t>
      </w:r>
    </w:p>
    <w:p>
      <w:r>
        <w:t>とぉぉ↑おう↓!!</w:t>
      </w:r>
    </w:p>
    <w:p>
      <w:r>
        <w:t>Wooooo↑ooooah↓!</w:t>
      </w:r>
    </w:p>
    <w:p>
      <w:r>
        <w:t>-----MVP-----</w:t>
      </w:r>
    </w:p>
    <w:p>
      <w:r>
        <w:t>https://vignette.wikia.nocookie.net/kancolle/images/f/f7/Kumano-MVP.ogg/revision/latest?cb=20150305004008</w:t>
      </w:r>
    </w:p>
    <w:p>
      <w:r>
        <w:t>MVP、それは今どきのレディの嗜みの一つでもありますわ。ありがたく頂戴いたします。</w:t>
      </w:r>
    </w:p>
    <w:p>
      <w:r>
        <w:t>MVP, that is but one of the things that today's ladies can accomplish. I will humbly accept your thanks.</w:t>
      </w:r>
    </w:p>
    <w:p>
      <w:r>
        <w:t>-----Kai Ni-----</w:t>
      </w:r>
    </w:p>
    <w:p>
      <w:r>
        <w:t>https://vignette.wikia.nocookie.net/kancolle/images/d/db/KumanoKai2-MVP.ogg/revision/latest?cb=20170606120858</w:t>
      </w:r>
    </w:p>
    <w:p>
      <w:r>
        <w:t>MVP、それは、改装された真のレディの嗜みでもありますわ。ありがたく頂きますわ。</w:t>
      </w:r>
    </w:p>
    <w:p>
      <w:r>
        <w:t>MVP, that is one of the things that remodeled true ladies can accomplish. I will humby accept your thanks.</w:t>
      </w:r>
    </w:p>
    <w:p>
      <w:r>
        <w:t>-----Minor Damage 1-----</w:t>
      </w:r>
    </w:p>
    <w:p>
      <w:r>
        <w:t>https://vignette.wikia.nocookie.net/kancolle/images/e/ea/Kumano-Minor_Damage_1.ogg/revision/latest?cb=20150305004016</w:t>
      </w:r>
    </w:p>
    <w:p>
      <w:r>
        <w:t>服が汚れたじゃなぁい!</w:t>
      </w:r>
    </w:p>
    <w:p>
      <w:r>
        <w:t>You got my clothes dirty!</w:t>
      </w:r>
    </w:p>
    <w:p>
      <w:r>
        <w:t>-----Minor Damage 2-----</w:t>
      </w:r>
    </w:p>
    <w:p>
      <w:r>
        <w:t>https://vignette.wikia.nocookie.net/kancolle/images/6/6f/Kumano-Minor_Damage_2.ogg/revision/latest?cb=20150305004023</w:t>
      </w:r>
    </w:p>
    <w:p>
      <w:r>
        <w:t>きゃぁっ!な、何をするんですの?!</w:t>
      </w:r>
    </w:p>
    <w:p>
      <w:r>
        <w:t>Kya! W-what are you doing?!</w:t>
      </w:r>
    </w:p>
    <w:p>
      <w:r>
        <w:t>-----Kai Ni-----</w:t>
      </w:r>
    </w:p>
    <w:p>
      <w:r>
        <w:t>https://vignette.wikia.nocookie.net/kancolle/images/a/a4/KumanoKai2-Minor_Damage_2.ogg/revision/latest?cb=20170606120913</w:t>
      </w:r>
    </w:p>
    <w:p>
      <w:r>
        <w:t>きゃぁっ!せっかくの服が汚れたじゃない!</w:t>
      </w:r>
    </w:p>
    <w:p>
      <w:r>
        <w:t>Kya! My precious clothes got soiled!</w:t>
      </w:r>
    </w:p>
    <w:p>
      <w:r>
        <w:t>-----Carrier Kai Ni-----</w:t>
      </w:r>
    </w:p>
    <w:p>
      <w:r>
        <w:t>https://vignette.wikia.nocookie.net/kancolle/images/5/59/KumanoCarrierKai2-Minor_Damage_2.ogg/revision/latest?cb=20170606121014</w:t>
      </w:r>
    </w:p>
    <w:p>
      <w:r>
        <w:t>とぉあやぁやぁやぁあっ!?せっかくの服が汚れたじゃない!</w:t>
      </w:r>
    </w:p>
    <w:p>
      <w:r>
        <w:t>Wooo...yaaah! My precious clothes got soiled!</w:t>
      </w:r>
    </w:p>
    <w:p>
      <w:r>
        <w:t>-----Major Damage-----</w:t>
      </w:r>
    </w:p>
    <w:p>
      <w:r>
        <w:t>https://vignette.wikia.nocookie.net/kancolle/images/0/04/Kumano-Major_Damage.ogg/revision/latest?cb=20150305004029</w:t>
      </w:r>
    </w:p>
    <w:p>
      <w:r>
        <w:t>私にこのような格好をさせるとは…あ、ありえませんわぁ!</w:t>
      </w:r>
    </w:p>
    <w:p>
      <w:r>
        <w:t>For me to get in this state... I can't believe it.</w:t>
      </w:r>
    </w:p>
    <w:p>
      <w:r>
        <w:t>-----Kai Ni-----</w:t>
      </w:r>
    </w:p>
    <w:p>
      <w:r>
        <w:t>https://vignette.wikia.nocookie.net/kancolle/images/3/38/KumanoKai2-Major_Damage.ogg/revision/latest?cb=20170606120905</w:t>
      </w:r>
    </w:p>
    <w:p>
      <w:r>
        <w:t>この航空甲板、汚さないで頂きたいですわ。</w:t>
      </w:r>
    </w:p>
    <w:p>
      <w:r>
        <w:t>Don't injure my flight deck.</w:t>
      </w:r>
    </w:p>
    <w:p>
      <w:r>
        <w:t>-----Carrier Kai Ni-----</w:t>
      </w:r>
    </w:p>
    <w:p>
      <w:r>
        <w:t>https://vignette.wikia.nocookie.net/kancolle/images/a/ad/KumanoCarrierKai2-Major_Damage.ogg/revision/latest?cb=20170606121004</w:t>
      </w:r>
    </w:p>
    <w:p>
      <w:r>
        <w:t>この飛行甲板、汚さないで頂きたいですわ。</w:t>
      </w:r>
    </w:p>
    <w:p>
      <w:r>
        <w:t>Don't injure my flight deck.</w:t>
      </w:r>
    </w:p>
    <w:p>
      <w:r>
        <w:t>-----Sunk-----</w:t>
      </w:r>
    </w:p>
    <w:p>
      <w:r>
        <w:t>https://vignette.wikia.nocookie.net/kancolle/images/0/0b/Kumano-Sunk.ogg/revision/latest?cb=20150305004035</w:t>
      </w:r>
    </w:p>
    <w:p>
      <w:r>
        <w:t>こんな所で沈むなんて…故郷の神戸で、可愛い服を着て、神戸牛を食べたかった…ですわ</w:t>
      </w:r>
    </w:p>
    <w:p>
      <w:r>
        <w:t>To sink in such a place... I wanted to to wear cute clothes and eat Kobe beef... in my birthplace of Kobe...</w:t>
      </w:r>
    </w:p>
    <w:p>
      <w:r>
        <w:t>-----00:00-----</w:t>
      </w:r>
    </w:p>
    <w:p>
      <w:r>
        <w:t>https://vignette.wikia.nocookie.net/kancolle/images/7/7a/Kumano-00.ogg/revision/latest?cb=20150305153901</w:t>
      </w:r>
    </w:p>
    <w:p>
      <w:r>
        <w:t>深夜0時ですわ。</w:t>
      </w:r>
    </w:p>
    <w:p>
      <w:r>
        <w:t>It is 12 midnight.</w:t>
      </w:r>
    </w:p>
    <w:p>
      <w:r>
        <w:t>-----01:00-----</w:t>
      </w:r>
    </w:p>
    <w:p>
      <w:r>
        <w:t>https://vignette.wikia.nocookie.net/kancolle/images/7/71/Kumano-01.ogg/revision/latest?cb=20150305153914</w:t>
      </w:r>
    </w:p>
    <w:p>
      <w:r>
        <w:t>1時よ?お肌に悪いわ。熊野の美貌に対する挑戦なの?</w:t>
      </w:r>
    </w:p>
    <w:p>
      <w:r>
        <w:t>1 o'clock? My skin will get bad. Do you intend to pose a challenge to my good looks?</w:t>
      </w:r>
    </w:p>
    <w:p>
      <w:r>
        <w:t>-----02:00-----</w:t>
      </w:r>
    </w:p>
    <w:p>
      <w:r>
        <w:t>https://vignette.wikia.nocookie.net/kancolle/images/6/64/Kumano-02.ogg/revision/latest?cb=20150305153930</w:t>
      </w:r>
    </w:p>
    <w:p>
      <w:r>
        <w:t>提督?いつまで起きていらっしゃるの?2時よ。</w:t>
      </w:r>
    </w:p>
    <w:p>
      <w:r>
        <w:t>Admiral? Just when do you intend to stay awake 'till? 2 o'clock.</w:t>
      </w:r>
    </w:p>
    <w:p>
      <w:r>
        <w:t>-----03:00-----</w:t>
      </w:r>
    </w:p>
    <w:p>
      <w:r>
        <w:t>https://vignette.wikia.nocookie.net/kancolle/images/1/1a/Kumano-03.ogg/revision/latest?cb=20150305153940</w:t>
      </w:r>
    </w:p>
    <w:p>
      <w:r>
        <w:t>深夜3時ですって?ありえませんわ!</w:t>
      </w:r>
    </w:p>
    <w:p>
      <w:r>
        <w:t>3 at night!? I just can't believe you!</w:t>
      </w:r>
    </w:p>
    <w:p>
      <w:r>
        <w:t>-----04:00-----</w:t>
      </w:r>
    </w:p>
    <w:p>
      <w:r>
        <w:t>https://vignette.wikia.nocookie.net/kancolle/images/9/94/Kumano-04.ogg/revision/latest?cb=20150305153959</w:t>
      </w:r>
    </w:p>
    <w:p>
      <w:r>
        <w:t>深夜4時よ…付き合ってられませんわ。</w:t>
      </w:r>
    </w:p>
    <w:p>
      <w:r>
        <w:t>4 at night... I won't associate with you anymore.</w:t>
      </w:r>
    </w:p>
    <w:p>
      <w:r>
        <w:t>-----05:00-----</w:t>
      </w:r>
    </w:p>
    <w:p>
      <w:r>
        <w:t>https://vignette.wikia.nocookie.net/kancolle/images/1/1f/Kumano-05.ogg/revision/latest?cb=20150305154031</w:t>
      </w:r>
    </w:p>
    <w:p>
      <w:r>
        <w:t>も~!深夜っていうか、朝5時ですわ!</w:t>
      </w:r>
    </w:p>
    <w:p>
      <w:r>
        <w:t>Really! Even if you say 'late night', it is 5 in the morning!</w:t>
      </w:r>
    </w:p>
    <w:p>
      <w:r>
        <w:t>-----06:00-----</w:t>
      </w:r>
    </w:p>
    <w:p>
      <w:r>
        <w:t>https://vignette.wikia.nocookie.net/kancolle/images/f/f3/Kumano-06.ogg/revision/latest?cb=20150305154819</w:t>
      </w:r>
    </w:p>
    <w:p>
      <w:r>
        <w:t>6時よ、ちゃんと目をお開けなさいな。</w:t>
      </w:r>
    </w:p>
    <w:p>
      <w:r>
        <w:t>6 o'clock, just the right time to open your eyes, please.</w:t>
      </w:r>
    </w:p>
    <w:p>
      <w:r>
        <w:t>-----07:00-----</w:t>
      </w:r>
    </w:p>
    <w:p>
      <w:r>
        <w:t>https://vignette.wikia.nocookie.net/kancolle/images/a/a2/Kumano-07.ogg/revision/latest?cb=20150305154829</w:t>
      </w:r>
    </w:p>
    <w:p>
      <w:r>
        <w:t>7時になりましてよ。提督のおかげで寝不足でしてよ?</w:t>
      </w:r>
    </w:p>
    <w:p>
      <w:r>
        <w:t>It has become 7 o'clock. Thanks to you, Admiral, I missed my beauty sleep, you know?</w:t>
      </w:r>
    </w:p>
    <w:p>
      <w:r>
        <w:t>-----08:00-----</w:t>
      </w:r>
    </w:p>
    <w:p>
      <w:r>
        <w:t>https://vignette.wikia.nocookie.net/kancolle/images/5/51/Kumano-08.ogg/revision/latest?cb=20150305154847</w:t>
      </w:r>
    </w:p>
    <w:p>
      <w:r>
        <w:t>8時ですわ。私の髪、つくってくださる?</w:t>
      </w:r>
    </w:p>
    <w:p>
      <w:r>
        <w:t>It is 8 o'clock. Will you assist in sorting out my hair?</w:t>
      </w:r>
    </w:p>
    <w:p>
      <w:r>
        <w:t>-----09:00-----</w:t>
      </w:r>
    </w:p>
    <w:p>
      <w:r>
        <w:t>https://vignette.wikia.nocookie.net/kancolle/images/e/e6/Kumano-09.ogg/revision/latest?cb=20150305154947</w:t>
      </w:r>
    </w:p>
    <w:p>
      <w:r>
        <w:t>もう9時よ、遅刻でなくって?</w:t>
      </w:r>
    </w:p>
    <w:p>
      <w:r>
        <w:t>It's already 9 o'clock, are you not late?</w:t>
      </w:r>
    </w:p>
    <w:p>
      <w:r>
        <w:t>-----10:00-----</w:t>
      </w:r>
    </w:p>
    <w:p>
      <w:r>
        <w:t>https://vignette.wikia.nocookie.net/kancolle/images/2/21/Kumano-10.ogg/revision/latest?cb=20150305154956</w:t>
      </w:r>
    </w:p>
    <w:p>
      <w:r>
        <w:t>あら?今日は何もありませんの? 10時ですのに…</w:t>
      </w:r>
    </w:p>
    <w:p>
      <w:r>
        <w:t>Oh my? Do you not have anything to do today? It is 10 o'clock already...</w:t>
      </w:r>
    </w:p>
    <w:p>
      <w:r>
        <w:t>-----11:00-----</w:t>
      </w:r>
    </w:p>
    <w:p>
      <w:r>
        <w:t>https://vignette.wikia.nocookie.net/kancolle/images/0/03/Kumano-11.ogg/revision/latest?cb=20150305155015</w:t>
      </w:r>
    </w:p>
    <w:p>
      <w:r>
        <w:t>11時…仕方ないので、付き合ってあげますわ。</w:t>
      </w:r>
    </w:p>
    <w:p>
      <w:r>
        <w:t>11 o'clock. It cannot be helped, I will assist you.</w:t>
      </w:r>
    </w:p>
    <w:p>
      <w:r>
        <w:t>-----12:00-----</w:t>
      </w:r>
    </w:p>
    <w:p>
      <w:r>
        <w:t>https://vignette.wikia.nocookie.net/kancolle/images/4/44/Kumano-12.ogg/revision/latest?cb=20150305155027</w:t>
      </w:r>
    </w:p>
    <w:p>
      <w:r>
        <w:t>12時。わたくし、ランチにはサンドイッチを所望しますわ。</w:t>
      </w:r>
    </w:p>
    <w:p>
      <w:r>
        <w:t>12 o'clock. For my lunch, I desire to have sandwiches.</w:t>
      </w:r>
    </w:p>
    <w:p>
      <w:r>
        <w:t>-----13:00-----</w:t>
      </w:r>
    </w:p>
    <w:p>
      <w:r>
        <w:t>https://vignette.wikia.nocookie.net/kancolle/images/6/62/Kumano-13.ogg/revision/latest?cb=20150305155038</w:t>
      </w:r>
    </w:p>
    <w:p>
      <w:r>
        <w:t>提督?わたくしコンビニとやらのサンドイッチ、初めていただきましたわ。意外にいけるんですのね…ああ、13時ですわ。</w:t>
      </w:r>
    </w:p>
    <w:p>
      <w:r>
        <w:t>Admiral? These "convenience store" sandwiches, this is the first time I have had them. They are unexpectedly good... Ah, 1 o'clock.</w:t>
      </w:r>
    </w:p>
    <w:p>
      <w:r>
        <w:t>-----14:00-----</w:t>
      </w:r>
    </w:p>
    <w:p>
      <w:r>
        <w:t>https://vignette.wikia.nocookie.net/kancolle/images/c/cf/Kumano-14.ogg/revision/latest?cb=20150305155114</w:t>
      </w:r>
    </w:p>
    <w:p>
      <w:r>
        <w:t>14時よ。食事の後は仮眠をとりますの。では、ごきげんよう、提督。</w:t>
      </w:r>
    </w:p>
    <w:p>
      <w:r>
        <w:t>It is 2 o'clock. I will be having my post-meal nap. Therefore, good day, Admiral.</w:t>
      </w:r>
    </w:p>
    <w:p>
      <w:r>
        <w:t>-----15:00-----</w:t>
      </w:r>
    </w:p>
    <w:p>
      <w:r>
        <w:t>https://vignette.wikia.nocookie.net/kancolle/images/0/08/Kumano-15.ogg/revision/latest?cb=20150305155126</w:t>
      </w:r>
    </w:p>
    <w:p>
      <w:r>
        <w:t>15時ね。仮眠の後はスッキリするので、勉強も仕事も、艦これも、効率が良いと言われているわ。</w:t>
      </w:r>
    </w:p>
    <w:p>
      <w:r>
        <w:t>3 o'clock, yes? I am refreshed after my nap, so in study, work or Kancolle, I will be of the utmost efficiency.</w:t>
      </w:r>
    </w:p>
    <w:p>
      <w:r>
        <w:t>-----16:00-----</w:t>
      </w:r>
    </w:p>
    <w:p>
      <w:r>
        <w:t>https://vignette.wikia.nocookie.net/kancolle/images/6/62/Kumano-16.ogg/revision/latest?cb=20150305155138</w:t>
      </w:r>
    </w:p>
    <w:p>
      <w:r>
        <w:t>提督、16時ですわ。熱心に何を見てらっしゃいますの?</w:t>
      </w:r>
    </w:p>
    <w:p>
      <w:r>
        <w:t>Admiral, It is 4 o'clock now. When will I get to see your enthusiasm?</w:t>
      </w:r>
    </w:p>
    <w:p>
      <w:r>
        <w:t>-----17:00-----</w:t>
      </w:r>
    </w:p>
    <w:p>
      <w:r>
        <w:t>https://vignette.wikia.nocookie.net/kancolle/images/e/e3/Kumano-17.ogg/revision/latest?cb=20150305155151</w:t>
      </w:r>
    </w:p>
    <w:p>
      <w:r>
        <w:t>17時。熊野はエステの予約がありますの。そろそろ失礼させてもらっていいかしら。</w:t>
      </w:r>
    </w:p>
    <w:p>
      <w:r>
        <w:t>5 o'clock. I have a beauty appointment. Hence, I must ask to be excused for a while.</w:t>
      </w:r>
    </w:p>
    <w:p>
      <w:r>
        <w:t>-----18:00-----</w:t>
      </w:r>
    </w:p>
    <w:p>
      <w:r>
        <w:t>https://vignette.wikia.nocookie.net/kancolle/images/4/47/Kumano-18.ogg/revision/latest?cb=20150305155215</w:t>
      </w:r>
    </w:p>
    <w:p>
      <w:r>
        <w:t>18時。わたくし、エステ中でしてよ?提督。遠慮してくださるかしら。</w:t>
      </w:r>
    </w:p>
    <w:p>
      <w:r>
        <w:t>6 o'clock. I am undergoing beauty treatment, no? Admiral. Please show some discretion.</w:t>
      </w:r>
    </w:p>
    <w:p>
      <w:r>
        <w:t>-----19:00-----</w:t>
      </w:r>
    </w:p>
    <w:p>
      <w:r>
        <w:t>https://vignette.wikia.nocookie.net/kancolle/images/2/23/Kumano-19.ogg/revision/latest?cb=20150305155228</w:t>
      </w:r>
    </w:p>
    <w:p>
      <w:r>
        <w:t>19時ね。はあ、気持ちよかった…あら、提督。いらしたの?</w:t>
      </w:r>
    </w:p>
    <w:p>
      <w:r>
        <w:t>7 o'clock, yes? Haa, that felt good... oh, Admiral. You are here?</w:t>
      </w:r>
    </w:p>
    <w:p>
      <w:r>
        <w:t>-----20:00-----</w:t>
      </w:r>
    </w:p>
    <w:p>
      <w:r>
        <w:t>https://vignette.wikia.nocookie.net/kancolle/images/9/99/Kumano-20.ogg/revision/latest?cb=20150305155249</w:t>
      </w:r>
    </w:p>
    <w:p>
      <w:r>
        <w:t>提督、20時よ。ローズヒップティーでも、ご一緒にいかが?</w:t>
      </w:r>
    </w:p>
    <w:p>
      <w:r>
        <w:t>Admiral, It's 8 o'clock. Rose Hip Tea, would you like to partake in some?</w:t>
      </w:r>
    </w:p>
    <w:p>
      <w:r>
        <w:t>-----21:00-----</w:t>
      </w:r>
    </w:p>
    <w:p>
      <w:r>
        <w:t>https://vignette.wikia.nocookie.net/kancolle/images/f/f5/Kumano-21.ogg/revision/latest?cb=20150305155320</w:t>
      </w:r>
    </w:p>
    <w:p>
      <w:r>
        <w:t>21時になりましたわ。遅めのディナーも、よろしいんじゃなくて?</w:t>
      </w:r>
    </w:p>
    <w:p>
      <w:r>
        <w:t>It has become 9 o'clock. A late dinner, is it not a good thing?</w:t>
      </w:r>
    </w:p>
    <w:p>
      <w:r>
        <w:t>-----22:00-----</w:t>
      </w:r>
    </w:p>
    <w:p>
      <w:r>
        <w:t>https://vignette.wikia.nocookie.net/kancolle/images/2/29/Kumano-22.ogg/revision/latest?cb=20150305155334</w:t>
      </w:r>
    </w:p>
    <w:p>
      <w:r>
        <w:t>22時。わたくし、美容のため仮眠いただきますわ。</w:t>
      </w:r>
    </w:p>
    <w:p>
      <w:r>
        <w:t>10 o'clock. For the sake of my beautiful body, I will be taking my beauty sleep now.</w:t>
      </w:r>
    </w:p>
    <w:p>
      <w:r>
        <w:t>-----23:00-----</w:t>
      </w:r>
    </w:p>
    <w:p>
      <w:r>
        <w:t>https://vignette.wikia.nocookie.net/kancolle/images/5/59/Kumano-23.ogg/revision/latest?cb=20150305155402</w:t>
      </w:r>
    </w:p>
    <w:p>
      <w:r>
        <w:t>23時です、提督。夜はこれから、どうされるのかしら。</w:t>
      </w:r>
    </w:p>
    <w:p>
      <w:r>
        <w:t>11 o'clock, Admiral. This late at night, what do you want?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