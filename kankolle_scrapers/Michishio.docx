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https://vignette.wikia.nocookie.net/kancolle/images/0/0a/Michishio-Introduction.ogg/revision/latest?cb=20150301055500</w:t>
      </w:r>
    </w:p>
    <w:p>
      <w:r>
        <w:t>満潮よ。私なんでこんな部隊に配属されたのかしら。</w:t>
      </w:r>
    </w:p>
    <w:p>
      <w:r>
        <w:t>Michishio here. Why did I get assigned to such a fleet?</w:t>
      </w:r>
    </w:p>
    <w:p>
      <w:r>
        <w:t>-----Kai Ni-----</w:t>
      </w:r>
    </w:p>
    <w:p>
      <w:r>
        <w:t>https://vignette.wikia.nocookie.net/kancolle/images/b/bd/MichishioKai2-Introduction.ogg/revision/latest?cb=20171025104710</w:t>
      </w:r>
    </w:p>
    <w:p>
      <w:r>
        <w:t>満潮よ。私なんでこんな部隊に配属されたのかしら。でも、力を尽くすわ。</w:t>
      </w:r>
    </w:p>
    <w:p>
      <w:r>
        <w:t>Michishio here. Why was I assigned to a unit like this? But I'll give it my best.</w:t>
      </w:r>
    </w:p>
    <w:p>
      <w:r>
        <w:t>-----Library-----</w:t>
      </w:r>
    </w:p>
    <w:p>
      <w:r>
        <w:t>https://vignette.wikia.nocookie.net/kancolle/images/2/2c/Michishio-Library.ogg/revision/latest?cb=20150301055505</w:t>
      </w:r>
    </w:p>
    <w:p>
      <w:r>
        <w:t>駆逐艦、満潮よ。姉妹艦の朝潮、大潮、荒潮とは第8駆逐隊で腐れ縁の仲。でも、最後は離れ離れ。私は西村艦隊の一員として、レイテに突入を図ったわ。</w:t>
      </w:r>
    </w:p>
    <w:p>
      <w:r>
        <w:t>I'm a destroyer, Michishio.I and my sisters Asashio, Ooshio, and Arashio were somehow assigned to the 8th destroyer squadron. But, we were separated in the end.Finally I tried to break into Leyte, as a member of Nishimura fleet.</w:t>
      </w:r>
    </w:p>
    <w:p>
      <w:r>
        <w:t>-----Secretary 1-----</w:t>
      </w:r>
    </w:p>
    <w:p>
      <w:r>
        <w:t>https://vignette.wikia.nocookie.net/kancolle/images/b/b6/Michishio-Secretary_1.ogg/revision/latest?cb=20150301055512</w:t>
      </w:r>
    </w:p>
    <w:p>
      <w:r>
        <w:t>うるさいわねぇ。</w:t>
      </w:r>
    </w:p>
    <w:p>
      <w:r>
        <w:t>How noisy.</w:t>
      </w:r>
    </w:p>
    <w:p>
      <w:r>
        <w:t>-----Secretary 2-----</w:t>
      </w:r>
    </w:p>
    <w:p>
      <w:r>
        <w:t>https://vignette.wikia.nocookie.net/kancolle/images/c/ca/Michishio-Secretary_2.ogg/revision/latest?cb=20150301055519</w:t>
      </w:r>
    </w:p>
    <w:p>
      <w:r>
        <w:t>なにそれ、意味分かんない!</w:t>
      </w:r>
    </w:p>
    <w:p>
      <w:r>
        <w:t>What is it? I don't get what you mean.</w:t>
      </w:r>
    </w:p>
    <w:p>
      <w:r>
        <w:t>-----Kai Ni-----</w:t>
      </w:r>
    </w:p>
    <w:p>
      <w:r>
        <w:t>https://vignette.wikia.nocookie.net/kancolle/images/6/64/MichishioKai2-Secretary_2.ogg/revision/latest?cb=20171025104741</w:t>
      </w:r>
    </w:p>
    <w:p>
      <w:r>
        <w:t>で、なに? ふーん、いいけど。</w:t>
      </w:r>
    </w:p>
    <w:p>
      <w:r>
        <w:t>So, what is it? Hmm, I don't care.</w:t>
      </w:r>
    </w:p>
    <w:p>
      <w:r>
        <w:t>-----Secretary 3-----</w:t>
      </w:r>
    </w:p>
    <w:p>
      <w:r>
        <w:t>https://vignette.wikia.nocookie.net/kancolle/images/d/da/Michishio-Secretary_3.ogg/revision/latest?cb=20150301055525</w:t>
      </w:r>
    </w:p>
    <w:p>
      <w:r>
        <w:t>で、なに?</w:t>
      </w:r>
    </w:p>
    <w:p>
      <w:r>
        <w:t>So, what is it?</w:t>
      </w:r>
    </w:p>
    <w:p>
      <w:r>
        <w:t>-----Kai Ni-----</w:t>
      </w:r>
    </w:p>
    <w:p>
      <w:r>
        <w:t>https://vignette.wikia.nocookie.net/kancolle/images/4/43/MichishioKai2-Secretary_3.ogg/revision/latest?cb=20171025104747</w:t>
      </w:r>
    </w:p>
    <w:p>
      <w:r>
        <w:t>なにそれ、意味分かんない! やってほしいこと、ちゃんと言いなさいな。…手伝ってあげても、いいけど?</w:t>
      </w:r>
    </w:p>
    <w:p>
      <w:r>
        <w:t>What is it? I don't get what you mean. Tell me what you want to do ...I'll  help you, if you want.</w:t>
      </w:r>
    </w:p>
    <w:p>
      <w:r>
        <w:t>-----Idle (Kai)-----</w:t>
      </w:r>
    </w:p>
    <w:p>
      <w:r>
        <w:t>https://vignette.wikia.nocookie.net/kancolle/images/6/6e/MichishioKai-Idle.ogg/revision/latest?cb=20150301055531</w:t>
      </w:r>
    </w:p>
    <w:p>
      <w:r>
        <w:t>出るんなら出る、出ないんなら出ない、はっきりしなさいよ!ったく……</w:t>
      </w:r>
    </w:p>
    <w:p>
      <w:r>
        <w:t>If we're going, then go. If we're not, then don't. Please do it properly! Geez...</w:t>
      </w:r>
    </w:p>
    <w:p>
      <w:r>
        <w:t>-----Secretary Married-----</w:t>
      </w:r>
    </w:p>
    <w:p>
      <w:r>
        <w:t>https://vignette.wikia.nocookie.net/kancolle/images/b/b5/Michishio-Secretary_Married.ogg/revision/latest?cb=20150717084702</w:t>
      </w:r>
    </w:p>
    <w:p>
      <w:r>
        <w:t>ほんっと!この部隊は微温いわね!仲良しごっこしてんじゃないんだから! ……私も仲間……ですって?べ、別に嬉しくなんか!</w:t>
      </w:r>
    </w:p>
    <w:p>
      <w:r>
        <w:t>Reeaaally! This squadron is really lukewarm huh? We're not playing friendly, you know! ...I'm also a friend you say...? I-It's not like I'm happy about it...</w:t>
      </w:r>
    </w:p>
    <w:p>
      <w:r>
        <w:t>-----Wedding-----</w:t>
      </w:r>
    </w:p>
    <w:p>
      <w:r>
        <w:t>https://vignette.wikia.nocookie.net/kancolle/images/3/3c/Michishio-Wedding.ogg/revision/latest?cb=20150301055538</w:t>
      </w:r>
    </w:p>
    <w:p>
      <w:r>
        <w:t>最初よりはマシな戦いになってるんじゃない?……嫌いじゃないわ。</w:t>
      </w:r>
    </w:p>
    <w:p>
      <w:r>
        <w:t>I've gotten better at fighting since the beginning, haven't I?... I don't hate it.</w:t>
      </w:r>
    </w:p>
    <w:p>
      <w:r>
        <w:t>-----Kai Ni-----</w:t>
      </w:r>
    </w:p>
    <w:p>
      <w:r>
        <w:t>https://vignette.wikia.nocookie.net/kancolle/images/e/e8/MichishioKai2-Wedding.ogg/revision/latest?cb=20171025104801</w:t>
      </w:r>
    </w:p>
    <w:p>
      <w:r>
        <w:t>最初よりはマシな戦いになってるんじゃない?……嫌いじゃないわ。だから…受け取ってあげる。ありがとっ!</w:t>
      </w:r>
    </w:p>
    <w:p>
      <w:r>
        <w:t>I've gotten better at fighting since the beginning, haven't I?... I don't hate it. So...I'll accept it. Thank you!</w:t>
      </w:r>
    </w:p>
    <w:p>
      <w:r>
        <w:t>-----Looking At Scores-----</w:t>
      </w:r>
    </w:p>
    <w:p>
      <w:r>
        <w:t>https://vignette.wikia.nocookie.net/kancolle/images/4/43/Michishio-Looking_At_Scores.ogg/revision/latest?cb=20150301055544</w:t>
      </w:r>
    </w:p>
    <w:p>
      <w:r>
        <w:t>司令官にお知らせ。</w:t>
      </w:r>
    </w:p>
    <w:p>
      <w:r>
        <w:t>An announcement to the commander.</w:t>
      </w:r>
    </w:p>
    <w:p>
      <w:r>
        <w:t>-----Joining A Fleet-----</w:t>
      </w:r>
    </w:p>
    <w:p>
      <w:r>
        <w:t>https://vignette.wikia.nocookie.net/kancolle/images/0/02/Michishio-Joining_A_Fleet.ogg/revision/latest?cb=20150301055550</w:t>
      </w:r>
    </w:p>
    <w:p>
      <w:r>
        <w:t>満潮、出るわ!</w:t>
      </w:r>
    </w:p>
    <w:p>
      <w:r>
        <w:t>Michishio, launching.</w:t>
      </w:r>
    </w:p>
    <w:p>
      <w:r>
        <w:t>-----Kai Ni-----</w:t>
      </w:r>
    </w:p>
    <w:p>
      <w:r>
        <w:t>https://vignette.wikia.nocookie.net/kancolle/images/c/cd/MichishioKai2-Joining_A_Fleet.ogg/revision/latest?cb=20171025104719</w:t>
      </w:r>
    </w:p>
    <w:p>
      <w:r>
        <w:t>皆、揃ったわね。第八駆逐隊、出撃します!</w:t>
      </w:r>
    </w:p>
    <w:p>
      <w:r>
        <w:t>Everyone assembled? DesDiv8, sortieing!</w:t>
      </w:r>
    </w:p>
    <w:p>
      <w:r>
        <w:t>-----Equipment 1-----</w:t>
      </w:r>
    </w:p>
    <w:p>
      <w:r>
        <w:t>https://vignette.wikia.nocookie.net/kancolle/images/e/ee/Michishio-Equipment_1.ogg/revision/latest?cb=20150301055555</w:t>
      </w:r>
    </w:p>
    <w:p>
      <w:r>
        <w:t>ああそうね、私じゃ力不足ってことね!</w:t>
      </w:r>
    </w:p>
    <w:p>
      <w:r>
        <w:t>Aa, that's right, you meant to say that my power alone is not enough!</w:t>
      </w:r>
    </w:p>
    <w:p>
      <w:r>
        <w:t>-----Equipment 2-----</w:t>
      </w:r>
    </w:p>
    <w:p>
      <w:r>
        <w:t>https://vignette.wikia.nocookie.net/kancolle/images/9/97/Michishio-Equipment_2.ogg/revision/latest?cb=20150301055601</w:t>
      </w:r>
    </w:p>
    <w:p>
      <w:r>
        <w:t>な、なによ、私に恩を着せたつもり?</w:t>
      </w:r>
    </w:p>
    <w:p>
      <w:r>
        <w:t>W-what is it, did you mean to patronize me?</w:t>
      </w:r>
    </w:p>
    <w:p>
      <w:r>
        <w:t>-----Equipment 3-----</w:t>
      </w:r>
    </w:p>
    <w:p>
      <w:r>
        <w:t>https://vignette.wikia.nocookie.net/kancolle/images/4/45/Michishio-Equipment_3.ogg/revision/latest?cb=20150301055607</w:t>
      </w:r>
    </w:p>
    <w:p>
      <w:r>
        <w:t>まだまだね。</w:t>
      </w:r>
    </w:p>
    <w:p>
      <w:r>
        <w:t>Still a long way to go.</w:t>
      </w:r>
    </w:p>
    <w:p>
      <w:r>
        <w:t>-----Kai Ni-----</w:t>
      </w:r>
    </w:p>
    <w:p>
      <w:r>
        <w:t>https://vignette.wikia.nocookie.net/kancolle/images/9/90/MichishioKai2-Equipment_3.ogg/revision/latest?cb=20171025104658</w:t>
      </w:r>
    </w:p>
    <w:p>
      <w:r>
        <w:t>あ、なんでもない! ま、まあいいんじゃない?</w:t>
      </w:r>
    </w:p>
    <w:p>
      <w:r>
        <w:t>Ah, it's nothing. W-well, it's fine.</w:t>
      </w:r>
    </w:p>
    <w:p>
      <w:r>
        <w:t>-----Supply-----</w:t>
      </w:r>
    </w:p>
    <w:p>
      <w:r>
        <w:t>https://vignette.wikia.nocookie.net/kancolle/images/5/54/Michishio-Supply.ogg/revision/latest?cb=20150301055612</w:t>
      </w:r>
    </w:p>
    <w:p>
      <w:r>
        <w:t>ああそうね、私じゃ力不足ってことね!</w:t>
      </w:r>
    </w:p>
    <w:p>
      <w:r>
        <w:t>Aa, that's right, you meant to say that my power alone is not enough!</w:t>
      </w:r>
    </w:p>
    <w:p>
      <w:r>
        <w:t>-----Kai-----</w:t>
      </w:r>
    </w:p>
    <w:p>
      <w:r>
        <w:t>https://vignette.wikia.nocookie.net/kancolle/images/6/60/MichishioKai-Supply.ogg/revision/latest?cb=20150413084456</w:t>
      </w:r>
    </w:p>
    <w:p>
      <w:r>
        <w:t>ふん!どうも……ありがとう。</w:t>
      </w:r>
    </w:p>
    <w:p>
      <w:r>
        <w:t>Hmph! Much appreciated... thank you.</w:t>
      </w:r>
    </w:p>
    <w:p>
      <w:r>
        <w:t>-----Docking Minor-----</w:t>
      </w:r>
    </w:p>
    <w:p>
      <w:r>
        <w:t>https://vignette.wikia.nocookie.net/kancolle/images/8/87/Michishio-Docking_Minor.ogg/revision/latest?cb=20150301055619</w:t>
      </w:r>
    </w:p>
    <w:p>
      <w:r>
        <w:t>こんなの、ドック入りにはまだ早いわ!</w:t>
      </w:r>
    </w:p>
    <w:p>
      <w:r>
        <w:t>Like this, it's too early to be docked.</w:t>
      </w:r>
    </w:p>
    <w:p>
      <w:r>
        <w:t>-----Docking Major-----</w:t>
      </w:r>
    </w:p>
    <w:p>
      <w:r>
        <w:t>https://vignette.wikia.nocookie.net/kancolle/images/0/0c/Michishio-Docking_Major.ogg/revision/latest?cb=20150301055625</w:t>
      </w:r>
    </w:p>
    <w:p>
      <w:r>
        <w:t>私の修理中に、艦隊全滅とか、やめてよね……?</w:t>
      </w:r>
    </w:p>
    <w:p>
      <w:r>
        <w:t>Getting the fleet wiped out while I'm being repaired or the likes, don't do that.</w:t>
      </w:r>
    </w:p>
    <w:p>
      <w:r>
        <w:t>-----Docking Complete-----</w:t>
      </w:r>
    </w:p>
    <w:p>
      <w:r>
        <w:t>https://vignette.wikia.nocookie.net/kancolle/images/6/63/Michishio-Docking_Complete.ogg/revision/latest?cb=20150719163656</w:t>
      </w:r>
    </w:p>
    <w:p>
      <w:r>
        <w:t>修理終わったって。</w:t>
      </w:r>
    </w:p>
    <w:p>
      <w:r>
        <w:t>They said that the repair is complete.</w:t>
      </w:r>
    </w:p>
    <w:p>
      <w:r>
        <w:t>-----Construction-----</w:t>
      </w:r>
    </w:p>
    <w:p>
      <w:r>
        <w:t>https://vignette.wikia.nocookie.net/kancolle/images/1/1f/Michishio-Construction.ogg/revision/latest?cb=20150301055632</w:t>
      </w:r>
    </w:p>
    <w:p>
      <w:r>
        <w:t>新しい艦が出来たって。見れば?</w:t>
      </w:r>
    </w:p>
    <w:p>
      <w:r>
        <w:t>A new ship is ready. Take a look?</w:t>
      </w:r>
    </w:p>
    <w:p>
      <w:r>
        <w:t>-----Returning From Sortie-----</w:t>
      </w:r>
    </w:p>
    <w:p>
      <w:r>
        <w:t>https://vignette.wikia.nocookie.net/kancolle/images/f/fb/Michishio-Returning_From_Sortie.ogg/revision/latest?cb=20150301055638</w:t>
      </w:r>
    </w:p>
    <w:p>
      <w:r>
        <w:t>艦隊が戻ったわ。</w:t>
      </w:r>
    </w:p>
    <w:p>
      <w:r>
        <w:t>The fleet has returned.</w:t>
      </w:r>
    </w:p>
    <w:p>
      <w:r>
        <w:t>-----Starting A Sortie-----</w:t>
      </w:r>
    </w:p>
    <w:p>
      <w:r>
        <w:t>https://vignette.wikia.nocookie.net/kancolle/images/4/4c/Michishio-Starting_A_Sortie.ogg/revision/latest?cb=20150301055644</w:t>
      </w:r>
    </w:p>
    <w:p>
      <w:r>
        <w:t>わたしが出なきゃ話にならないじゃない</w:t>
      </w:r>
    </w:p>
    <w:p>
      <w:r>
        <w:t>It's ridiculous if I don't sortie.</w:t>
      </w:r>
    </w:p>
    <w:p>
      <w:r>
        <w:t>-----Kai Ni-----</w:t>
      </w:r>
    </w:p>
    <w:p>
      <w:r>
        <w:t>https://vignette.wikia.nocookie.net/kancolle/images/e/ec/MichishioKai2-Starting_A_Sortie.ogg/revision/latest?cb=20171025104755</w:t>
      </w:r>
    </w:p>
    <w:p>
      <w:r>
        <w:t>満潮、出るわ! 私が出なきゃ話にならないじゃない!</w:t>
      </w:r>
    </w:p>
    <w:p>
      <w:r>
        <w:t>I'm heading out. I'm going whether you like it or not!</w:t>
      </w:r>
    </w:p>
    <w:p>
      <w:r>
        <w:t>-----Battle Start-----</w:t>
      </w:r>
    </w:p>
    <w:p>
      <w:r>
        <w:t>https://vignette.wikia.nocookie.net/kancolle/images/7/7a/Michishio-Battle_Start.ogg/revision/latest?cb=20150301055651</w:t>
      </w:r>
    </w:p>
    <w:p>
      <w:r>
        <w:t>うざいのよ!</w:t>
      </w:r>
    </w:p>
    <w:p>
      <w:r>
        <w:t>So annoying!</w:t>
      </w:r>
    </w:p>
    <w:p>
      <w:r>
        <w:t>-----Kai Ni-----</w:t>
      </w:r>
    </w:p>
    <w:p>
      <w:r>
        <w:t>https://vignette.wikia.nocookie.net/kancolle/images/c/ce/MichishioKai2-Battle_Start.ogg/revision/latest?cb=20171025104646</w:t>
      </w:r>
    </w:p>
    <w:p>
      <w:r>
        <w:t>見つけたわ。うざいのよ! 蹴散らせ!</w:t>
      </w:r>
    </w:p>
    <w:p>
      <w:r>
        <w:t>Found them! So damned annoying! Get them!</w:t>
      </w:r>
    </w:p>
    <w:p>
      <w:r>
        <w:t>-----Attack-----</w:t>
      </w:r>
    </w:p>
    <w:p>
      <w:r>
        <w:t>https://vignette.wikia.nocookie.net/kancolle/images/b/b8/Michishio-Attack.ogg/revision/latest?cb=20150301055656</w:t>
      </w:r>
    </w:p>
    <w:p>
      <w:r>
        <w:t>撃つわ!</w:t>
      </w:r>
    </w:p>
    <w:p>
      <w:r>
        <w:t>I'm shooting.</w:t>
      </w:r>
    </w:p>
    <w:p>
      <w:r>
        <w:t>-----Kai Ni-----</w:t>
      </w:r>
    </w:p>
    <w:p>
      <w:r>
        <w:t>https://vignette.wikia.nocookie.net/kancolle/images/a/a3/MichishioKai2-Attack.ogg/revision/latest?cb=20171025104547</w:t>
      </w:r>
    </w:p>
    <w:p>
      <w:r>
        <w:t>抜けてみせるわ! ふん!</w:t>
      </w:r>
    </w:p>
    <w:p>
      <w:r>
        <w:t>You're careless! Hmph!</w:t>
      </w:r>
    </w:p>
    <w:p>
      <w:r>
        <w:t>-----Night Battle-----</w:t>
      </w:r>
    </w:p>
    <w:p>
      <w:r>
        <w:t>https://vignette.wikia.nocookie.net/kancolle/images/6/69/Michishio-Night_Battle.ogg/revision/latest?cb=20150301055703</w:t>
      </w:r>
    </w:p>
    <w:p>
      <w:r>
        <w:t>馬鹿ね、その先にあるのは地獄よ!</w:t>
      </w:r>
    </w:p>
    <w:p>
      <w:r>
        <w:t>How foolish, what lies ahead is hell.</w:t>
      </w:r>
    </w:p>
    <w:p>
      <w:r>
        <w:t>-----Kai Ni-----</w:t>
      </w:r>
    </w:p>
    <w:p>
      <w:r>
        <w:t>https://vignette.wikia.nocookie.net/kancolle/images/0/0a/MichishioKai2-Night_Battle.ogg/revision/latest?cb=20171025104736</w:t>
      </w:r>
    </w:p>
    <w:p>
      <w:r>
        <w:t>馬鹿ね、その先にあるのは、本当の地獄よ!</w:t>
      </w:r>
    </w:p>
    <w:p>
      <w:r>
        <w:t>How foolish, what lies ahead is real hell!</w:t>
      </w:r>
    </w:p>
    <w:p>
      <w:r>
        <w:t>-----Night Attack-----</w:t>
      </w:r>
    </w:p>
    <w:p>
      <w:r>
        <w:t>https://vignette.wikia.nocookie.net/kancolle/images/a/ac/Michishio-Night_Attack.ogg/revision/latest?cb=20150301055709</w:t>
      </w:r>
    </w:p>
    <w:p>
      <w:r>
        <w:t>手応えの無い子。</w:t>
      </w:r>
    </w:p>
    <w:p>
      <w:r>
        <w:t>Too slow, kid!</w:t>
      </w:r>
    </w:p>
    <w:p>
      <w:r>
        <w:t>-----MVP-----</w:t>
      </w:r>
    </w:p>
    <w:p>
      <w:r>
        <w:t>https://vignette.wikia.nocookie.net/kancolle/images/5/5e/Michishio-MVP.ogg/revision/latest?cb=20150301055714</w:t>
      </w:r>
    </w:p>
    <w:p>
      <w:r>
        <w:t>つまらない戦略立てないでよね、ふんっ!</w:t>
      </w:r>
    </w:p>
    <w:p>
      <w:r>
        <w:t>Don't go planning boring operation, tch!</w:t>
      </w:r>
    </w:p>
    <w:p>
      <w:r>
        <w:t>-----Kai Ni-----</w:t>
      </w:r>
    </w:p>
    <w:p>
      <w:r>
        <w:t>https://vignette.wikia.nocookie.net/kancolle/images/3/35/MichishioKai2-MVP.ogg/revision/latest?cb=20171025104723</w:t>
      </w:r>
    </w:p>
    <w:p>
      <w:r>
        <w:t>ま、まあ、皆、頑張ったんじゃない? よく…よく頑張ったんだから。</w:t>
      </w:r>
    </w:p>
    <w:p>
      <w:r>
        <w:t>W-well, we all did our best. We... we really did our best.</w:t>
      </w:r>
    </w:p>
    <w:p>
      <w:r>
        <w:t>-----Minor Damage 1-----</w:t>
      </w:r>
    </w:p>
    <w:p>
      <w:r>
        <w:t>https://vignette.wikia.nocookie.net/kancolle/images/d/d0/Michishio-Minor_Damage_1.ogg/revision/latest?cb=20150301055721</w:t>
      </w:r>
    </w:p>
    <w:p>
      <w:r>
        <w:t>あッ……!</w:t>
      </w:r>
    </w:p>
    <w:p>
      <w:r>
        <w:t>Aa!</w:t>
      </w:r>
    </w:p>
    <w:p>
      <w:r>
        <w:t>-----Kai Ni-----</w:t>
      </w:r>
    </w:p>
    <w:p>
      <w:r>
        <w:t>https://vignette.wikia.nocookie.net/kancolle/images/0/04/MichishioKai2-Minor_Damage_1.ogg/revision/latest?cb=20171025104729</w:t>
      </w:r>
    </w:p>
    <w:p>
      <w:r>
        <w:t>うっ…! ちっ、ここで沈むもんか!</w:t>
      </w:r>
    </w:p>
    <w:p>
      <w:r>
        <w:t>Ah, tsk! I'm not sinking here!</w:t>
      </w:r>
    </w:p>
    <w:p>
      <w:r>
        <w:t>-----Minor Damage 2-----</w:t>
      </w:r>
    </w:p>
    <w:p>
      <w:r>
        <w:t>https://vignette.wikia.nocookie.net/kancolle/images/f/f2/Michishio-Minor_Damage_2.ogg/revision/latest?cb=20150301055727</w:t>
      </w:r>
    </w:p>
    <w:p>
      <w:r>
        <w:t>やったわね!</w:t>
      </w:r>
    </w:p>
    <w:p>
      <w:r>
        <w:t>Now you've done it!</w:t>
      </w:r>
    </w:p>
    <w:p>
      <w:r>
        <w:t>-----Major Damage-----</w:t>
      </w:r>
    </w:p>
    <w:p>
      <w:r>
        <w:t>https://vignette.wikia.nocookie.net/kancolle/images/6/6a/Michishio-Major_Damage.ogg/revision/latest?cb=20150301055733</w:t>
      </w:r>
    </w:p>
    <w:p>
      <w:r>
        <w:t>面白いことしてくれたじゃない。倍返しよっ!</w:t>
      </w:r>
    </w:p>
    <w:p>
      <w:r>
        <w:t>You did something interesting, huh. I'll return it twice over!</w:t>
      </w:r>
    </w:p>
    <w:p>
      <w:r>
        <w:t>-----Sunk-----</w:t>
      </w:r>
    </w:p>
    <w:p>
      <w:r>
        <w:t>https://vignette.wikia.nocookie.net/kancolle/images/e/e3/Michishio-Sunk.ogg/revision/latest?cb=20150301055739</w:t>
      </w:r>
    </w:p>
    <w:p>
      <w:r>
        <w:t>こ、こんな……ところで……!</w:t>
      </w:r>
    </w:p>
    <w:p>
      <w:r>
        <w:t>I-in… a place like this...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