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https://vignette.wikia.nocookie.net/kancolle/images/2/2f/Sado-Introduction.ogg/revision/latest?cb=20171117185948</w:t>
      </w:r>
    </w:p>
    <w:p>
      <w:r>
        <w:t>択捉型海防艦! 三番艦の佐渡様だぜ。シ・レ・い! よろしくな! ヒヒ。</w:t>
      </w:r>
    </w:p>
    <w:p>
      <w:r>
        <w:t>I'm the 3rd ship of the Etorofu-class costal defense ships, Sado-sama! Com-man-der, nice to meet you! Hehe~♪</w:t>
      </w:r>
    </w:p>
    <w:p>
      <w:r>
        <w:t>-----Kai-----</w:t>
      </w:r>
    </w:p>
    <w:p>
      <w:r>
        <w:t>https://vignette.wikia.nocookie.net/kancolle/images/d/d0/SadoKai-Introduction.ogg/revision/latest?cb=20171117191655</w:t>
      </w:r>
    </w:p>
    <w:p>
      <w:r>
        <w:t>択捉型海防艦、三番艦の強くなった佐渡様だっぜー!司令!今日もよろしくな!ヒヒ!</w:t>
      </w:r>
    </w:p>
    <w:p>
      <w:r>
        <w:t>I'm the 3rd ship of the Etorofu-class costal defense ships that just got stronger, Sado-sama! Let's have a good day, Commander! Hehe~♪</w:t>
      </w:r>
    </w:p>
    <w:p>
      <w:r>
        <w:t>-----Library-----</w:t>
      </w:r>
    </w:p>
    <w:p>
      <w:r>
        <w:t>https://vignette.wikia.nocookie.net/kancolle/images/d/dc/Sado-Library.ogg/revision/latest?cb=20171117185955</w:t>
      </w:r>
    </w:p>
    <w:p>
      <w:r>
        <w:t>択捉型海防艦の三番艦、佐渡だぜ!潜水艦が跳梁する海を第一海上護衛隊の一員として結構頑張った!松輪や日振、そしてあの大鷹さんと一緒に組んだりもしたんだぜ。でもヒ船団は本当に大変だったさ。今度はしっかり守り通すんだ。よろしくな!</w:t>
      </w:r>
    </w:p>
    <w:p>
      <w:r>
        <w:t>I'm the 3rd ship of the Etorofu-class costal defense ships, Sado. I did my very best to stop submarines from dominating the seas as part of the 1st Surface Escort Division. I worked alongside Matsuwa, Hiburi and Taiyou-san too, but protecting the 1st Fleet was really difficult. I'll protect them properly this time. Nice to meet you!</w:t>
      </w:r>
    </w:p>
    <w:p>
      <w:r>
        <w:t>-----Secretary 1-----</w:t>
      </w:r>
    </w:p>
    <w:p>
      <w:r>
        <w:t>https://vignette.wikia.nocookie.net/kancolle/images/c/c8/Sado-Secretary_1.ogg/revision/latest?cb=20171117190153</w:t>
      </w:r>
    </w:p>
    <w:p>
      <w:r>
        <w:t>佐渡様は元気だぜ!</w:t>
      </w:r>
    </w:p>
    <w:p>
      <w:r>
        <w:t>I'm feeling great!</w:t>
      </w:r>
    </w:p>
    <w:p>
      <w:r>
        <w:t>-----Kai-----</w:t>
      </w:r>
    </w:p>
    <w:p>
      <w:r>
        <w:t>https://vignette.wikia.nocookie.net/kancolle/images/0/0e/SadoKai-Secretary_1.ogg/revision/latest?cb=20171117191706</w:t>
      </w:r>
    </w:p>
    <w:p>
      <w:r>
        <w:t>佐渡様は今日も元気だぜ!</w:t>
      </w:r>
    </w:p>
    <w:p>
      <w:r>
        <w:t>I'm feeling great today too!</w:t>
      </w:r>
    </w:p>
    <w:p>
      <w:r>
        <w:t>-----Secretary 2-----</w:t>
      </w:r>
    </w:p>
    <w:p>
      <w:r>
        <w:t>https://vignette.wikia.nocookie.net/kancolle/images/e/e4/Sado-Secretary_2.ogg/revision/latest?cb=20171117190200</w:t>
      </w:r>
    </w:p>
    <w:p>
      <w:r>
        <w:t>いひっ!何だい。出番かい。</w:t>
      </w:r>
    </w:p>
    <w:p>
      <w:r>
        <w:t>Ehe~♪ What's up? Is it my turn now?</w:t>
      </w:r>
    </w:p>
    <w:p>
      <w:r>
        <w:t>-----Secretary 3-----</w:t>
      </w:r>
    </w:p>
    <w:p>
      <w:r>
        <w:t>https://vignette.wikia.nocookie.net/kancolle/images/4/4d/Sado-Secretary_3.ogg/revision/latest?cb=20171117190207</w:t>
      </w:r>
    </w:p>
    <w:p>
      <w:r>
        <w:t>えと、まつ、なんだよ。えへ、くすぐってーな!え、司令?何だよ!この佐渡様と遊びたいんか?いいぜ!</w:t>
      </w:r>
    </w:p>
    <w:p>
      <w:r>
        <w:t>Eto, Matsu, what are you doing? Ehe~♪ That tickles! Oh? You want to play with me, Commander? Sounds good!</w:t>
      </w:r>
    </w:p>
    <w:p>
      <w:r>
        <w:t>-----Idle-----</w:t>
      </w:r>
    </w:p>
    <w:p>
      <w:r>
        <w:t>https://vignette.wikia.nocookie.net/kancolle/images/d/de/Sado-Idle.ogg/revision/latest?cb=20171117185945</w:t>
      </w:r>
    </w:p>
    <w:p>
      <w:r>
        <w:t>なんだい、なんだい。この佐渡様をド無視だ?司令も随分偉くなったもんだよな、ったく・・・あぁ?待てよ、もうしかして、普通に。。。偉い?ひひひ。</w:t>
      </w:r>
    </w:p>
    <w:p>
      <w:r>
        <w:t>What? What? You are just utterly ignoring me? You've gotten quite big-headed, Commander, seriously... Uh, wait. Maybe, you really are... higher? Hehehe~♪</w:t>
      </w:r>
    </w:p>
    <w:p>
      <w:r>
        <w:t>-----Secretary Married-----</w:t>
      </w:r>
    </w:p>
    <w:p>
      <w:r>
        <w:t>https://vignette.wikia.nocookie.net/kancolle/images/6/67/Sado-Secretary_Married.ogg/revision/latest?cb=20171117190237</w:t>
      </w:r>
    </w:p>
    <w:p>
      <w:r>
        <w:t>何だい、司令。疲れたのかい?だらしねーな。仕方ない!佐渡様がおんぶしてやろうか?ヒヒ。</w:t>
      </w:r>
    </w:p>
    <w:p>
      <w:r>
        <w:t>What's wrong, Commander? You tired? That's weak. Can't be helped then, want me to give you a piggyback ride? Hehe~♪</w:t>
      </w:r>
    </w:p>
    <w:p>
      <w:r>
        <w:t>-----Wedding-----</w:t>
      </w:r>
    </w:p>
    <w:p>
      <w:r>
        <w:t>https://vignette.wikia.nocookie.net/kancolle/images/b/b1/Sado-Wedding.ogg/revision/latest?cb=20171117190318</w:t>
      </w:r>
    </w:p>
    <w:p>
      <w:r>
        <w:t>シ・レ・イ!何だい、それは。佐渡様へのプレセントってやつ?じゃ、くれよ!ほら、早く!って、うぇ…これ、マジ?何だよ!ちょっと…嬉しいじゃんかさ!</w:t>
      </w:r>
    </w:p>
    <w:p>
      <w:r>
        <w:t>Co-man-der~♪ What've you got there? Hehe~♪ Could that be a present for me? Then give it here! Come on, hurry up... oh... umm... this makes me... pretty happy, actually...</w:t>
      </w:r>
    </w:p>
    <w:p>
      <w:r>
        <w:t>-----Looking At Scores-----</w:t>
      </w:r>
    </w:p>
    <w:p>
      <w:r>
        <w:t>https://vignette.wikia.nocookie.net/kancolle/images/a/a0/Sado-Looking_At_Scores.ogg/revision/latest?cb=20171117185957</w:t>
      </w:r>
    </w:p>
    <w:p>
      <w:r>
        <w:t>あ、そか!情報ね。待ってな!</w:t>
      </w:r>
    </w:p>
    <w:p>
      <w:r>
        <w:t>Ah, right, the intelligence. Hehe~♪ Just wait.</w:t>
      </w:r>
    </w:p>
    <w:p>
      <w:r>
        <w:t>-----Joining A Fleet-----</w:t>
      </w:r>
    </w:p>
    <w:p>
      <w:r>
        <w:t>https://vignette.wikia.nocookie.net/kancolle/images/2/29/Sado-Joining_A_Fleet.ogg/revision/latest?cb=20171117185951</w:t>
      </w:r>
    </w:p>
    <w:p>
      <w:r>
        <w:t>第一海上護衛隊、佐渡、抜錨さ!行くぜー!</w:t>
      </w:r>
    </w:p>
    <w:p>
      <w:r>
        <w:t>1st Surface Escort Division, Sado, setting sail. Let's go!</w:t>
      </w:r>
    </w:p>
    <w:p>
      <w:r>
        <w:t>-----Kai-----</w:t>
      </w:r>
    </w:p>
    <w:p>
      <w:r>
        <w:t>https://vignette.wikia.nocookie.net/kancolle/images/1/13/SadoKai-Joining_A_Fleet.ogg/revision/latest?cb=20171117191700</w:t>
      </w:r>
    </w:p>
    <w:p>
      <w:r>
        <w:t>第一海上護衛隊、佐渡様の出番さ!行くぜー!</w:t>
      </w:r>
    </w:p>
    <w:p>
      <w:r>
        <w:t>Time for the 1st Surface Escort Division and me to take the stage. Let's go!</w:t>
      </w:r>
    </w:p>
    <w:p>
      <w:r>
        <w:t>-----Equipment 1-----</w:t>
      </w:r>
    </w:p>
    <w:p>
      <w:r>
        <w:t>https://vignette.wikia.nocookie.net/kancolle/images/0/05/Sado-Equipment_1.ogg/revision/latest?cb=20171117185933</w:t>
      </w:r>
    </w:p>
    <w:p>
      <w:r>
        <w:t>えへへ。いいな、これはよ!</w:t>
      </w:r>
    </w:p>
    <w:p>
      <w:r>
        <w:t>Ehe~♪ This is great!</w:t>
      </w:r>
    </w:p>
    <w:p>
      <w:r>
        <w:t>-----Equipment 2-----</w:t>
      </w:r>
    </w:p>
    <w:p>
      <w:r>
        <w:t>https://vignette.wikia.nocookie.net/kancolle/images/1/1f/Sado-Equipment_2.ogg/revision/latest?cb=20171117185936</w:t>
      </w:r>
    </w:p>
    <w:p>
      <w:r>
        <w:t>それだ!それを待ってた!やりー!</w:t>
      </w:r>
    </w:p>
    <w:p>
      <w:r>
        <w:t>This is it! This is what I've been waiting for! Alright!</w:t>
      </w:r>
    </w:p>
    <w:p>
      <w:r>
        <w:t>-----Equipment 3-----</w:t>
      </w:r>
    </w:p>
    <w:p>
      <w:r>
        <w:t>https://vignette.wikia.nocookie.net/kancolle/images/b/b5/Sado-Equipment_3.ogg/revision/latest?cb=20171117185940</w:t>
      </w:r>
    </w:p>
    <w:p>
      <w:r>
        <w:t>イヒヒ。みっけ!</w:t>
      </w:r>
    </w:p>
    <w:p>
      <w:r>
        <w:t>Ehe~♪ Look at that!</w:t>
      </w:r>
    </w:p>
    <w:p>
      <w:r>
        <w:t>-----Supply-----</w:t>
      </w:r>
    </w:p>
    <w:p>
      <w:r>
        <w:t>https://vignette.wikia.nocookie.net/kancolle/images/b/b4/Sado-Supply.ogg/revision/latest?cb=20171117190312</w:t>
      </w:r>
    </w:p>
    <w:p>
      <w:r>
        <w:t>イヒ。ごちそうさま!</w:t>
      </w:r>
    </w:p>
    <w:p>
      <w:r>
        <w:t>Ehehe~♪ Thanks for the meal!</w:t>
      </w:r>
    </w:p>
    <w:p>
      <w:r>
        <w:t>-----Docking Minor-----</w:t>
      </w:r>
    </w:p>
    <w:p>
      <w:r>
        <w:t>https://vignette.wikia.nocookie.net/kancolle/images/9/9d/Sado-Docking_Minor.ogg/revision/latest?cb=20171117185930</w:t>
      </w:r>
    </w:p>
    <w:p>
      <w:r>
        <w:t>ごめん!ちょい休むわ。</w:t>
      </w:r>
    </w:p>
    <w:p>
      <w:r>
        <w:t>...sorry! I'm gonna take a short break.</w:t>
      </w:r>
    </w:p>
    <w:p>
      <w:r>
        <w:t>-----Docking Major-----</w:t>
      </w:r>
    </w:p>
    <w:p>
      <w:r>
        <w:t>https://vignette.wikia.nocookie.net/kancolle/images/7/7c/Sado-Docking_Major.ogg/revision/latest?cb=20171117185927</w:t>
      </w:r>
    </w:p>
    <w:p>
      <w:r>
        <w:t>うう…佐渡様も少しお眠さ。ヒヒ。グッナイ!</w:t>
      </w:r>
    </w:p>
    <w:p>
      <w:r>
        <w:t>Ughhhhhh, I'm going to take a short nap... g'night!</w:t>
      </w:r>
    </w:p>
    <w:p>
      <w:r>
        <w:t>-----Construction-----</w:t>
      </w:r>
    </w:p>
    <w:p>
      <w:r>
        <w:t>https://vignette.wikia.nocookie.net/kancolle/images/2/25/Sado-Construction.ogg/revision/latest?cb=20171117185924</w:t>
      </w:r>
    </w:p>
    <w:p>
      <w:r>
        <w:t>出来たってさ、新しいの!</w:t>
      </w:r>
    </w:p>
    <w:p>
      <w:r>
        <w:t>A new one has been completed!</w:t>
      </w:r>
    </w:p>
    <w:p>
      <w:r>
        <w:t>-----Returning From Sortie-----</w:t>
      </w:r>
    </w:p>
    <w:p>
      <w:r>
        <w:t>https://vignette.wikia.nocookie.net/kancolle/images/2/2c/Sado-Returning_From_Sortie.ogg/revision/latest?cb=20171117190144</w:t>
      </w:r>
    </w:p>
    <w:p>
      <w:r>
        <w:t>母港に戻ったぜ!めでたしめでたし!</w:t>
      </w:r>
    </w:p>
    <w:p>
      <w:r>
        <w:t>Ehe~♪ I've returned to port. All's well that ends well!</w:t>
      </w:r>
    </w:p>
    <w:p>
      <w:r>
        <w:t>-----Starting A Sortie-----</w:t>
      </w:r>
    </w:p>
    <w:p>
      <w:r>
        <w:t>https://vignette.wikia.nocookie.net/kancolle/images/4/4b/Sado-Starting_A_Sortie.ogg/revision/latest?cb=20171117190252</w:t>
      </w:r>
    </w:p>
    <w:p>
      <w:r>
        <w:t>えと!まつ!遅れるな!掃討隊、出番だぜ!</w:t>
      </w:r>
    </w:p>
    <w:p>
      <w:r>
        <w:t>Eto, Matsu, don't fall behind. Sweeper Squad, it's our turn!</w:t>
      </w:r>
    </w:p>
    <w:p>
      <w:r>
        <w:t>-----Battle Start-----</w:t>
      </w:r>
    </w:p>
    <w:p>
      <w:r>
        <w:t>https://vignette.wikia.nocookie.net/kancolle/images/3/35/Sado-Battle_Start.ogg/revision/latest?cb=20171117185921</w:t>
      </w:r>
    </w:p>
    <w:p>
      <w:r>
        <w:t>ヒヒ、みーつけた!やるぜ!</w:t>
      </w:r>
    </w:p>
    <w:p>
      <w:r>
        <w:t>Ehe~♪ Found you! Let's do this!</w:t>
      </w:r>
    </w:p>
    <w:p>
      <w:r>
        <w:t>-----Attack-----</w:t>
      </w:r>
    </w:p>
    <w:p>
      <w:r>
        <w:t>https://vignette.wikia.nocookie.net/kancolle/images/9/97/Sado-Attack.ogg/revision/latest?cb=20171117185919</w:t>
      </w:r>
    </w:p>
    <w:p>
      <w:r>
        <w:t>やっつける!</w:t>
      </w:r>
    </w:p>
    <w:p>
      <w:r>
        <w:t>Kick their asses!</w:t>
      </w:r>
    </w:p>
    <w:p>
      <w:r>
        <w:t>-----Kai-----</w:t>
      </w:r>
    </w:p>
    <w:p>
      <w:r>
        <w:t>https://vignette.wikia.nocookie.net/kancolle/images/2/2e/SadoKai-Attack.ogg/revision/latest?cb=20171117191649</w:t>
      </w:r>
    </w:p>
    <w:p>
      <w:r>
        <w:t>まつ、ひふ!見てろよ!やっつける!</w:t>
      </w:r>
    </w:p>
    <w:p>
      <w:r>
        <w:t>Matsu, Hibu, just watch me! Kick their asses!</w:t>
      </w:r>
    </w:p>
    <w:p>
      <w:r>
        <w:t>-----Night Battle-----</w:t>
      </w:r>
    </w:p>
    <w:p>
      <w:r>
        <w:t>https://vignette.wikia.nocookie.net/kancolle/images/5/55/Sado-Night_Battle.ogg/revision/latest?cb=20171117190136</w:t>
      </w:r>
    </w:p>
    <w:p>
      <w:r>
        <w:t>夜か…ちょいやだけど、行ってみよう!</w:t>
      </w:r>
    </w:p>
    <w:p>
      <w:r>
        <w:t>Night, huh... don't like it one bit. Let's give it a shot!</w:t>
      </w:r>
    </w:p>
    <w:p>
      <w:r>
        <w:t>-----Night Attack-----</w:t>
      </w:r>
    </w:p>
    <w:p>
      <w:r>
        <w:t>https://vignette.wikia.nocookie.net/kancolle/images/6/6b/Sado-Night_Attack.ogg/revision/latest?cb=20171117190122</w:t>
      </w:r>
    </w:p>
    <w:p>
      <w:r>
        <w:t>んりゃー!どうだい!</w:t>
      </w:r>
    </w:p>
    <w:p>
      <w:r>
        <w:t>Graaah! How's that?!</w:t>
      </w:r>
    </w:p>
    <w:p>
      <w:r>
        <w:t>-----MVP-----</w:t>
      </w:r>
    </w:p>
    <w:p>
      <w:r>
        <w:t>https://vignette.wikia.nocookie.net/kancolle/images/4/4e/Sado-MVP.ogg/revision/latest?cb=20171117190110</w:t>
      </w:r>
    </w:p>
    <w:p>
      <w:r>
        <w:t>うわ、佐渡様かい!佐渡様が一番ってか?ヒヒ、悪いね!えと、まつ、どうよ!</w:t>
      </w:r>
    </w:p>
    <w:p>
      <w:r>
        <w:t>Whoa, me? I'm number one? Hehe~♪ Too bad for you. Eto, Matsu, how's that? Hehehehe~♪</w:t>
      </w:r>
    </w:p>
    <w:p>
      <w:r>
        <w:t>-----Kai-----</w:t>
      </w:r>
    </w:p>
    <w:p>
      <w:r>
        <w:t>https://vignette.wikia.nocookie.net/kancolle/images/c/c7/SadoKai-MVP.ogg/revision/latest?cb=20171117191703</w:t>
      </w:r>
    </w:p>
    <w:p>
      <w:r>
        <w:t>ああ、佐渡様かい!佐渡様が一番ってか?な、大鷹さん、速吸さん、見てたかい?今度は守り切ったぜ。今度はさ。</w:t>
      </w:r>
    </w:p>
    <w:p>
      <w:r>
        <w:t>Ah, me? I'm number one? Hehe~♪ Hey... Taiyou, Hayasui, just watch me. This time I'll protect you. This time. For sure.</w:t>
      </w:r>
    </w:p>
    <w:p>
      <w:r>
        <w:t>-----Minor Damage 1-----</w:t>
      </w:r>
    </w:p>
    <w:p>
      <w:r>
        <w:t>https://vignette.wikia.nocookie.net/kancolle/images/3/34/Sado-Minor_Damage_1.ogg/revision/latest?cb=20171117190019</w:t>
      </w:r>
    </w:p>
    <w:p>
      <w:r>
        <w:t>ああっ、何だよ!</w:t>
      </w:r>
    </w:p>
    <w:p>
      <w:r>
        <w:t>Whaaa... what was that?!</w:t>
      </w:r>
    </w:p>
    <w:p>
      <w:r>
        <w:t>-----Minor Damage 2-----</w:t>
      </w:r>
    </w:p>
    <w:p>
      <w:r>
        <w:t>https://vignette.wikia.nocookie.net/kancolle/images/5/5b/Sado-Minor_Damage_2.ogg/revision/latest?cb=20171117190047</w:t>
      </w:r>
    </w:p>
    <w:p>
      <w:r>
        <w:t>うわあ、マジか!</w:t>
      </w:r>
    </w:p>
    <w:p>
      <w:r>
        <w:t>Whaaa... s-seriously?!</w:t>
      </w:r>
    </w:p>
    <w:p>
      <w:r>
        <w:t>-----Major Damage-----</w:t>
      </w:r>
    </w:p>
    <w:p>
      <w:r>
        <w:t>https://vignette.wikia.nocookie.net/kancolle/images/4/40/Sado-Major_Damage.ogg/revision/latest?cb=20171117190004</w:t>
      </w:r>
    </w:p>
    <w:p>
      <w:r>
        <w:t>っちゃ…やば…止まるな!止まっちゃだめだ!</w:t>
      </w:r>
    </w:p>
    <w:p>
      <w:r>
        <w:t>Oh, boy... this is bad. Don't stop! You cannot stop!</w:t>
      </w:r>
    </w:p>
    <w:p>
      <w:r>
        <w:t>-----Sunk-----</w:t>
      </w:r>
    </w:p>
    <w:p>
      <w:r>
        <w:t>https://vignette.wikia.nocookie.net/kancolle/images/b/b3/Sado-Sunk.ogg/revision/latest?cb=20171117190308</w:t>
      </w:r>
    </w:p>
    <w:p>
      <w:r>
        <w:t>冷たい。また海ん中かよ。冷たくて寂しいの…いやだな。</w:t>
      </w:r>
    </w:p>
    <w:p>
      <w:r>
        <w:t>It's cold... I'm going under again... it's cold... it's lonely... I don't want... to...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