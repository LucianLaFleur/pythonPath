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https://vignette.wikia.nocookie.net/kancolle/images/c/c4/Mutsuki-Introduction.ogg/revision/latest?cb=20150216193917</w:t>
      </w:r>
    </w:p>
    <w:p>
      <w:r>
        <w:t>睦月です。張り切ってまいりましょー</w:t>
      </w:r>
    </w:p>
    <w:p>
      <w:r>
        <w:t>I'm Mutsuki. Let's work together!</w:t>
      </w:r>
    </w:p>
    <w:p>
      <w:r>
        <w:t>-----Library-----</w:t>
      </w:r>
    </w:p>
    <w:p>
      <w:r>
        <w:t>https://vignette.wikia.nocookie.net/kancolle/images/b/b5/Mutsuki-Library.ogg/revision/latest?cb=20150216193935</w:t>
      </w:r>
    </w:p>
    <w:p>
      <w:r>
        <w:t>帝国海軍の駆逐艦で初めて大型で強力な61cm魚雷を搭載しました、睦月です!旧式ながら、第一線で頑張ったのです!</w:t>
      </w:r>
    </w:p>
    <w:p>
      <w:r>
        <w:t>The first Imperial Navy destroyer to be loaded with the powerful large-type 61cm torpedoes, Mutsuki!While I'm an old model, I gave it my all on the frontlines!</w:t>
      </w:r>
    </w:p>
    <w:p>
      <w:r>
        <w:t>-----Secretary 1-----</w:t>
      </w:r>
    </w:p>
    <w:p>
      <w:r>
        <w:t>https://vignette.wikia.nocookie.net/kancolle/images/0/08/Mutsuki-Secretary_1.ogg/revision/latest?cb=20150216193941</w:t>
      </w:r>
    </w:p>
    <w:p>
      <w:r>
        <w:t>およ?提督?睦月、呼んだ?</w:t>
      </w:r>
    </w:p>
    <w:p>
      <w:r>
        <w:t>Oh? Admiral? You called Mutsuki?</w:t>
      </w:r>
    </w:p>
    <w:p>
      <w:r>
        <w:t>-----Secretary 2-----</w:t>
      </w:r>
    </w:p>
    <w:p>
      <w:r>
        <w:t>https://vignette.wikia.nocookie.net/kancolle/images/e/e1/Mutsuki-Secretary_2.ogg/revision/latest?cb=20150216193947</w:t>
      </w:r>
    </w:p>
    <w:p>
      <w:r>
        <w:t>なんですかなんですか~?</w:t>
      </w:r>
    </w:p>
    <w:p>
      <w:r>
        <w:t>What is it~What is it~?</w:t>
      </w:r>
    </w:p>
    <w:p>
      <w:r>
        <w:t>-----Secretary 3-----</w:t>
      </w:r>
    </w:p>
    <w:p>
      <w:r>
        <w:t>https://vignette.wikia.nocookie.net/kancolle/images/f/ff/Mutsuki-Secretary_3.ogg/revision/latest?cb=20150216193953</w:t>
      </w:r>
    </w:p>
    <w:p>
      <w:r>
        <w:t>そんなに私のことが気になりますか~いひひ…</w:t>
      </w:r>
    </w:p>
    <w:p>
      <w:r>
        <w:t>Are you that interested in me? Ehehe...</w:t>
      </w:r>
    </w:p>
    <w:p>
      <w:r>
        <w:t>-----Idle (Kai)-----</w:t>
      </w:r>
    </w:p>
    <w:p>
      <w:r>
        <w:t>https://vignette.wikia.nocookie.net/kancolle/images/b/bc/MutsukiKai-Idle.ogg/revision/latest?cb=20150725234948</w:t>
      </w:r>
    </w:p>
    <w:p>
      <w:r>
        <w:t>にゃ~提督ぅ…睦月ちょっと退屈ですぅ…</w:t>
      </w:r>
    </w:p>
    <w:p>
      <w:r>
        <w:t>Nya~ Hey Admiral… Mutsuki is a little bit bored...</w:t>
      </w:r>
    </w:p>
    <w:p>
      <w:r>
        <w:t>-----Secretary Married-----</w:t>
      </w:r>
    </w:p>
    <w:p>
      <w:r>
        <w:t>https://vignette.wikia.nocookie.net/kancolle/images/e/ea/Mutsuki-Secretary_Married.ogg/revision/latest?cb=20150301201703</w:t>
      </w:r>
    </w:p>
    <w:p>
      <w:r>
        <w:t>おりょ?</w:t>
      </w:r>
    </w:p>
    <w:p>
      <w:r>
        <w:t>Oryo?</w:t>
      </w:r>
    </w:p>
    <w:p>
      <w:r>
        <w:t>-----Kai-----</w:t>
      </w:r>
    </w:p>
    <w:p>
      <w:r>
        <w:t>https://vignette.wikia.nocookie.net/kancolle/images/3/32/MutsukiKai-Secretary_Married.ogg/revision/latest?cb=20150422152606</w:t>
      </w:r>
    </w:p>
    <w:p>
      <w:r>
        <w:t>提督、睦月も本気になれば、ちゃあんと戦えるから!…およ?その顔はなんにゃ!?</w:t>
      </w:r>
    </w:p>
    <w:p>
      <w:r>
        <w:t>Admiral, Mutsuki can fight well too, if she's serious! ...Oyo? What's that face meant to mwean!?</w:t>
      </w:r>
    </w:p>
    <w:p>
      <w:r>
        <w:t>-----Wedding-----</w:t>
      </w:r>
    </w:p>
    <w:p>
      <w:r>
        <w:t>https://vignette.wikia.nocookie.net/kancolle/images/a/a2/Mutsuki-Wedding.ogg/revision/latest?cb=20150216194009</w:t>
      </w:r>
    </w:p>
    <w:p>
      <w:r>
        <w:t>実は、司令官殿に褒めてもらいたくて、とってもとっても、睦月、頑張っていたのです。</w:t>
      </w:r>
    </w:p>
    <w:p>
      <w:r>
        <w:t>In truth, I wanted the Commander to praise me, so Mutsuki did her very, very best.</w:t>
      </w:r>
    </w:p>
    <w:p>
      <w:r>
        <w:t>-----Looking At Scores-----</w:t>
      </w:r>
    </w:p>
    <w:p>
      <w:r>
        <w:t>https://vignette.wikia.nocookie.net/kancolle/images/d/d9/Mutsuki-Looking_At_Scores.ogg/revision/latest?cb=20150216194018</w:t>
      </w:r>
    </w:p>
    <w:p>
      <w:r>
        <w:t>なんか、手紙届いてるよ?</w:t>
      </w:r>
    </w:p>
    <w:p>
      <w:r>
        <w:t>Seems like a letter has arrived.</w:t>
      </w:r>
    </w:p>
    <w:p>
      <w:r>
        <w:t>-----Kai Ni-----</w:t>
      </w:r>
    </w:p>
    <w:p>
      <w:r>
        <w:t>https://vignette.wikia.nocookie.net/kancolle/images/a/ad/MutsukiKai2-Looking_At_Scores.ogg/revision/latest?cb=20150422152613</w:t>
      </w:r>
    </w:p>
    <w:p>
      <w:r>
        <w:t>およ?情報を見るのかにゃ?はい、睦月が用意するね。</w:t>
      </w:r>
    </w:p>
    <w:p>
      <w:r>
        <w:t>Oyo? Are you going to look at the information? Yes, Mutsuki will prepare it.</w:t>
      </w:r>
    </w:p>
    <w:p>
      <w:r>
        <w:t>-----Joining A Fleet-----</w:t>
      </w:r>
    </w:p>
    <w:p>
      <w:r>
        <w:t>https://vignette.wikia.nocookie.net/kancolle/images/b/b2/Mutsuki-Joining_A_Fleet.ogg/revision/latest?cb=20150216194025</w:t>
      </w:r>
    </w:p>
    <w:p>
      <w:r>
        <w:t>睦月の艦隊、いざ参りますよぉ!</w:t>
      </w:r>
    </w:p>
    <w:p>
      <w:r>
        <w:t>Mutsuki's fleet, ready!</w:t>
      </w:r>
    </w:p>
    <w:p>
      <w:r>
        <w:t>-----Kai Ni-----</w:t>
      </w:r>
    </w:p>
    <w:p>
      <w:r>
        <w:t>https://vignette.wikia.nocookie.net/kancolle/images/b/b9/MutsukiKai2-Joining_A_Fleet.ogg/revision/latest?cb=20150422152618</w:t>
      </w:r>
    </w:p>
    <w:p>
      <w:r>
        <w:t>旗艦、先頭!睦月の艦隊、いざ参ります!</w:t>
      </w:r>
    </w:p>
    <w:p>
      <w:r>
        <w:t>Flagship, stepping forward! Mutsuki's fleet, ready!</w:t>
      </w:r>
    </w:p>
    <w:p>
      <w:r>
        <w:t>-----Equipment 1-----</w:t>
      </w:r>
    </w:p>
    <w:p>
      <w:r>
        <w:t>https://vignette.wikia.nocookie.net/kancolle/images/3/3f/Mutsuki-Equipment_1.ogg/revision/latest?cb=20150216194032</w:t>
      </w:r>
    </w:p>
    <w:p>
      <w:r>
        <w:t>おぉう、このみなぎるパワー、睦月、感激!</w:t>
      </w:r>
    </w:p>
    <w:p>
      <w:r>
        <w:t>Oh~, this power~, Mutsuki's impressed!</w:t>
      </w:r>
    </w:p>
    <w:p>
      <w:r>
        <w:t>-----Equipment 2-----</w:t>
      </w:r>
    </w:p>
    <w:p>
      <w:r>
        <w:t>https://vignette.wikia.nocookie.net/kancolle/images/e/e3/Mutsuki-Equipment_2.ogg/revision/latest?cb=20150216194039</w:t>
      </w:r>
    </w:p>
    <w:p>
      <w:r>
        <w:t>睦月、負ける気がしないのね。てへっ</w:t>
      </w:r>
    </w:p>
    <w:p>
      <w:r>
        <w:t>Mutsuki won't lose! Tee hee~</w:t>
      </w:r>
    </w:p>
    <w:p>
      <w:r>
        <w:t>-----Equipment 3-----</w:t>
      </w:r>
    </w:p>
    <w:p>
      <w:r>
        <w:t>https://vignette.wikia.nocookie.net/kancolle/images/c/ca/Mutsuki-Equipment_3.ogg/revision/latest?cb=20150216194046</w:t>
      </w:r>
    </w:p>
    <w:p>
      <w:r>
        <w:t>およ?</w:t>
      </w:r>
    </w:p>
    <w:p>
      <w:r>
        <w:t>Oh?</w:t>
      </w:r>
    </w:p>
    <w:p>
      <w:r>
        <w:t>-----Kai Ni-----</w:t>
      </w:r>
    </w:p>
    <w:p>
      <w:r>
        <w:t>https://vignette.wikia.nocookie.net/kancolle/images/4/41/MutsukiKai2-Equipment_3.ogg/revision/latest?cb=20150422152624</w:t>
      </w:r>
    </w:p>
    <w:p>
      <w:r>
        <w:t>およ?およよ?</w:t>
      </w:r>
    </w:p>
    <w:p>
      <w:r>
        <w:t>Oyo? Oyoyo?</w:t>
      </w:r>
    </w:p>
    <w:p>
      <w:r>
        <w:t>-----Supply-----</w:t>
      </w:r>
    </w:p>
    <w:p>
      <w:r>
        <w:t>https://vignette.wikia.nocookie.net/kancolle/images/5/54/Mutsuki-Supply.ogg/revision/latest?cb=20150216194057</w:t>
      </w:r>
    </w:p>
    <w:p>
      <w:r>
        <w:t>おぉー、このみなぎるパワー!睦月、感激ぃ!</w:t>
      </w:r>
    </w:p>
    <w:p>
      <w:r>
        <w:t>Oh~, this power~, Mutsuki's impressed!</w:t>
      </w:r>
    </w:p>
    <w:p>
      <w:r>
        <w:t>-----Kai-----</w:t>
      </w:r>
    </w:p>
    <w:p>
      <w:r>
        <w:t>https://vignette.wikia.nocookie.net/kancolle/images/c/c4/MutsukiKai-Supply.ogg/revision/latest?cb=20150422152634</w:t>
      </w:r>
    </w:p>
    <w:p>
      <w:r>
        <w:t>睦月、補給かんげき~</w:t>
      </w:r>
    </w:p>
    <w:p>
      <w:r>
        <w:t>Mutsuki's sooo impressed in this supply!</w:t>
      </w:r>
    </w:p>
    <w:p>
      <w:r>
        <w:t>-----Docking Minor-----</w:t>
      </w:r>
    </w:p>
    <w:p>
      <w:r>
        <w:t>https://vignette.wikia.nocookie.net/kancolle/images/2/2e/Mutsuki-Docking_Minor.ogg/revision/latest?cb=20150216194104</w:t>
      </w:r>
    </w:p>
    <w:p>
      <w:r>
        <w:t>ちょっと休みたいのね。</w:t>
      </w:r>
    </w:p>
    <w:p>
      <w:r>
        <w:t>I want to take a little rest.</w:t>
      </w:r>
    </w:p>
    <w:p>
      <w:r>
        <w:t>-----Docking Major-----</w:t>
      </w:r>
    </w:p>
    <w:p>
      <w:r>
        <w:t>https://vignette.wikia.nocookie.net/kancolle/images/1/1f/Mutsuki-Docking_Major.ogg/revision/latest?cb=20150216194111</w:t>
      </w:r>
    </w:p>
    <w:p>
      <w:r>
        <w:t>ふえぇぇぇ…私としたことが…。情けないのです…。</w:t>
      </w:r>
    </w:p>
    <w:p>
      <w:r>
        <w:t>Fu~ I was so... pathetic...</w:t>
      </w:r>
    </w:p>
    <w:p>
      <w:r>
        <w:t>-----Docking Complete-----</w:t>
      </w:r>
    </w:p>
    <w:p>
      <w:r>
        <w:t>https://vignette.wikia.nocookie.net/kancolle/images/c/cd/Mutsuki-Docking_Complete.ogg/revision/latest?cb=20150719163745</w:t>
      </w:r>
    </w:p>
    <w:p>
      <w:r>
        <w:t>修理完了なのです。</w:t>
      </w:r>
    </w:p>
    <w:p>
      <w:r>
        <w:t>Repairs have been completed.</w:t>
      </w:r>
    </w:p>
    <w:p>
      <w:r>
        <w:t>-----Construction-----</w:t>
      </w:r>
    </w:p>
    <w:p>
      <w:r>
        <w:t>https://vignette.wikia.nocookie.net/kancolle/images/3/32/Mutsuki-Construction.ogg/revision/latest?cb=20150216194118</w:t>
      </w:r>
    </w:p>
    <w:p>
      <w:r>
        <w:t>新型登場!じゃじゃ~ん!</w:t>
      </w:r>
    </w:p>
    <w:p>
      <w:r>
        <w:t>A new ship-model appearance! Ja ja~n!</w:t>
      </w:r>
    </w:p>
    <w:p>
      <w:r>
        <w:t>-----Returning From Sortie-----</w:t>
      </w:r>
    </w:p>
    <w:p>
      <w:r>
        <w:t>https://vignette.wikia.nocookie.net/kancolle/images/7/7d/Mutsuki-Returning_From_Sortie.ogg/revision/latest?cb=20150216194125</w:t>
      </w:r>
    </w:p>
    <w:p>
      <w:r>
        <w:t>作戦完了のお知らせなのです!</w:t>
      </w:r>
    </w:p>
    <w:p>
      <w:r>
        <w:t>Informing that the strategy has completed!</w:t>
      </w:r>
    </w:p>
    <w:p>
      <w:r>
        <w:t>-----Starting A Sortie-----</w:t>
      </w:r>
    </w:p>
    <w:p>
      <w:r>
        <w:t>https://vignette.wikia.nocookie.net/kancolle/images/5/5e/Mutsuki-Starting_A_Sortie.ogg/revision/latest?cb=20150216194133</w:t>
      </w:r>
    </w:p>
    <w:p>
      <w:r>
        <w:t>みんな! 出撃準備はいいかにゃぁ~ん?</w:t>
      </w:r>
    </w:p>
    <w:p>
      <w:r>
        <w:t>Everyone! Are you ready for the sortie~?</w:t>
      </w:r>
    </w:p>
    <w:p>
      <w:r>
        <w:t>-----Battle Start-----</w:t>
      </w:r>
    </w:p>
    <w:p>
      <w:r>
        <w:t>https://vignette.wikia.nocookie.net/kancolle/images/3/3e/Mutsuki-Battle_Start.ogg/revision/latest?cb=20150216194142</w:t>
      </w:r>
    </w:p>
    <w:p>
      <w:r>
        <w:t>睦月、砲雷撃戦始めるよ!</w:t>
      </w:r>
    </w:p>
    <w:p>
      <w:r>
        <w:t>Mutsuki, starting the torpedo attack!</w:t>
      </w:r>
    </w:p>
    <w:p>
      <w:r>
        <w:t>-----Kai Ni-----</w:t>
      </w:r>
    </w:p>
    <w:p>
      <w:r>
        <w:t>https://vignette.wikia.nocookie.net/kancolle/images/d/dd/MutsukiKai2-Battle_Start.ogg/revision/latest?cb=20150422152641</w:t>
      </w:r>
    </w:p>
    <w:p>
      <w:r>
        <w:t>改装された睦月の戦い…始めるのです!撃ち方、始め~!</w:t>
      </w:r>
    </w:p>
    <w:p>
      <w:r>
        <w:t>The remodeled Mutsuki's battle... starts here! Commence firing!</w:t>
      </w:r>
    </w:p>
    <w:p>
      <w:r>
        <w:t>-----Attack-----</w:t>
      </w:r>
    </w:p>
    <w:p>
      <w:r>
        <w:t>https://vignette.wikia.nocookie.net/kancolle/images/2/2b/Mutsuki-Attack.ogg/revision/latest?cb=20150216194148</w:t>
      </w:r>
    </w:p>
    <w:p>
      <w:r>
        <w:t>てぇえええ~い!!</w:t>
      </w:r>
    </w:p>
    <w:p>
      <w:r>
        <w:t>Fire!</w:t>
      </w:r>
    </w:p>
    <w:p>
      <w:r>
        <w:t>-----Night Battle-----</w:t>
      </w:r>
    </w:p>
    <w:p>
      <w:r>
        <w:t>https://vignette.wikia.nocookie.net/kancolle/images/b/b4/Mutsuki-Night_Battle.ogg/revision/latest?cb=20150216194156</w:t>
      </w:r>
    </w:p>
    <w:p>
      <w:r>
        <w:t>この勝負、睦月がもらったのです!</w:t>
      </w:r>
    </w:p>
    <w:p>
      <w:r>
        <w:t>This fight, Mutsuki has it!</w:t>
      </w:r>
    </w:p>
    <w:p>
      <w:r>
        <w:t>-----Kai Ni-----</w:t>
      </w:r>
    </w:p>
    <w:p>
      <w:r>
        <w:t>https://vignette.wikia.nocookie.net/kancolle/images/7/70/MutsukiKai2-Night_Battle.ogg/revision/latest?cb=20150422152646</w:t>
      </w:r>
    </w:p>
    <w:p>
      <w:r>
        <w:t>この勝負、改装強化された睦月がもらったのです!</w:t>
      </w:r>
    </w:p>
    <w:p>
      <w:r>
        <w:t>This fight, the remodeled Mutsuki has it!</w:t>
      </w:r>
    </w:p>
    <w:p>
      <w:r>
        <w:t>-----Night Attack-----</w:t>
      </w:r>
    </w:p>
    <w:p>
      <w:r>
        <w:t>https://vignette.wikia.nocookie.net/kancolle/images/8/8b/Mutsuki-Night_Attack.ogg/revision/latest?cb=20150216194203</w:t>
      </w:r>
    </w:p>
    <w:p>
      <w:r>
        <w:t>主砲も魚雷もあるんだよっ</w:t>
      </w:r>
    </w:p>
    <w:p>
      <w:r>
        <w:t>I have a main gun and torpedo!</w:t>
      </w:r>
    </w:p>
    <w:p>
      <w:r>
        <w:t>-----MVP-----</w:t>
      </w:r>
    </w:p>
    <w:p>
      <w:r>
        <w:t>https://vignette.wikia.nocookie.net/kancolle/images/7/71/Mutsuki-MVP.ogg/revision/latest?cb=20150216194209</w:t>
      </w:r>
    </w:p>
    <w:p>
      <w:r>
        <w:t>睦月をもっともっと褒めるが良いぞ!褒めて伸びるタイプにゃし~えへへへへ…</w:t>
      </w:r>
    </w:p>
    <w:p>
      <w:r>
        <w:t>Praise Mutsuki more and more! I grow more when I get praised~ Ehehehehe~</w:t>
      </w:r>
    </w:p>
    <w:p>
      <w:r>
        <w:t>-----Minor Damage 1-----</w:t>
      </w:r>
    </w:p>
    <w:p>
      <w:r>
        <w:t>https://vignette.wikia.nocookie.net/kancolle/images/d/d2/Mutsuki-Minor_Damage_1.ogg/revision/latest?cb=20150216194216</w:t>
      </w:r>
    </w:p>
    <w:p>
      <w:r>
        <w:t>ふぁっ!?</w:t>
      </w:r>
    </w:p>
    <w:p>
      <w:r>
        <w:t>Fua!</w:t>
      </w:r>
    </w:p>
    <w:p>
      <w:r>
        <w:t>-----Minor Damage 2-----</w:t>
      </w:r>
    </w:p>
    <w:p>
      <w:r>
        <w:t>https://vignette.wikia.nocookie.net/kancolle/images/3/35/Mutsuki-Minor_Damage_2.ogg/revision/latest?cb=20150216194222</w:t>
      </w:r>
    </w:p>
    <w:p>
      <w:r>
        <w:t>うぇぇん…睦月、装甲紙なんだけどぉ…</w:t>
      </w:r>
    </w:p>
    <w:p>
      <w:r>
        <w:t>Ueh... Mutsuki, only has paper-like armor...</w:t>
      </w:r>
    </w:p>
    <w:p>
      <w:r>
        <w:t>-----Kai Ni-----</w:t>
      </w:r>
    </w:p>
    <w:p>
      <w:r>
        <w:t>https://vignette.wikia.nocookie.net/kancolle/images/e/ee/MutsukiKai2-Minor_Damage_2.ogg/revision/latest?cb=20150725234948</w:t>
      </w:r>
    </w:p>
    <w:p>
      <w:r>
        <w:t>ふえぇぇぇ…睦月、防御力はそんなに変わってないんだけどぉ…</w:t>
      </w:r>
    </w:p>
    <w:p>
      <w:r>
        <w:t>Fueeh... Mutsuki's defense hasn't changed that much though...</w:t>
      </w:r>
    </w:p>
    <w:p>
      <w:r>
        <w:t>-----Major Damage-----</w:t>
      </w:r>
    </w:p>
    <w:p>
      <w:r>
        <w:t>https://vignette.wikia.nocookie.net/kancolle/images/8/8a/Mutsuki-Major_Damage.ogg/revision/latest?cb=20150216194227</w:t>
      </w:r>
    </w:p>
    <w:p>
      <w:r>
        <w:t>にゃっ!?こ、この程度ならまだっ。</w:t>
      </w:r>
    </w:p>
    <w:p>
      <w:r>
        <w:t>Nya, If, if it's still at this stage, I can still fight...!</w:t>
      </w:r>
    </w:p>
    <w:p>
      <w:r>
        <w:t>-----Kai Ni-----</w:t>
      </w:r>
    </w:p>
    <w:p>
      <w:r>
        <w:t>https://vignette.wikia.nocookie.net/kancolle/images/4/49/MutsukiKai2-Major_Damage.ogg/revision/latest?cb=20150725234948</w:t>
      </w:r>
    </w:p>
    <w:p>
      <w:r>
        <w:t>にゃんにゃ…今の睦月なら、この程度…!</w:t>
      </w:r>
    </w:p>
    <w:p>
      <w:r>
        <w:t>Nyannya... if it's the Mutsuki now, then this is still...!</w:t>
      </w:r>
    </w:p>
    <w:p>
      <w:r>
        <w:t>-----Sunk-----</w:t>
      </w:r>
    </w:p>
    <w:p>
      <w:r>
        <w:t>https://vignette.wikia.nocookie.net/kancolle/images/1/10/Mutsuki-Sunk.ogg/revision/latest?cb=20150216194240</w:t>
      </w:r>
    </w:p>
    <w:p>
      <w:r>
        <w:t>少しは、役に、立てたの、か、にゃ……</w:t>
      </w:r>
    </w:p>
    <w:p>
      <w:r>
        <w:t>At least, I served, a bit, nya...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