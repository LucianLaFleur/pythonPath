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https://vignette.wikia.nocookie.net/kancolle/images/0/0c/Amagiri-Introduction.ogg/revision/latest?cb=20170810220147</w:t>
      </w:r>
    </w:p>
    <w:p>
      <w:r>
        <w:t>さあ、いってみよう!綾波型駆逐艦、天霧だ。よろしくな、提督!</w:t>
      </w:r>
    </w:p>
    <w:p>
      <w:r>
        <w:t>Alright, let's go! I'm the Ayanami-class destroyer, Amagiri! Take care of me, Admiral!</w:t>
      </w:r>
    </w:p>
    <w:p>
      <w:r>
        <w:t>-----Kai-----</w:t>
      </w:r>
    </w:p>
    <w:p>
      <w:r>
        <w:t>https://vignette.wikia.nocookie.net/kancolle/images/9/9e/AmagiriKai-Introduction.ogg/revision/latest?cb=20170815142554</w:t>
      </w:r>
    </w:p>
    <w:p>
      <w:r>
        <w:t>さあ、いってみよう!綾波型駆逐艦、天霧だ。今日もよろしく、提督!</w:t>
      </w:r>
    </w:p>
    <w:p>
      <w:r>
        <w:t>Alright, let's go! I'm the Ayanami-class destroyer, Amagiri! Take care of me today, Admiral!</w:t>
      </w:r>
    </w:p>
    <w:p>
      <w:r>
        <w:t>-----Library-----</w:t>
      </w:r>
    </w:p>
    <w:p>
      <w:r>
        <w:t>https://vignette.wikia.nocookie.net/kancolle/images/7/7e/Amagiri-Library.ogg/revision/latest?cb=20170810220152</w:t>
      </w:r>
    </w:p>
    <w:p>
      <w:r>
        <w:t>綾波型駆逐艦、五番艦の天霧だ。そう、重武装の特型駆逐艦だぜ。微妙に旧式だって?馬鹿いうな。各作戦やソロモンの夜を駆け抜けたあたしだよ?そうさ、大統領になる男を水もしたたるいい男にしてやったこともある。出逢いってのは面白いな!</w:t>
      </w:r>
    </w:p>
    <w:p>
      <w:r>
        <w:t>I'm the 5th ship of the Ayanami-class destroyer, Amagiri! Yeah, a heavily armed special type destroyer!</w:t>
        <w:br/>
        <w:t>...What? I'm a bit obsolescent? Don't be stupid! I survived many strategically vital night missions during the Solomon Islands campaign! Yep, I even helped to elevate a handsome man who later became the President! Fate sure is interesting!</w:t>
      </w:r>
    </w:p>
    <w:p>
      <w:r>
        <w:t>-----Secretary 1-----</w:t>
      </w:r>
    </w:p>
    <w:p>
      <w:r>
        <w:t>https://vignette.wikia.nocookie.net/kancolle/images/a/a9/Amagiri-Secretary_1.ogg/revision/latest?cb=20170810220214</w:t>
      </w:r>
    </w:p>
    <w:p>
      <w:r>
        <w:t>行くかい?良いよっ!</w:t>
      </w:r>
    </w:p>
    <w:p>
      <w:r>
        <w:t>Wanna go? Alright!</w:t>
      </w:r>
    </w:p>
    <w:p>
      <w:r>
        <w:t>-----Secretary 2-----</w:t>
      </w:r>
    </w:p>
    <w:p>
      <w:r>
        <w:t>https://vignette.wikia.nocookie.net/kancolle/images/b/bb/Amagiri-Secretary_2.ogg/revision/latest?cb=20170810220216</w:t>
      </w:r>
    </w:p>
    <w:p>
      <w:r>
        <w:t>やるねぇ。あたしも負けてらんないな!</w:t>
      </w:r>
    </w:p>
    <w:p>
      <w:r>
        <w:t>Nice~ I need to do better too!</w:t>
      </w:r>
    </w:p>
    <w:p>
      <w:r>
        <w:t>-----Secretary 3-----</w:t>
      </w:r>
    </w:p>
    <w:p>
      <w:r>
        <w:t>https://vignette.wikia.nocookie.net/kancolle/images/a/a8/Amagiri-Secretary_3.ogg/revision/latest?cb=20170810220220</w:t>
      </w:r>
    </w:p>
    <w:p>
      <w:r>
        <w:t>大統領かい?ああ、なんだ提督か。どうした、暇なんか?良いよ、あたしが相手をしてやろうか。そうかい……じゃ、行くぜ?</w:t>
      </w:r>
    </w:p>
    <w:p>
      <w:r>
        <w:t>President? Oh, it's just the admiral. What's wrong, you bored? Sure, you want me to be your opponent? ...alright, here I come.</w:t>
      </w:r>
    </w:p>
    <w:p>
      <w:r>
        <w:t>-----Idle-----</w:t>
      </w:r>
    </w:p>
    <w:p>
      <w:r>
        <w:t>https://vignette.wikia.nocookie.net/kancolle/images/1/1e/Amagiri-Idle.ogg/revision/latest?cb=20170810220144</w:t>
      </w:r>
    </w:p>
    <w:p>
      <w:r>
        <w:t>あ~あいつか。まさかそんな大きな奴になるとはな、出逢いって奴は本当に面白い。でも、あたしは頑張る奴は応援したいね。そういうの好きなんだ。提督も応援してるぜ。</w:t>
      </w:r>
    </w:p>
    <w:p>
      <w:r>
        <w:t>Ohh~ that guy! Yeah, I didn't think he would get that big~. Fate really is interesting! Well, I like cheering on a person who tries hard! I love that kind of spirit! I'm cheering you on too, Admiral!</w:t>
      </w:r>
    </w:p>
    <w:p>
      <w:r>
        <w:t>-----Secretary Married-----</w:t>
      </w:r>
    </w:p>
    <w:p>
      <w:r>
        <w:t>https://vignette.wikia.nocookie.net/kancolle/images/3/3c/Amagiri-Secretary_Married.ogg/revision/latest?cb=20170810220223</w:t>
      </w:r>
    </w:p>
    <w:p>
      <w:r>
        <w:t>どうした?そんな顔して。疲れたのか?上手くいかないのか?……そうか、まあそんな事もあるさ。大丈夫、あんたはやれる。あたしは応援してる、だからやれるさ。信じてる。</w:t>
      </w:r>
    </w:p>
    <w:p>
      <w:r>
        <w:t>What's wrong? What's with that face? ...you tired? Something not going well? ...I see... well, it happens, y'know! You'll be fine, you can do it! I'll be supporting you! That means you can do it! I believe you.</w:t>
      </w:r>
    </w:p>
    <w:p>
      <w:r>
        <w:t>-----Wedding-----</w:t>
      </w:r>
    </w:p>
    <w:p>
      <w:r>
        <w:t>https://vignette.wikia.nocookie.net/kancolle/images/2/27/Amagiri-Wedding.ogg/revision/latest?cb=20170810220233</w:t>
      </w:r>
    </w:p>
    <w:p>
      <w:r>
        <w:t>そうだな、出逢いって奴はどこにあるか分からない。だから面白いのかもな。ん……これは?へっ!?あたしにこれを?え、提督いいのか?そっか、よし!じゃあもらっとくぜ。返さないから、いいなっ!えへへっ!</w:t>
      </w:r>
    </w:p>
    <w:p>
      <w:r>
        <w:t>Yeah~ We don't know where fate leads us... that's why it's unique~... hm... this is? Wait! For me?! Eh, eh... admiral, you're fine with this? Alright... well, I'll gladly accept this! I'm not going to give it back! Alright? *giggle*</w:t>
      </w:r>
    </w:p>
    <w:p>
      <w:r>
        <w:t>-----Looking At Scores-----</w:t>
      </w:r>
    </w:p>
    <w:p>
      <w:r>
        <w:t>https://vignette.wikia.nocookie.net/kancolle/images/4/45/Amagiri-Looking_At_Scores.ogg/revision/latest?cb=20170810220155</w:t>
      </w:r>
    </w:p>
    <w:p>
      <w:r>
        <w:t>情報かい?大事さ!よしっ、待ってな。</w:t>
      </w:r>
    </w:p>
    <w:p>
      <w:r>
        <w:t>Intelligence? It's important~ Alright, gimme a sec!</w:t>
      </w:r>
    </w:p>
    <w:p>
      <w:r>
        <w:t>-----Joining A Fleet-----</w:t>
      </w:r>
    </w:p>
    <w:p>
      <w:r>
        <w:t>https://vignette.wikia.nocookie.net/kancolle/images/5/50/Amagiri-Joining_A_Fleet.ogg/revision/latest?cb=20170810220149</w:t>
      </w:r>
    </w:p>
    <w:p>
      <w:r>
        <w:t>出るぞ!第二十駆逐隊!狭霧、ぐずぐずするな!出撃!</w:t>
      </w:r>
    </w:p>
    <w:p>
      <w:r>
        <w:t>DesDiv20, heading out! Don't dawdle, Sagiri! Sortie!</w:t>
      </w:r>
    </w:p>
    <w:p>
      <w:r>
        <w:t>-----Kai-----</w:t>
      </w:r>
    </w:p>
    <w:p>
      <w:r>
        <w:t>https://vignette.wikia.nocookie.net/kancolle/images/d/d5/AmagiriKai-Joining_A_Fleet.ogg/revision/latest?cb=20170815142559</w:t>
      </w:r>
    </w:p>
    <w:p>
      <w:r>
        <w:t>出るぞ!第十一駆逐隊!夕姉遅れるな!出撃する!</w:t>
      </w:r>
    </w:p>
    <w:p>
      <w:r>
        <w:t>DesDiv11, heading out! Don't be late, Yuu-nee! Sortieing!</w:t>
      </w:r>
    </w:p>
    <w:p>
      <w:r>
        <w:t>-----Equipment 1-----</w:t>
      </w:r>
    </w:p>
    <w:p>
      <w:r>
        <w:t>https://vignette.wikia.nocookie.net/kancolle/images/a/ae/Amagiri-Equipment_1.ogg/revision/latest?cb=20170810220137</w:t>
      </w:r>
    </w:p>
    <w:p>
      <w:r>
        <w:t>おっ、こりゃあ有り難いね。</w:t>
      </w:r>
    </w:p>
    <w:p>
      <w:r>
        <w:t>Oh! Thanks for this~♪</w:t>
      </w:r>
    </w:p>
    <w:p>
      <w:r>
        <w:t>-----Equipment 2-----</w:t>
      </w:r>
    </w:p>
    <w:p>
      <w:r>
        <w:t>https://vignette.wikia.nocookie.net/kancolle/images/7/73/Amagiri-Equipment_2.ogg/revision/latest?cb=20170810220139</w:t>
      </w:r>
    </w:p>
    <w:p>
      <w:r>
        <w:t>いいねぇ、これであたしも強くなる。</w:t>
      </w:r>
    </w:p>
    <w:p>
      <w:r>
        <w:t>Nice~♪ With this, I can become stronger.</w:t>
      </w:r>
    </w:p>
    <w:p>
      <w:r>
        <w:t>-----Kai-----</w:t>
      </w:r>
    </w:p>
    <w:p>
      <w:r>
        <w:t>https://vignette.wikia.nocookie.net/kancolle/images/9/99/AmagiriKai-Equipment_2.ogg/revision/latest?cb=20170815142549</w:t>
      </w:r>
    </w:p>
    <w:p>
      <w:r>
        <w:t>いいねぇ、これであたしはますます強くなる!</w:t>
      </w:r>
    </w:p>
    <w:p>
      <w:r>
        <w:t>Nice~! With this, I can become much stronger!</w:t>
      </w:r>
    </w:p>
    <w:p>
      <w:r>
        <w:t>-----Equipment 3-----</w:t>
      </w:r>
    </w:p>
    <w:p>
      <w:r>
        <w:t>https://vignette.wikia.nocookie.net/kancolle/images/6/62/Amagiri-Equipment_3.ogg/revision/latest?cb=20170810220142</w:t>
      </w:r>
    </w:p>
    <w:p>
      <w:r>
        <w:t>ああ、あんたならやれる!あたしは応援するさ。</w:t>
      </w:r>
    </w:p>
    <w:p>
      <w:r>
        <w:t>Yeah! You can do it! I'll be cheering you on!</w:t>
      </w:r>
    </w:p>
    <w:p>
      <w:r>
        <w:t>-----Supply-----</w:t>
      </w:r>
    </w:p>
    <w:p>
      <w:r>
        <w:t>https://vignette.wikia.nocookie.net/kancolle/images/0/01/Amagiri-Supply.ogg/revision/latest?cb=20170810220230</w:t>
      </w:r>
    </w:p>
    <w:p>
      <w:r>
        <w:t>ああ、助かる。ありがとな。</w:t>
      </w:r>
    </w:p>
    <w:p>
      <w:r>
        <w:t>Ha~, that helps. Thanks.</w:t>
      </w:r>
    </w:p>
    <w:p>
      <w:r>
        <w:t>-----Docking Minor-----</w:t>
      </w:r>
    </w:p>
    <w:p>
      <w:r>
        <w:t>https://vignette.wikia.nocookie.net/kancolle/images/f/f4/Amagiri-Docking_Minor.ogg/revision/latest?cb=20170810220135</w:t>
      </w:r>
    </w:p>
    <w:p>
      <w:r>
        <w:t>あー大したことはねぇが、早めに直しとこう。</w:t>
      </w:r>
    </w:p>
    <w:p>
      <w:r>
        <w:t>Ahh~, it's no big deal, but I guess I should repair it now.</w:t>
      </w:r>
    </w:p>
    <w:p>
      <w:r>
        <w:t>-----Docking Major-----</w:t>
      </w:r>
    </w:p>
    <w:p>
      <w:r>
        <w:t>https://vignette.wikia.nocookie.net/kancolle/images/4/40/Amagiri-Docking_Major.ogg/revision/latest?cb=20170810220132</w:t>
      </w:r>
    </w:p>
    <w:p>
      <w:r>
        <w:t>ちょっと長風呂するぜ、良いだろ?はぁ~風呂は良いねぇ風呂はぁ。</w:t>
      </w:r>
    </w:p>
    <w:p>
      <w:r>
        <w:t>I'll be taking a long bath. It's alright with you, right? Wheeew, baths are amazing!</w:t>
      </w:r>
    </w:p>
    <w:p>
      <w:r>
        <w:t>-----Construction-----</w:t>
      </w:r>
    </w:p>
    <w:p>
      <w:r>
        <w:t>https://vignette.wikia.nocookie.net/kancolle/images/a/ad/Amagiri-Construction.ogg/revision/latest?cb=20170810220129</w:t>
      </w:r>
    </w:p>
    <w:p>
      <w:r>
        <w:t>ふーん新入りかぁ。良いねぇ。</w:t>
      </w:r>
    </w:p>
    <w:p>
      <w:r>
        <w:t>Hmm, a newcomer~♪ That's good!</w:t>
      </w:r>
    </w:p>
    <w:p>
      <w:r>
        <w:t>-----Returning From Sortie-----</w:t>
      </w:r>
    </w:p>
    <w:p>
      <w:r>
        <w:t>https://vignette.wikia.nocookie.net/kancolle/images/4/4b/Amagiri-Returning_From_Sortie.ogg/revision/latest?cb=20170810220211</w:t>
      </w:r>
    </w:p>
    <w:p>
      <w:r>
        <w:t>帰って来たぜぇ~!ひとっ風呂浴びたいねぇ。</w:t>
      </w:r>
    </w:p>
    <w:p>
      <w:r>
        <w:t>We're back! I wanna take a bath~♪</w:t>
      </w:r>
    </w:p>
    <w:p>
      <w:r>
        <w:t>-----Starting A Sortie-----</w:t>
      </w:r>
    </w:p>
    <w:p>
      <w:r>
        <w:t>https://vignette.wikia.nocookie.net/kancolle/images/e/eb/Amagiri-Starting_A_Sortie.ogg/revision/latest?cb=20170810220225</w:t>
      </w:r>
    </w:p>
    <w:p>
      <w:r>
        <w:t>特型駆逐艦、天霧、抜錨する!いい出逢いがありそうだ!</w:t>
      </w:r>
    </w:p>
    <w:p>
      <w:r>
        <w:t>Special-type destroyer Amagiri, setting sail! I feel like we'll have some great encounters!</w:t>
      </w:r>
    </w:p>
    <w:p>
      <w:r>
        <w:t>-----Battle Start-----</w:t>
      </w:r>
    </w:p>
    <w:p>
      <w:r>
        <w:t>https://vignette.wikia.nocookie.net/kancolle/images/8/82/Amagiri-Battle_Start.ogg/revision/latest?cb=20170810220127</w:t>
      </w:r>
    </w:p>
    <w:p>
      <w:r>
        <w:t>敵だ!突撃する、踏み潰せ!</w:t>
      </w:r>
    </w:p>
    <w:p>
      <w:r>
        <w:t>Enemies! Let's charge and crush them!</w:t>
      </w:r>
    </w:p>
    <w:p>
      <w:r>
        <w:t>-----Kai-----</w:t>
      </w:r>
    </w:p>
    <w:p>
      <w:r>
        <w:t>https://vignette.wikia.nocookie.net/kancolle/images/8/87/AmagiriKai-Battle_Start.ogg/revision/latest?cb=20170815142542</w:t>
      </w:r>
    </w:p>
    <w:p>
      <w:r>
        <w:t>敵だ!突撃する、がっつり踏み潰せ!</w:t>
      </w:r>
    </w:p>
    <w:p>
      <w:r>
        <w:t>Enemies! Let's charge and completely crush them!</w:t>
      </w:r>
    </w:p>
    <w:p>
      <w:r>
        <w:t>-----Attack-----</w:t>
      </w:r>
    </w:p>
    <w:p>
      <w:r>
        <w:t>https://vignette.wikia.nocookie.net/kancolle/images/a/af/Amagiri-Attack.ogg/revision/latest?cb=20170810220124</w:t>
      </w:r>
    </w:p>
    <w:p>
      <w:r>
        <w:t>良いねぇ、燃えるぜ!</w:t>
      </w:r>
    </w:p>
    <w:p>
      <w:r>
        <w:t>Nice, I'm getting fired up!</w:t>
      </w:r>
    </w:p>
    <w:p>
      <w:r>
        <w:t>-----Kai-----</w:t>
      </w:r>
    </w:p>
    <w:p>
      <w:r>
        <w:t>https://vignette.wikia.nocookie.net/kancolle/images/a/a7/AmagiriKai-Attack.ogg/revision/latest?cb=20170815142537</w:t>
      </w:r>
    </w:p>
    <w:p>
      <w:r>
        <w:t>良いねぇ、燃える展開だ!</w:t>
      </w:r>
    </w:p>
    <w:p>
      <w:r>
        <w:t>Nice... I'm getting fired up!</w:t>
      </w:r>
    </w:p>
    <w:p>
      <w:r>
        <w:t>-----Night Battle-----</w:t>
      </w:r>
    </w:p>
    <w:p>
      <w:r>
        <w:t>https://vignette.wikia.nocookie.net/kancolle/images/c/c7/Amagiri-Night_Battle.ogg/revision/latest?cb=20170810220209</w:t>
      </w:r>
    </w:p>
    <w:p>
      <w:r>
        <w:t>良い夜になりそうだ。みんな、あたしに続け!行くぞ!</w:t>
      </w:r>
    </w:p>
    <w:p>
      <w:r>
        <w:t>It's going to be a good night~. Everyone, follow me! Let's go!</w:t>
      </w:r>
    </w:p>
    <w:p>
      <w:r>
        <w:t>-----Night Attack-----</w:t>
      </w:r>
    </w:p>
    <w:p>
      <w:r>
        <w:t>https://vignette.wikia.nocookie.net/kancolle/images/4/41/Amagiri-Night_Attack.ogg/revision/latest?cb=20170810220206</w:t>
      </w:r>
    </w:p>
    <w:p>
      <w:r>
        <w:t>突撃一択だぁ!</w:t>
      </w:r>
    </w:p>
    <w:p>
      <w:r>
        <w:t>Assaulting is our only option!</w:t>
      </w:r>
    </w:p>
    <w:p>
      <w:r>
        <w:t>-----MVP-----</w:t>
      </w:r>
    </w:p>
    <w:p>
      <w:r>
        <w:t>https://vignette.wikia.nocookie.net/kancolle/images/1/1d/Amagiri-MVP.ogg/revision/latest?cb=20170810220204</w:t>
      </w:r>
    </w:p>
    <w:p>
      <w:r>
        <w:t>おっ、また褒めてくれるのかい?悪いなぁ。……あたし、別にそんなの要らないぜ、提督?でも、貰っとくか。ありがとなっ。</w:t>
      </w:r>
    </w:p>
    <w:p>
      <w:r>
        <w:t>Oh! Your going to praise me again? My bad~, but I don't really need it, Admiral. Well, I guess I'll accept it this time... thanks!</w:t>
      </w:r>
    </w:p>
    <w:p>
      <w:r>
        <w:t>-----Minor Damage 1-----</w:t>
      </w:r>
    </w:p>
    <w:p>
      <w:r>
        <w:t>https://vignette.wikia.nocookie.net/kancolle/images/a/a7/Amagiri-Minor_Damage_1.ogg/revision/latest?cb=20170810220159</w:t>
      </w:r>
    </w:p>
    <w:p>
      <w:r>
        <w:t>うぁっ、ええいっ、この程度っ!</w:t>
      </w:r>
    </w:p>
    <w:p>
      <w:r>
        <w:t>Gah! Ngh, this is nothing!</w:t>
      </w:r>
    </w:p>
    <w:p>
      <w:r>
        <w:t>-----Minor Damage 2-----</w:t>
      </w:r>
    </w:p>
    <w:p>
      <w:r>
        <w:t>https://vignette.wikia.nocookie.net/kancolle/images/7/73/Amagiri-Minor_Damage_2.ogg/revision/latest?cb=20170810220202</w:t>
      </w:r>
    </w:p>
    <w:p>
      <w:r>
        <w:t>うあぁっ、やってくれる!</w:t>
      </w:r>
    </w:p>
    <w:p>
      <w:r>
        <w:t>Ugh! They got me!</w:t>
      </w:r>
    </w:p>
    <w:p>
      <w:r>
        <w:t>-----Major Damage-----</w:t>
      </w:r>
    </w:p>
    <w:p>
      <w:r>
        <w:t>https://vignette.wikia.nocookie.net/kancolle/images/8/83/Amagiri-Major_Damage.ogg/revision/latest?cb=20170810220157</w:t>
      </w:r>
    </w:p>
    <w:p>
      <w:r>
        <w:t>機雷とかじゃねぇんだ、沈みやしない!まだ走れるさ!</w:t>
      </w:r>
    </w:p>
    <w:p>
      <w:r>
        <w:t>It's not like a mine, I won't sink! I can still move!</w:t>
      </w:r>
    </w:p>
    <w:p>
      <w:r>
        <w:t>-----Sunk-----</w:t>
      </w:r>
    </w:p>
    <w:p>
      <w:r>
        <w:t>https://vignette.wikia.nocookie.net/kancolle/images/b/b2/Amagiri-Sunk.ogg/revision/latest?cb=20170810220227</w:t>
      </w:r>
    </w:p>
    <w:p>
      <w:r>
        <w:t>あっ……ここまで、かい。いいよ、やることはやったさ、狭霧、夕霧、またな……。</w:t>
      </w:r>
    </w:p>
    <w:p>
      <w:r>
        <w:t>Ugh... this is... it, I did all I could... Sagiri, Yuugiri... I'll see you all later...</w:t>
      </w:r>
    </w:p>
    <w:p>
      <w:r>
        <w:t>-----00:00-----</w:t>
      </w:r>
    </w:p>
    <w:p>
      <w:r>
        <w:t>https://vignette.wikia.nocookie.net/kancolle/images/1/14/Amagiri-00.ogg/revision/latest?cb=20170810220007</w:t>
      </w:r>
    </w:p>
    <w:p>
      <w:r>
        <w:t>ん、あたし?いいけどさ。じゃあ、あたしが今日は側にいてやろう。ああ、任せておけって!</w:t>
      </w:r>
    </w:p>
    <w:p>
      <w:r>
        <w:t>Hm? Me? That's fine~, I'll stay by your side today! Yeah! Leave it to me!</w:t>
      </w:r>
    </w:p>
    <w:p>
      <w:r>
        <w:t>-----01:00-----</w:t>
      </w:r>
    </w:p>
    <w:p>
      <w:r>
        <w:t>https://vignette.wikia.nocookie.net/kancolle/images/0/01/Amagiri-01.ogg/revision/latest?cb=20170810220008</w:t>
      </w:r>
    </w:p>
    <w:p>
      <w:r>
        <w:t>マルヒトマルマル。ふああぁ~ちと眠いなぁ。</w:t>
      </w:r>
    </w:p>
    <w:p>
      <w:r>
        <w:t>0100. *yawn* I'm kinda sleepy.</w:t>
      </w:r>
    </w:p>
    <w:p>
      <w:r>
        <w:t>-----02:00-----</w:t>
      </w:r>
    </w:p>
    <w:p>
      <w:r>
        <w:t>https://vignette.wikia.nocookie.net/kancolle/images/0/03/Amagiri-02.ogg/revision/latest?cb=20170810220011</w:t>
      </w:r>
    </w:p>
    <w:p>
      <w:r>
        <w:t>マルフタ……マルマル。んあー大丈夫。起きてる……半分位は。</w:t>
      </w:r>
    </w:p>
    <w:p>
      <w:r>
        <w:t>02... 00. Ahh, I'm fine... I'm awake... at least half awake...</w:t>
      </w:r>
    </w:p>
    <w:p>
      <w:r>
        <w:t>-----03:00-----</w:t>
      </w:r>
    </w:p>
    <w:p>
      <w:r>
        <w:t>https://vignette.wikia.nocookie.net/kancolle/images/1/12/Amagiri-03.ogg/revision/latest?cb=20170810220017</w:t>
      </w:r>
    </w:p>
    <w:p>
      <w:r>
        <w:t>マルサン……マルマル。あぁ~あんたは今に大きな男になるよぉ。あたしも負けないよぉ~良し。</w:t>
      </w:r>
    </w:p>
    <w:p>
      <w:r>
        <w:t>03...00. Oh, it's you! You're going to become a great man~... I won't lose either~ yeah...</w:t>
      </w:r>
    </w:p>
    <w:p>
      <w:r>
        <w:t>-----04:00-----</w:t>
      </w:r>
    </w:p>
    <w:p>
      <w:r>
        <w:t>https://vignette.wikia.nocookie.net/kancolle/images/d/d3/Amagiri-04.ogg/revision/latest?cb=20170810220021</w:t>
      </w:r>
    </w:p>
    <w:p>
      <w:r>
        <w:t>マルヨン……マルマル。あたし達の提督……きっと大きな奴に……なるんだぁ……信じているぞ……あたしが応援するんだぁ……。</w:t>
      </w:r>
    </w:p>
    <w:p>
      <w:r>
        <w:t>0400. Our admira... will grow to become... big... I believe... I'll be cheering him on...</w:t>
      </w:r>
    </w:p>
    <w:p>
      <w:r>
        <w:t>-----05:00-----</w:t>
      </w:r>
    </w:p>
    <w:p>
      <w:r>
        <w:t>https://vignette.wikia.nocookie.net/kancolle/images/9/9e/Amagiri-05.ogg/revision/latest?cb=20170810220023</w:t>
      </w:r>
    </w:p>
    <w:p>
      <w:r>
        <w:t>はああっ!?いかん、寝てた!時刻は……マルゴーマルマル!?提督起こしてよマジで!はあーしもたーいか~ん!</w:t>
      </w:r>
    </w:p>
    <w:p>
      <w:r>
        <w:t>Huh?! Oh crap, I was sleeping! The time is... 0500?! Seriously, wake me up, Admiral! Ahh, shoot! This is bad!</w:t>
      </w:r>
    </w:p>
    <w:p>
      <w:r>
        <w:t>-----06:00-----</w:t>
      </w:r>
    </w:p>
    <w:p>
      <w:r>
        <w:t>https://vignette.wikia.nocookie.net/kancolle/images/8/86/Amagiri-06.ogg/revision/latest?cb=20170810220028</w:t>
      </w:r>
    </w:p>
    <w:p>
      <w:r>
        <w:t>マルロクマルマル。総員起こしっ!みんな朝だ!起きるんだよ、さあ!気持ちの良い朝だっ!</w:t>
      </w:r>
    </w:p>
    <w:p>
      <w:r>
        <w:t>0600. All hands, assemble! It's morning, everyone! Come on, wake up~! The morning feels good~!</w:t>
      </w:r>
    </w:p>
    <w:p>
      <w:r>
        <w:t>-----07:00-----</w:t>
      </w:r>
    </w:p>
    <w:p>
      <w:r>
        <w:t>https://vignette.wikia.nocookie.net/kancolle/images/d/d6/Amagiri-07.ogg/revision/latest?cb=20170810220031</w:t>
      </w:r>
    </w:p>
    <w:p>
      <w:r>
        <w:t>マルナナマルマル。提督、朝飯は?えっ、何で無いの?えっ!?何であたしが?</w:t>
      </w:r>
    </w:p>
    <w:p>
      <w:r>
        <w:t>0700. Where's breakfast, Admiral? Eh? Why isn't there any? Eh?! Why me?!</w:t>
      </w:r>
    </w:p>
    <w:p>
      <w:r>
        <w:t>-----08:00-----</w:t>
      </w:r>
    </w:p>
    <w:p>
      <w:r>
        <w:t>https://vignette.wikia.nocookie.net/kancolle/images/8/8d/Amagiri-08.ogg/revision/latest?cb=20170810220033</w:t>
      </w:r>
    </w:p>
    <w:p>
      <w:r>
        <w:t>マルハチマルマル。はあーお腹いっぱい。まぁ狭霧がいてくれて良かったよ。しかも美味かった、ありがとな!</w:t>
      </w:r>
    </w:p>
    <w:p>
      <w:r>
        <w:t>0800. Phew~ I'm full! I'm glad you were here, Sagiri! It was delicious too! Thanks!</w:t>
      </w:r>
    </w:p>
    <w:p>
      <w:r>
        <w:t>-----09:00-----</w:t>
      </w:r>
    </w:p>
    <w:p>
      <w:r>
        <w:t>https://vignette.wikia.nocookie.net/kancolle/images/3/3b/Amagiri-09.ogg/revision/latest?cb=20170810220036</w:t>
      </w:r>
    </w:p>
    <w:p>
      <w:r>
        <w:t>マルキューマルマル。おお、最上さん、三隈さん!おはよっス!まあそうっスね、元気にやってますよ、はい。</w:t>
      </w:r>
    </w:p>
    <w:p>
      <w:r>
        <w:t>0900. Oh~~! Mogami-san and Mikuma-san! Mornin'! Well, yeah, I'm doing well. Yup!</w:t>
      </w:r>
    </w:p>
    <w:p>
      <w:r>
        <w:t>-----10:00-----</w:t>
      </w:r>
    </w:p>
    <w:p>
      <w:r>
        <w:t>https://vignette.wikia.nocookie.net/kancolle/images/0/02/Amagiri-10.ogg/revision/latest?cb=20170810220039</w:t>
      </w:r>
    </w:p>
    <w:p>
      <w:r>
        <w:t>ヒトマルマルマル。おっ、狭霧!さっきはあんがとっ。姉貴達か?そうだな、追っ掛け来るだろ。焦んなって!</w:t>
      </w:r>
    </w:p>
    <w:p>
      <w:r>
        <w:t>1000. Oh! Sagiri, thanks for earlier! Our elder sisters? Yeah, they should be coming soon. Don't worry about it!</w:t>
      </w:r>
    </w:p>
    <w:p>
      <w:r>
        <w:t>-----11:00-----</w:t>
      </w:r>
    </w:p>
    <w:p>
      <w:r>
        <w:t>https://vignette.wikia.nocookie.net/kancolle/images/d/d8/Amagiri-11.ogg/revision/latest?cb=20170810220047</w:t>
      </w:r>
    </w:p>
    <w:p>
      <w:r>
        <w:t>ヒトヒトマルマル。ああもう!演習なんてまどろっこしいぜ!提督、出撃しちまおう?本番、本番!</w:t>
      </w:r>
    </w:p>
    <w:p>
      <w:r>
        <w:t>1100. Haa~ jeez! Exercises are so dull! Let's just sortie, Admiral! Let's move onto the real stuff!</w:t>
      </w:r>
    </w:p>
    <w:p>
      <w:r>
        <w:t>-----12:00-----</w:t>
      </w:r>
    </w:p>
    <w:p>
      <w:r>
        <w:t>https://vignette.wikia.nocookie.net/kancolle/images/1/10/Amagiri-12.ogg/revision/latest?cb=20170810220051</w:t>
      </w:r>
    </w:p>
    <w:p>
      <w:r>
        <w:t>ヒトフタマルマル。おっ、狭霧、昼飯の差し入れ貰ったんかぁ。ほぅ~良いねぇ~。えっ!あたし達の分もあんの?ラッキー!いひひっ♪</w:t>
      </w:r>
    </w:p>
    <w:p>
      <w:r>
        <w:t>1200. Oh! Sagiri brought lunch~ Whoa~ nice~♪ Eh? You brought some for us? Sweet! *giggle*</w:t>
      </w:r>
    </w:p>
    <w:p>
      <w:r>
        <w:t>-----13:00-----</w:t>
      </w:r>
    </w:p>
    <w:p>
      <w:r>
        <w:t>https://vignette.wikia.nocookie.net/kancolle/images/6/6f/Amagiri-13.ogg/revision/latest?cb=20170810220057</w:t>
      </w:r>
    </w:p>
    <w:p>
      <w:r>
        <w:t>ヒトサンマルマル。んっ、美味い。これ妹達が作ったんだ!へぇ~良いねぇ~も一つくれ!海の上の握り飯と茶、最高だ!</w:t>
      </w:r>
    </w:p>
    <w:p>
      <w:r>
        <w:t>1300. *chomp* This is delicious! My little sisters made these! It's good~! Gimme one more! Eating rice balls and drinking tea on the sea... is the best!</w:t>
      </w:r>
    </w:p>
    <w:p>
      <w:r>
        <w:t>-----14:00-----</w:t>
      </w:r>
    </w:p>
    <w:p>
      <w:r>
        <w:t>https://vignette.wikia.nocookie.net/kancolle/images/3/39/Amagiri-14.ogg/revision/latest?cb=20170810220059</w:t>
      </w:r>
    </w:p>
    <w:p>
      <w:r>
        <w:t>ヒトヨンマルマル。良しっ!腹もいっぱいになったし、働くか!さあ行こう!</w:t>
      </w:r>
    </w:p>
    <w:p>
      <w:r>
        <w:t>1400. Alright! Now that we're full, let's start working! Let's do this!</w:t>
      </w:r>
    </w:p>
    <w:p>
      <w:r>
        <w:t>-----15:00-----</w:t>
      </w:r>
    </w:p>
    <w:p>
      <w:r>
        <w:t>https://vignette.wikia.nocookie.net/kancolle/images/4/4d/Amagiri-15.ogg/revision/latest?cb=20170810220102</w:t>
      </w:r>
    </w:p>
    <w:p>
      <w:r>
        <w:t>ヒトゴーマルマ……おっ、吹雪の姉貴じゃん。白雪姉、初月姉も。えっ、何?川内さん?見てないなあ、寝てんじゃないの?</w:t>
      </w:r>
    </w:p>
    <w:p>
      <w:r>
        <w:t>150...oh! It's big sis Fubuki with Shirayuki-nee and Hatsuzuki-nee... eh? What? Sendai-san? I haven't seen her~ Isn't she sleeping?</w:t>
      </w:r>
    </w:p>
    <w:p>
      <w:r>
        <w:t>-----16:00-----</w:t>
      </w:r>
    </w:p>
    <w:p>
      <w:r>
        <w:t>https://vignette.wikia.nocookie.net/kancolle/images/e/e2/Amagiri-16.ogg/revision/latest?cb=20170810220104</w:t>
      </w:r>
    </w:p>
    <w:p>
      <w:r>
        <w:t>ヒトロクマルマル。なんだ夕姉かぁ。おぅそうだな。もうすぐ夕暮れかぁ。夕姉の時間、だね。</w:t>
      </w:r>
    </w:p>
    <w:p>
      <w:r>
        <w:t>1600. Oh it's just you, Yuu-nee. Ahh, yeah~ it's almost dusk... It's your time, Yuu-nee.</w:t>
      </w:r>
    </w:p>
    <w:p>
      <w:r>
        <w:t>-----17:00-----</w:t>
      </w:r>
    </w:p>
    <w:p>
      <w:r>
        <w:t>https://vignette.wikia.nocookie.net/kancolle/images/a/a2/Amagiri-17.ogg/revision/latest?cb=20170810220107</w:t>
      </w:r>
    </w:p>
    <w:p>
      <w:r>
        <w:t>ヒトナナマルマル。はー腹減ったぁ。提督、夕飯は何だ?腹ペコだよ……。</w:t>
      </w:r>
    </w:p>
    <w:p>
      <w:r>
        <w:t>1700. *sigh* I'm hungry... What's for dinner tonight, Admiral? I'm starving...</w:t>
      </w:r>
    </w:p>
    <w:p>
      <w:r>
        <w:t>-----18:00-----</w:t>
      </w:r>
    </w:p>
    <w:p>
      <w:r>
        <w:t>https://vignette.wikia.nocookie.net/kancolle/images/5/5c/Amagiri-18.ogg/revision/latest?cb=20170810220109</w:t>
      </w:r>
    </w:p>
    <w:p>
      <w:r>
        <w:t>ヒトハチマルマル。ほぅほぅ、夕飯豪華じゃん!提督偉いっ!えっ、今日は川内さんが作ったの?</w:t>
      </w:r>
    </w:p>
    <w:p>
      <w:r>
        <w:t>1800. Nice, nice~ today's dinner looks great! Good work, Admiral- eh? Sendai-san made dinner tonight?</w:t>
      </w:r>
    </w:p>
    <w:p>
      <w:r>
        <w:t>-----19:00-----</w:t>
      </w:r>
    </w:p>
    <w:p>
      <w:r>
        <w:t>https://vignette.wikia.nocookie.net/kancolle/images/6/6b/Amagiri-19.ogg/revision/latest?cb=20170810220112</w:t>
      </w:r>
    </w:p>
    <w:p>
      <w:r>
        <w:t>ヒトキューマルマル。まあいいや、どうせ夜は出るんだ。いっただっきまーす!んん~うまっ、さす川内さんっ!</w:t>
      </w:r>
    </w:p>
    <w:p>
      <w:r>
        <w:t>1900. Well~ alright. She's going to leave in the night time~ Thanks for the food! Yum! Delicious~! As expected from Sendai-san~!</w:t>
      </w:r>
    </w:p>
    <w:p>
      <w:r>
        <w:t>-----20:00-----</w:t>
      </w:r>
    </w:p>
    <w:p>
      <w:r>
        <w:t>https://vignette.wikia.nocookie.net/kancolle/images/9/93/Amagiri-20.ogg/revision/latest?cb=20170810220115</w:t>
      </w:r>
    </w:p>
    <w:p>
      <w:r>
        <w:t>フタマルマルマル。頃合良し、出るか。三水戦、天霧、出撃する!川内さん、あたしも行くよっ!</w:t>
      </w:r>
    </w:p>
    <w:p>
      <w:r>
        <w:t>2000. The time is right! Let's go! DesRon3, Amagiri, off to sortie! Sendai-san, I'm coming too~♪</w:t>
      </w:r>
    </w:p>
    <w:p>
      <w:r>
        <w:t>-----21:00-----</w:t>
      </w:r>
    </w:p>
    <w:p>
      <w:r>
        <w:t>https://vignette.wikia.nocookie.net/kancolle/images/2/2c/Amagiri-21.ogg/revision/latest?cb=20170810220118</w:t>
      </w:r>
    </w:p>
    <w:p>
      <w:r>
        <w:t>フタヒトマルマル。いや、狭霧、無理しなくて良いって。川内さんやあたし達に任せとけって。ああ!</w:t>
      </w:r>
    </w:p>
    <w:p>
      <w:r>
        <w:t>2100. No, don't worry about it, Sagiri. Just leave it to Sendai-san and me! Yeah!</w:t>
      </w:r>
    </w:p>
    <w:p>
      <w:r>
        <w:t>-----22:00-----</w:t>
      </w:r>
    </w:p>
    <w:p>
      <w:r>
        <w:t>https://vignette.wikia.nocookie.net/kancolle/images/2/2f/Amagiri-22.ogg/revision/latest?cb=20170810220120</w:t>
      </w:r>
    </w:p>
    <w:p>
      <w:r>
        <w:t>フタフタマルマル。まぁこんなもんだよな。全艦無事ならそれで万事オーケーだ!んぁーいい夜だ!</w:t>
      </w:r>
    </w:p>
    <w:p>
      <w:r>
        <w:t>2200. I guess, this is fine~. As long as everyone is safe, it's A-OK! Aah, what a great night!</w:t>
      </w:r>
    </w:p>
    <w:p>
      <w:r>
        <w:t>-----23:00-----</w:t>
      </w:r>
    </w:p>
    <w:p>
      <w:r>
        <w:t>https://vignette.wikia.nocookie.net/kancolle/images/b/bd/Amagiri-23.ogg/revision/latest?cb=20170810220122</w:t>
      </w:r>
    </w:p>
    <w:p>
      <w:r>
        <w:t>フタサンマルマル。提督、お疲れだな。明日も忙しいだろ?ちと寝とけって。ああ、お疲れ。</w:t>
      </w:r>
    </w:p>
    <w:p>
      <w:r>
        <w:t>2300. Admiral, you look tired. Tomorrow's going to be a hard day too, right? Go lie down for a while~. Ah, good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