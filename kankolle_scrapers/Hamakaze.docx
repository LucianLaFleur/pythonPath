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https://vignette.wikia.nocookie.net/kancolle/images/2/2f/Hamakaze-Introduction.ogg/revision/latest?cb=20150308220047</w:t>
      </w:r>
    </w:p>
    <w:p>
      <w:r>
        <w:t>駆逐艦、浜風です。これより貴艦隊所属となります。</w:t>
      </w:r>
    </w:p>
    <w:p>
      <w:r>
        <w:t>I'm the destroyer Hamakaze. I'll be assigned to this fleet from now on.</w:t>
      </w:r>
    </w:p>
    <w:p>
      <w:r>
        <w:t>-----Kai-----</w:t>
      </w:r>
    </w:p>
    <w:p>
      <w:r>
        <w:t>https://vignette.wikia.nocookie.net/kancolle/images/6/6f/HamakazeKai-Introduction.ogg/revision/latest?cb=20150831054821</w:t>
      </w:r>
    </w:p>
    <w:p>
      <w:r>
        <w:t>駆逐艦浜風です。これより艦隊勤務に就きます。</w:t>
      </w:r>
    </w:p>
    <w:p>
      <w:r>
        <w:t>I'm destroyer Hamakaze. Henceforth commencing fleet duties.</w:t>
      </w:r>
    </w:p>
    <w:p>
      <w:r>
        <w:t>-----B Kai-----</w:t>
      </w:r>
    </w:p>
    <w:p>
      <w:r>
        <w:t>https://vignette.wikia.nocookie.net/kancolle/images/1/14/HamakazeBKai-Introduction.ogg/revision/latest?cb=20180323115406</w:t>
      </w:r>
    </w:p>
    <w:p>
      <w:r>
        <w:t>浜風です。十七駆、戦力向上しました。これなら、やれます。</w:t>
      </w:r>
    </w:p>
    <w:p>
      <w:r>
        <w:t>I'm Hamakaze. The combat potential of DesDiv17 has increased. We're sure to win now.</w:t>
      </w:r>
    </w:p>
    <w:p>
      <w:r>
        <w:t>-----Library-----</w:t>
      </w:r>
    </w:p>
    <w:p>
      <w:r>
        <w:t>https://vignette.wikia.nocookie.net/kancolle/images/a/a2/Hamakaze-Library.ogg/revision/latest?cb=20150308220052</w:t>
      </w:r>
    </w:p>
    <w:p>
      <w:r>
        <w:t>浜風です。数々の激戦に参加しました。レイテでは金剛を中心とした輪形陣。そして武蔵や金剛、あの信濃の最後もこの目に焼き付けることになりました。運命の坊ノ岬では、雪風らと共に大和を護って奮闘します。</w:t>
      </w:r>
    </w:p>
    <w:p>
      <w:r>
        <w:t>I'm Hamakaze. I participated in many fierce battles.At Leyte I was in the heart of Kongou's ring formation. The final moments of Musashi, Kongou and that Shinano I witnessed are burned into my memory.At the fateful Operation Ten-go, Yukikaze and I struggled with all our might to protect Yamato.</w:t>
      </w:r>
    </w:p>
    <w:p>
      <w:r>
        <w:t>-----Secretary 1-----</w:t>
      </w:r>
    </w:p>
    <w:p>
      <w:r>
        <w:t>https://vignette.wikia.nocookie.net/kancolle/images/8/8e/Hamakaze-Secretary_1.ogg/revision/latest?cb=20150423022045</w:t>
      </w:r>
    </w:p>
    <w:p>
      <w:r>
        <w:t>今日も、いい風ですね。</w:t>
      </w:r>
    </w:p>
    <w:p>
      <w:r>
        <w:t>There's a nice wind blowing today too.</w:t>
      </w:r>
    </w:p>
    <w:p>
      <w:r>
        <w:t>-----Secretary 2-----</w:t>
      </w:r>
    </w:p>
    <w:p>
      <w:r>
        <w:t>https://vignette.wikia.nocookie.net/kancolle/images/5/50/Hamakaze-Secretary_2.ogg/revision/latest?cb=20150423022052</w:t>
      </w:r>
    </w:p>
    <w:p>
      <w:r>
        <w:t>信濃、今度は守り抜きます。</w:t>
      </w:r>
    </w:p>
    <w:p>
      <w:r>
        <w:t>I'll protect you this time, Shinano.</w:t>
      </w:r>
    </w:p>
    <w:p>
      <w:r>
        <w:t>-----Kai-----</w:t>
      </w:r>
    </w:p>
    <w:p>
      <w:r>
        <w:t>https://vignette.wikia.nocookie.net/kancolle/images/4/41/HamakazeKai-Secretary_2.ogg/revision/latest?cb=20150618182305</w:t>
      </w:r>
    </w:p>
    <w:p>
      <w:r>
        <w:t>第十七駆逐隊?あ、はい、大事な仲間達です。とても…大切…な…</w:t>
      </w:r>
    </w:p>
    <w:p>
      <w:r>
        <w:t>The 17th Destroyer Division? Ah, yes. They're my precious comrades. My... most... precious...</w:t>
      </w:r>
    </w:p>
    <w:p>
      <w:r>
        <w:t>-----Secretary 3-----</w:t>
      </w:r>
    </w:p>
    <w:p>
      <w:r>
        <w:t>https://vignette.wikia.nocookie.net/kancolle/images/e/e3/Hamakaze-Secretary_3.ogg/revision/latest?cb=20150308220153</w:t>
      </w:r>
    </w:p>
    <w:p>
      <w:r>
        <w:t>な、なんですか提督。何か、私の兵装に何か?</w:t>
      </w:r>
    </w:p>
    <w:p>
      <w:r>
        <w:t>Wh-what is it, Admiral? Just what, are you doing with my equipment?</w:t>
      </w:r>
    </w:p>
    <w:p>
      <w:r>
        <w:t>-----B Kai-----</w:t>
      </w:r>
    </w:p>
    <w:p>
      <w:r>
        <w:t>https://vignette.wikia.nocookie.net/kancolle/images/c/c4/HamakazeBKai-Secretary_3.ogg/revision/latest?cb=20180323115408</w:t>
      </w:r>
    </w:p>
    <w:p>
      <w:r>
        <w:t>そうですね。まだ、拡張の余地はあるかと。って、はあ?</w:t>
      </w:r>
    </w:p>
    <w:p>
      <w:r>
        <w:t>I see. There's still room for improvement. Wait, huh?</w:t>
      </w:r>
    </w:p>
    <w:p>
      <w:r>
        <w:t>-----Idle-----</w:t>
      </w:r>
    </w:p>
    <w:p>
      <w:r>
        <w:t>https://vignette.wikia.nocookie.net/kancolle/images/c/cd/HamakazeKai-Idle.ogg/revision/latest?cb=20150308220159</w:t>
      </w:r>
    </w:p>
    <w:p>
      <w:r>
        <w:t>あの、あの、次の作戦はまだですか?</w:t>
      </w:r>
    </w:p>
    <w:p>
      <w:r>
        <w:t>Umm, ummm, is it time for the next operation yet?</w:t>
      </w:r>
    </w:p>
    <w:p>
      <w:r>
        <w:t>-----Secretary Married-----</w:t>
      </w:r>
    </w:p>
    <w:p>
      <w:r>
        <w:t>https://vignette.wikia.nocookie.net/kancolle/images/7/79/Hamakaze-Secretary_Married.ogg/revision/latest?cb=20150308220205</w:t>
      </w:r>
    </w:p>
    <w:p>
      <w:r>
        <w:t>提督、お疲れがたまっていませんか?</w:t>
      </w:r>
    </w:p>
    <w:p>
      <w:r>
        <w:t>Aren't you going to stop working, Admiral?</w:t>
      </w:r>
    </w:p>
    <w:p>
      <w:r>
        <w:t>-----Kai-----</w:t>
      </w:r>
    </w:p>
    <w:p>
      <w:r>
        <w:t>https://vignette.wikia.nocookie.net/kancolle/images/d/d2/HamakazeKai-Secretary_Married.ogg/revision/latest?cb=20150831054815</w:t>
      </w:r>
    </w:p>
    <w:p>
      <w:r>
        <w:t>どうしました?お疲れですか?うん、何か栄養が付くもの作りましょうか?食べれます?</w:t>
      </w:r>
    </w:p>
    <w:p>
      <w:r>
        <w:t>What's wrong? Are you tired? Yeah, shall I go make something hearty? Will you eat it?</w:t>
      </w:r>
    </w:p>
    <w:p>
      <w:r>
        <w:t>-----Wedding-----</w:t>
      </w:r>
    </w:p>
    <w:p>
      <w:r>
        <w:t>https://vignette.wikia.nocookie.net/kancolle/images/3/38/Hamakaze-Wedding.ogg/revision/latest?cb=20150308220209</w:t>
      </w:r>
    </w:p>
    <w:p>
      <w:r>
        <w:t>督、恋愛相談ならば、そう言う話が好きそうな子が他にたくさんいるでしょう。えっ?私?いいえ、私はそういうことは…で、でも、前向きに、検討し、努力しますね。</w:t>
      </w:r>
    </w:p>
    <w:p>
      <w:r>
        <w:t>If you want a love consultation, there are plenty of others around here that would love to talk with you, Admiral. Eh? Me? No, I don't really do that sort of... B-but, I'll do my best to analyse it positively.</w:t>
      </w:r>
    </w:p>
    <w:p>
      <w:r>
        <w:t>-----Looking At Scores-----</w:t>
      </w:r>
    </w:p>
    <w:p>
      <w:r>
        <w:t>https://vignette.wikia.nocookie.net/kancolle/images/9/92/Hamakaze-Looking_At_Scores.ogg/revision/latest?cb=20150308220215</w:t>
      </w:r>
    </w:p>
    <w:p>
      <w:r>
        <w:t>軍令部より情報が来ていますね。</w:t>
      </w:r>
    </w:p>
    <w:p>
      <w:r>
        <w:t>Some intelligence has come from the Naval General Staff.</w:t>
      </w:r>
    </w:p>
    <w:p>
      <w:r>
        <w:t>-----Joining A Fleet-----</w:t>
      </w:r>
    </w:p>
    <w:p>
      <w:r>
        <w:t>https://vignette.wikia.nocookie.net/kancolle/images/7/72/Hamakaze-Joining_A_Fleet.ogg/revision/latest?cb=20150308220220</w:t>
      </w:r>
    </w:p>
    <w:p>
      <w:r>
        <w:t>駆逐艦、浜風、出ます!</w:t>
      </w:r>
    </w:p>
    <w:p>
      <w:r>
        <w:t>Destroyer Hamakaze, heading out!</w:t>
      </w:r>
    </w:p>
    <w:p>
      <w:r>
        <w:t>-----Kai-----</w:t>
      </w:r>
    </w:p>
    <w:p>
      <w:r>
        <w:t>https://vignette.wikia.nocookie.net/kancolle/images/1/1f/HamakazeKai-Joining_A_Fleet.ogg/revision/latest?cb=20150618182310</w:t>
      </w:r>
    </w:p>
    <w:p>
      <w:r>
        <w:t>第17駆逐隊浜風、出撃します!</w:t>
      </w:r>
    </w:p>
    <w:p>
      <w:r>
        <w:t>17th Destroyer Division, Hamakaze, sortieing!</w:t>
      </w:r>
    </w:p>
    <w:p>
      <w:r>
        <w:t>-----Equipment 1-----</w:t>
      </w:r>
    </w:p>
    <w:p>
      <w:r>
        <w:t>https://vignette.wikia.nocookie.net/kancolle/images/d/dd/Hamakaze-Equipment_1.ogg/revision/latest?cb=20150308220344</w:t>
      </w:r>
    </w:p>
    <w:p>
      <w:r>
        <w:t>なるほど。</w:t>
      </w:r>
    </w:p>
    <w:p>
      <w:r>
        <w:t>I see.</w:t>
      </w:r>
    </w:p>
    <w:p>
      <w:r>
        <w:t>-----Equipment 2-----</w:t>
      </w:r>
    </w:p>
    <w:p>
      <w:r>
        <w:t>https://vignette.wikia.nocookie.net/kancolle/images/0/05/Hamakaze-Equipment_2.ogg/revision/latest?cb=20150308220348</w:t>
      </w:r>
    </w:p>
    <w:p>
      <w:r>
        <w:t>それもありですね。</w:t>
      </w:r>
    </w:p>
    <w:p>
      <w:r>
        <w:t>So these exist too, huh.</w:t>
      </w:r>
    </w:p>
    <w:p>
      <w:r>
        <w:t>-----Equipment 3-----</w:t>
      </w:r>
    </w:p>
    <w:p>
      <w:r>
        <w:t>https://vignette.wikia.nocookie.net/kancolle/images/3/3f/Hamakaze-Equipment_3.ogg/revision/latest?cb=20150308220352</w:t>
      </w:r>
    </w:p>
    <w:p>
      <w:r>
        <w:t>そうなのね。</w:t>
      </w:r>
    </w:p>
    <w:p>
      <w:r>
        <w:t>That's just the way it is.</w:t>
      </w:r>
    </w:p>
    <w:p>
      <w:r>
        <w:t>-----Kai-----</w:t>
      </w:r>
    </w:p>
    <w:p>
      <w:r>
        <w:t>https://vignette.wikia.nocookie.net/kancolle/images/c/c4/HamakazeKai-Equipment_3.ogg/revision/latest?cb=20150928001821</w:t>
      </w:r>
    </w:p>
    <w:p>
      <w:r>
        <w:t>いいかも…しれない。</w:t>
      </w:r>
    </w:p>
    <w:p>
      <w:r>
        <w:t>I think... this will be good.</w:t>
      </w:r>
    </w:p>
    <w:p>
      <w:r>
        <w:t>-----Supply-----</w:t>
      </w:r>
    </w:p>
    <w:p>
      <w:r>
        <w:t>https://vignette.wikia.nocookie.net/kancolle/images/b/b1/Hamakaze-Supply.ogg/revision/latest?cb=20150308220358</w:t>
      </w:r>
    </w:p>
    <w:p>
      <w:r>
        <w:t>なるほど</w:t>
      </w:r>
    </w:p>
    <w:p>
      <w:r>
        <w:t>I see.</w:t>
      </w:r>
    </w:p>
    <w:p>
      <w:r>
        <w:t>-----Kai-----</w:t>
      </w:r>
    </w:p>
    <w:p>
      <w:r>
        <w:t>https://vignette.wikia.nocookie.net/kancolle/images/4/41/HamakazeKai-Supply.ogg/revision/latest?cb=20150618182314</w:t>
      </w:r>
    </w:p>
    <w:p>
      <w:r>
        <w:t>ありがとう、大事ですね。</w:t>
      </w:r>
    </w:p>
    <w:p>
      <w:r>
        <w:t>Thanks, this is important.</w:t>
      </w:r>
    </w:p>
    <w:p>
      <w:r>
        <w:t>-----Docking Minor-----</w:t>
      </w:r>
    </w:p>
    <w:p>
      <w:r>
        <w:t>https://vignette.wikia.nocookie.net/kancolle/images/1/19/Hamakaze-Docking_Minor.ogg/revision/latest?cb=20150308220403</w:t>
      </w:r>
    </w:p>
    <w:p>
      <w:r>
        <w:t>整備は大切ですね。</w:t>
      </w:r>
    </w:p>
    <w:p>
      <w:r>
        <w:t>Maintenance is important.</w:t>
      </w:r>
    </w:p>
    <w:p>
      <w:r>
        <w:t>-----Docking Major-----</w:t>
      </w:r>
    </w:p>
    <w:p>
      <w:r>
        <w:t>https://vignette.wikia.nocookie.net/kancolle/images/e/e6/Hamakaze-Docking_Major.ogg/revision/latest?cb=20150308220408</w:t>
      </w:r>
    </w:p>
    <w:p>
      <w:r>
        <w:t>今のうちに直しておきましょう。</w:t>
      </w:r>
    </w:p>
    <w:p>
      <w:r>
        <w:t>I'm going to get repaired now.</w:t>
      </w:r>
    </w:p>
    <w:p>
      <w:r>
        <w:t>-----Kai-----</w:t>
      </w:r>
    </w:p>
    <w:p>
      <w:r>
        <w:t>https://vignette.wikia.nocookie.net/kancolle/images/1/10/HamakazeKai-Docking_Major.ogg/revision/latest?cb=20150618182319</w:t>
      </w:r>
    </w:p>
    <w:p>
      <w:r>
        <w:t>ひどくやられてしまいました…暫しの入渠を…うん…ご許可…ください。</w:t>
      </w:r>
    </w:p>
    <w:p>
      <w:r>
        <w:t>They really got me good... I'm going to get into the docks for a while... Yup... May I have... permission?</w:t>
      </w:r>
    </w:p>
    <w:p>
      <w:r>
        <w:t>-----Docking Complete-----</w:t>
      </w:r>
    </w:p>
    <w:p>
      <w:r>
        <w:t>https://vignette.wikia.nocookie.net/kancolle/images/5/54/Hamakaze-Docking_Complete.ogg/revision/latest?cb=20150719163601</w:t>
      </w:r>
    </w:p>
    <w:p>
      <w:r>
        <w:t>艦の修理が終わった様ですね。</w:t>
      </w:r>
    </w:p>
    <w:p>
      <w:r>
        <w:t>It seems a ship's repairs have been completed.</w:t>
      </w:r>
    </w:p>
    <w:p>
      <w:r>
        <w:t>-----Construction-----</w:t>
      </w:r>
    </w:p>
    <w:p>
      <w:r>
        <w:t>https://vignette.wikia.nocookie.net/kancolle/images/b/b1/Hamakaze-Construction.ogg/revision/latest?cb=20150308220413</w:t>
      </w:r>
    </w:p>
    <w:p>
      <w:r>
        <w:t>建造が終了したようですね。</w:t>
      </w:r>
    </w:p>
    <w:p>
      <w:r>
        <w:t>Looks like construction has ended.</w:t>
      </w:r>
    </w:p>
    <w:p>
      <w:r>
        <w:t>-----Returning From Sortie-----</w:t>
      </w:r>
    </w:p>
    <w:p>
      <w:r>
        <w:t>https://vignette.wikia.nocookie.net/kancolle/images/1/15/Hamakaze-Returning_From_Sortie.ogg/revision/latest?cb=20150308220418</w:t>
      </w:r>
    </w:p>
    <w:p>
      <w:r>
        <w:t>作戦終了。艦隊が戻りました。</w:t>
      </w:r>
    </w:p>
    <w:p>
      <w:r>
        <w:t>Operation over. The fleet has returned.</w:t>
      </w:r>
    </w:p>
    <w:p>
      <w:r>
        <w:t>-----Starting A Sortie-----</w:t>
      </w:r>
    </w:p>
    <w:p>
      <w:r>
        <w:t>https://vignette.wikia.nocookie.net/kancolle/images/9/9c/Hamakaze-Starting_A_Sortie.ogg/revision/latest?cb=20150308220429</w:t>
      </w:r>
    </w:p>
    <w:p>
      <w:r>
        <w:t>雪風、先に行くぞ。 浜風、出撃。</w:t>
      </w:r>
    </w:p>
    <w:p>
      <w:r>
        <w:t>I'm going on ahead, Yukikaze. Hamakaze, sortieing.</w:t>
      </w:r>
    </w:p>
    <w:p>
      <w:r>
        <w:t>-----B Kai-----</w:t>
      </w:r>
    </w:p>
    <w:p>
      <w:r>
        <w:t>https://vignette.wikia.nocookie.net/kancolle/images/6/61/HamakazeBKai-Starting_A_Sortie.ogg/revision/latest?cb=20180323115411</w:t>
      </w:r>
    </w:p>
    <w:p>
      <w:r>
        <w:t>矢矧さん、十七駆、浜風、配置にすきます。</w:t>
      </w:r>
    </w:p>
    <w:p>
      <w:r>
        <w:t>Yahagi, DesDiv17, Hamakaze, reporting for duty.</w:t>
      </w:r>
    </w:p>
    <w:p>
      <w:r>
        <w:t>-----Battle Start-----</w:t>
      </w:r>
    </w:p>
    <w:p>
      <w:r>
        <w:t>https://vignette.wikia.nocookie.net/kancolle/images/d/de/Hamakaze-Battle_Start.ogg/revision/latest?cb=20150308220436</w:t>
      </w:r>
    </w:p>
    <w:p>
      <w:r>
        <w:t>相手にとって、不足なしです!</w:t>
      </w:r>
    </w:p>
    <w:p>
      <w:r>
        <w:t>I have found a worthy opponent!</w:t>
      </w:r>
    </w:p>
    <w:p>
      <w:r>
        <w:t>-----B Kai-----</w:t>
      </w:r>
    </w:p>
    <w:p>
      <w:r>
        <w:t>https://vignette.wikia.nocookie.net/kancolle/images/6/60/HamakazeBKai-Battle_Start.ogg/revision/latest?cb=20180323115403</w:t>
      </w:r>
    </w:p>
    <w:p>
      <w:r>
        <w:t>お相手しましょう、来なさい!</w:t>
      </w:r>
    </w:p>
    <w:p>
      <w:r>
        <w:t>Let's fight, bring it!</w:t>
      </w:r>
    </w:p>
    <w:p>
      <w:r>
        <w:t>-----Attack-----</w:t>
      </w:r>
    </w:p>
    <w:p>
      <w:r>
        <w:t>https://vignette.wikia.nocookie.net/kancolle/images/4/45/Hamakaze-Attack.ogg/revision/latest?cb=20150308220442</w:t>
      </w:r>
    </w:p>
    <w:p>
      <w:r>
        <w:t>砲雷撃戦、開始します。</w:t>
      </w:r>
    </w:p>
    <w:p>
      <w:r>
        <w:t>Beginning combat.</w:t>
      </w:r>
    </w:p>
    <w:p>
      <w:r>
        <w:t>-----Kai-----</w:t>
      </w:r>
    </w:p>
    <w:p>
      <w:r>
        <w:t>https://vignette.wikia.nocookie.net/kancolle/images/2/2a/HamakazeKai-Attack.ogg/revision/latest?cb=20150831054811</w:t>
      </w:r>
    </w:p>
    <w:p>
      <w:r>
        <w:t>さ、始めます。駆逐艦浜風、突撃します。</w:t>
      </w:r>
    </w:p>
    <w:p>
      <w:r>
        <w:t>It's time to start now. Destroyer Hamakaze, attacking.</w:t>
      </w:r>
    </w:p>
    <w:p>
      <w:r>
        <w:t>-----B Kai-----</w:t>
      </w:r>
    </w:p>
    <w:p>
      <w:r>
        <w:t>https://vignette.wikia.nocookie.net/kancolle/images/2/25/HamakazeBKai-Attack.ogg/revision/latest?cb=20180323115327</w:t>
      </w:r>
    </w:p>
    <w:p>
      <w:r>
        <w:t>これは駆逐艦の本分です。艦隊、増速、突入します。</w:t>
      </w:r>
    </w:p>
    <w:p>
      <w:r>
        <w:t>This the duty of a destroyer. Fleet, increase speed; we're charging in.</w:t>
      </w:r>
    </w:p>
    <w:p>
      <w:r>
        <w:t>-----Night Battle-----</w:t>
      </w:r>
    </w:p>
    <w:p>
      <w:r>
        <w:t>https://vignette.wikia.nocookie.net/kancolle/images/9/9d/Hamakaze-Night_Battle.ogg/revision/latest?cb=20150308220448</w:t>
      </w:r>
    </w:p>
    <w:p>
      <w:r>
        <w:t>対空戦だけじゃ、つまらないしね。</w:t>
      </w:r>
    </w:p>
    <w:p>
      <w:r>
        <w:t>Just fighting anti-air battles is boring right.</w:t>
      </w:r>
    </w:p>
    <w:p>
      <w:r>
        <w:t>-----Night Attack-----</w:t>
      </w:r>
    </w:p>
    <w:p>
      <w:r>
        <w:t>https://vignette.wikia.nocookie.net/kancolle/images/e/e0/Hamakaze-Night_Attack.ogg/revision/latest?cb=20150308220453</w:t>
      </w:r>
    </w:p>
    <w:p>
      <w:r>
        <w:t>沈みなさい。</w:t>
      </w:r>
    </w:p>
    <w:p>
      <w:r>
        <w:t>Just sink.</w:t>
      </w:r>
    </w:p>
    <w:p>
      <w:r>
        <w:t>-----Kai-----</w:t>
      </w:r>
    </w:p>
    <w:p>
      <w:r>
        <w:t>https://vignette.wikia.nocookie.net/kancolle/images/e/eb/HamakazeKai-Night_Attack.ogg/revision/latest?cb=20150618182327</w:t>
      </w:r>
    </w:p>
    <w:p>
      <w:r>
        <w:t>守り抜きます!!</w:t>
      </w:r>
    </w:p>
    <w:p>
      <w:r>
        <w:t>I'll protect you till the end!!</w:t>
      </w:r>
    </w:p>
    <w:p>
      <w:r>
        <w:t>-----MVP-----</w:t>
      </w:r>
    </w:p>
    <w:p>
      <w:r>
        <w:t>https://vignette.wikia.nocookie.net/kancolle/images/e/eb/Hamakaze-MVP.ogg/revision/latest?cb=20150308220458</w:t>
      </w:r>
    </w:p>
    <w:p>
      <w:r>
        <w:t>勝利に浮かれるほど素人ではありません。勝って兜のなんとやら、です。まずは整備ですね。</w:t>
      </w:r>
    </w:p>
    <w:p>
      <w:r>
        <w:t>I'm not some fresh recruit that would get worked up over a victory. We musn't let our guard down yet. We have to do some maintenance first.</w:t>
      </w:r>
    </w:p>
    <w:p>
      <w:r>
        <w:t>-----Minor Damage 1-----</w:t>
      </w:r>
    </w:p>
    <w:p>
      <w:r>
        <w:t>https://vignette.wikia.nocookie.net/kancolle/images/a/a6/Hamakaze-Minor_Damage_1.ogg/revision/latest?cb=20150308220503</w:t>
      </w:r>
    </w:p>
    <w:p>
      <w:r>
        <w:t>くっ!まだ、守れます!</w:t>
      </w:r>
    </w:p>
    <w:p>
      <w:r>
        <w:t>Ugh! I can still protect everyone!</w:t>
      </w:r>
    </w:p>
    <w:p>
      <w:r>
        <w:t>-----Kai-----</w:t>
      </w:r>
    </w:p>
    <w:p>
      <w:r>
        <w:t>https://vignette.wikia.nocookie.net/kancolle/images/a/ae/HamakazeKai-Minor_Damage_1.ogg/revision/latest?cb=20150618182331</w:t>
      </w:r>
    </w:p>
    <w:p>
      <w:r>
        <w:t>くっ!…まだ…守れます!</w:t>
      </w:r>
    </w:p>
    <w:p>
      <w:r>
        <w:t>Ugh! I can... still protect everyone!</w:t>
      </w:r>
    </w:p>
    <w:p>
      <w:r>
        <w:t>-----Minor Damage 2-----</w:t>
      </w:r>
    </w:p>
    <w:p>
      <w:r>
        <w:t>https://vignette.wikia.nocookie.net/kancolle/images/6/6c/Hamakaze-Minor_Damage_2.ogg/revision/latest?cb=20150308220508</w:t>
      </w:r>
    </w:p>
    <w:p>
      <w:r>
        <w:t>きゃあぁ!…うぅ、まだまだ!</w:t>
      </w:r>
    </w:p>
    <w:p>
      <w:r>
        <w:t>Kyaaah! ...Ugh, I'm not done yet!</w:t>
      </w:r>
    </w:p>
    <w:p>
      <w:r>
        <w:t>-----Kai-----</w:t>
      </w:r>
    </w:p>
    <w:p>
      <w:r>
        <w:t>https://vignette.wikia.nocookie.net/kancolle/images/e/e5/HamakazeKai-Minor_Damage_2.ogg/revision/latest?cb=20150831054830</w:t>
      </w:r>
    </w:p>
    <w:p>
      <w:r>
        <w:t>いや…大丈夫、まだ航行可能です。</w:t>
      </w:r>
    </w:p>
    <w:p>
      <w:r>
        <w:t>No... I'm fine, I can still move.</w:t>
      </w:r>
    </w:p>
    <w:p>
      <w:r>
        <w:t>-----Major Damage-----</w:t>
      </w:r>
    </w:p>
    <w:p>
      <w:r>
        <w:t>https://vignette.wikia.nocookie.net/kancolle/images/1/1c/Hamakaze-Major_Damage.ogg/revision/latest?cb=20150308220513</w:t>
      </w:r>
    </w:p>
    <w:p>
      <w:r>
        <w:t>こんな痛み、金剛や信濃に比べたら…次の、坊ノ岬では…負けないわ。</w:t>
      </w:r>
    </w:p>
    <w:p>
      <w:r>
        <w:t>Compared to what happened to Kongou and Shinano, this pain is... I won't lose at  Cape Bou later.</w:t>
      </w:r>
    </w:p>
    <w:p>
      <w:r>
        <w:t>-----Sunk-----</w:t>
      </w:r>
    </w:p>
    <w:p>
      <w:r>
        <w:t>https://vignette.wikia.nocookie.net/kancolle/images/b/b2/Hamakaze-Sunk.ogg/revision/latest?cb=20150308220524</w:t>
      </w:r>
    </w:p>
    <w:p>
      <w:r>
        <w:t>また…大和の側に…行くのか…な…</w:t>
      </w:r>
    </w:p>
    <w:p>
      <w:r>
        <w:t>I'm going... to Yamato's side... again... huh...</w:t>
      </w:r>
    </w:p>
    <w:p>
      <w:r>
        <w:t>-----B Kai-----</w:t>
      </w:r>
    </w:p>
    <w:p>
      <w:r>
        <w:t>https://vignette.wikia.nocookie.net/kancolle/images/3/32/HamakazeBKai-Sunk.ogg/revision/latest?cb=20180328083220</w:t>
      </w:r>
    </w:p>
    <w:p>
      <w:r>
        <w:t>浦風、磯風、谷風…うぇ…先に…先に…行きますね…はぁ…</w:t>
      </w:r>
    </w:p>
    <w:p>
      <w:r>
        <w:t>Urakaze, Isokaze, Tanikaze... Urgh... I'm... I'm... going on ahead... Ahh...</w:t>
      </w:r>
    </w:p>
    <w:p>
      <w:r>
        <w:t>-----Old-----</w:t>
      </w:r>
    </w:p>
    <w:p>
      <w:r>
        <w:t>https://vignette.wikia.nocookie.net/kancolle/images/3/37/Hamakaze-Sunk_Old.ogg/revision/latest?cb=20180323115414</w:t>
      </w:r>
    </w:p>
    <w:p>
      <w:r>
        <w:t>浦波...磯風...谷風...先に...先に...行きます...</w:t>
      </w:r>
    </w:p>
    <w:p>
      <w:r>
        <w:t>Uranami, Isokaze, Tanikaze, I will go...I will go ahead...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