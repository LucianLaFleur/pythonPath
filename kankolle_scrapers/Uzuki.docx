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https://vignette.wikia.nocookie.net/kancolle/images/2/25/Uzuki-Introduction.ogg/revision/latest?cb=20150308195153</w:t>
      </w:r>
    </w:p>
    <w:p>
      <w:r>
        <w:t>ぃやったぁ~!出たぴょん! 卯月でぇ~す、うーちゃんって呼ばれてま~す!</w:t>
      </w:r>
    </w:p>
    <w:p>
      <w:r>
        <w:t>Yay~! I arrived-pyon! My name is Uzuki, you can call me U-chan!</w:t>
      </w:r>
    </w:p>
    <w:p>
      <w:r>
        <w:t>-----Library-----</w:t>
      </w:r>
    </w:p>
    <w:p>
      <w:r>
        <w:t>https://vignette.wikia.nocookie.net/kancolle/images/e/ea/Uzuki-Library.ogg/revision/latest?cb=20150308195200</w:t>
      </w:r>
    </w:p>
    <w:p>
      <w:r>
        <w:t>睦月型駆逐艦四番艦の「卯月」だぴょん。船団護衛から攻略作戦まで、頑張って働いたんでっす!最後の方は砲をいくつか下ろして機銃を一杯積んだようーちゃん、爆撃じゃ沈まないから!</w:t>
      </w:r>
    </w:p>
    <w:p>
      <w:r>
        <w:t>Fourth of the Mutsuki-class destroyers, 'Uzuki'-pyon.From convoy escorting to capture operations, I worked re~ally hard!Near the end I was loaded up with lots of machine-guns to down them all!U-chan won't be sunk by bombers!</w:t>
      </w:r>
    </w:p>
    <w:p>
      <w:r>
        <w:t>-----Secretary 1-----</w:t>
      </w:r>
    </w:p>
    <w:p>
      <w:r>
        <w:t>https://vignette.wikia.nocookie.net/kancolle/images/4/4f/Uzuki-Secretary_1.ogg/revision/latest?cb=20150308195205</w:t>
      </w:r>
    </w:p>
    <w:p>
      <w:r>
        <w:t>司令かぁ~ん…今日は一段とステキぃ~…なぁんてうっそぴょーん!あはははっ</w:t>
      </w:r>
    </w:p>
    <w:p>
      <w:r>
        <w:t>Commander... you're wonderful today... nah just kidding pyo-n!</w:t>
      </w:r>
    </w:p>
    <w:p>
      <w:r>
        <w:t>-----Secretary 2-----</w:t>
      </w:r>
    </w:p>
    <w:p>
      <w:r>
        <w:t>https://vignette.wikia.nocookie.net/kancolle/images/0/0b/Uzuki-Secretary_2.ogg/revision/latest?cb=20150308195211</w:t>
      </w:r>
    </w:p>
    <w:p>
      <w:r>
        <w:t>司令官にぃ~、敬礼!ぴょん!</w:t>
      </w:r>
    </w:p>
    <w:p>
      <w:r>
        <w:t>Commander, salute! Pyon!</w:t>
      </w:r>
    </w:p>
    <w:p>
      <w:r>
        <w:t>-----Secretary 3-----</w:t>
      </w:r>
    </w:p>
    <w:p>
      <w:r>
        <w:t>https://vignette.wikia.nocookie.net/kancolle/images/6/6b/Uzuki-Secretary_3.ogg/revision/latest?cb=20150308195215</w:t>
      </w:r>
    </w:p>
    <w:p>
      <w:r>
        <w:t>よよよぉ?くすぐりはうーちゃんの得意の分野だぴょん!司令官~、逃がさないっぴょ~ん!</w:t>
      </w:r>
    </w:p>
    <w:p>
      <w:r>
        <w:t>ohohoh? Tickling is U-chan's specialty pyon! Commander~, I won't let you run away pyo~n!</w:t>
      </w:r>
    </w:p>
    <w:p>
      <w:r>
        <w:t>-----Idle-----</w:t>
      </w:r>
    </w:p>
    <w:p>
      <w:r>
        <w:t>https://vignette.wikia.nocookie.net/kancolle/images/3/3b/Uzuki-Idle.ogg/revision/latest?cb=20150308195220</w:t>
      </w:r>
    </w:p>
    <w:p>
      <w:r>
        <w:t>司令かぁ~ん、遊んでくれないと~、つまらないぴょーん……ぷっぷくぷー!</w:t>
      </w:r>
    </w:p>
    <w:p>
      <w:r>
        <w:t>Comman~der, play with me~, I'm bored-pyon... puppukupu~!</w:t>
      </w:r>
    </w:p>
    <w:p>
      <w:r>
        <w:t>-----Secretary Married-----</w:t>
      </w:r>
    </w:p>
    <w:p>
      <w:r>
        <w:t>https://vignette.wikia.nocookie.net/kancolle/images/3/33/Uzuki-Secretary_Married.ogg/revision/latest?cb=20150308195225</w:t>
      </w:r>
    </w:p>
    <w:p>
      <w:r>
        <w:t>しれいかぁ~ん、疲れたら一緒にお休みするぴょん♪ぴょん!</w:t>
      </w:r>
    </w:p>
    <w:p>
      <w:r>
        <w:t>Commande~r, if you're tired let's take a break together! Pyon pyon!</w:t>
      </w:r>
    </w:p>
    <w:p>
      <w:r>
        <w:t>-----Wedding-----</w:t>
      </w:r>
    </w:p>
    <w:p>
      <w:r>
        <w:t>https://vignette.wikia.nocookie.net/kancolle/images/4/47/Uzuki-Wedding.ogg/revision/latest?cb=20150308195231</w:t>
      </w:r>
    </w:p>
    <w:p>
      <w:r>
        <w:t>しれいかぁ~ん…どうしたのぉ~?顔が赤いよ?…っていうか顔が、近いよ?…えっ、ふぇ?あっ、うーちゃんの顔に何か、ついてる?…やだ、言ってよぉ、何?……えっ、ふぇえぇ!?ふわあぁ…</w:t>
      </w:r>
    </w:p>
    <w:p>
      <w:r>
        <w:t>Co~ma~n~der… what's up~? Your face is all red, yeah? I mean, your face is kinda close, yeah?Eh, wha? Ah, is there something on U-chan's face? No way, tell meeee? What? Whaaa!? Fuwaaa…</w:t>
      </w:r>
    </w:p>
    <w:p>
      <w:r>
        <w:t>-----Looking At Scores-----</w:t>
      </w:r>
    </w:p>
    <w:p>
      <w:r>
        <w:t>https://vignette.wikia.nocookie.net/kancolle/images/3/37/Uzuki-Looking_At_Scores.ogg/revision/latest?cb=20150308195236</w:t>
      </w:r>
    </w:p>
    <w:p>
      <w:r>
        <w:t>司令官に報告ぴょん</w:t>
      </w:r>
    </w:p>
    <w:p>
      <w:r>
        <w:t>A report for the Commander-pyon.</w:t>
      </w:r>
    </w:p>
    <w:p>
      <w:r>
        <w:t>-----Joining A Fleet-----</w:t>
      </w:r>
    </w:p>
    <w:p>
      <w:r>
        <w:t>https://vignette.wikia.nocookie.net/kancolle/images/0/0a/Uzuki-Joining_A_Fleet.ogg/revision/latest?cb=20150308195240</w:t>
      </w:r>
    </w:p>
    <w:p>
      <w:r>
        <w:t>卯月、出撃でぇ~す!がんばるぴょん!</w:t>
      </w:r>
    </w:p>
    <w:p>
      <w:r>
        <w:t>Uzuki, sortiei~ng! I'll do my best pyon!</w:t>
      </w:r>
    </w:p>
    <w:p>
      <w:r>
        <w:t>-----Equipment 1-----</w:t>
      </w:r>
    </w:p>
    <w:p>
      <w:r>
        <w:t>https://vignette.wikia.nocookie.net/kancolle/images/8/87/Uzuki-Equipment_1.ogg/revision/latest?cb=20150308195247</w:t>
      </w:r>
    </w:p>
    <w:p>
      <w:r>
        <w:t>うーちゃん、感激~!</w:t>
      </w:r>
    </w:p>
    <w:p>
      <w:r>
        <w:t>U-chan is impressed!</w:t>
      </w:r>
    </w:p>
    <w:p>
      <w:r>
        <w:t>-----Equipment 2-----</w:t>
      </w:r>
    </w:p>
    <w:p>
      <w:r>
        <w:t>https://vignette.wikia.nocookie.net/kancolle/images/6/6c/Uzuki-Equipment_2.ogg/revision/latest?cb=20150308195252</w:t>
      </w:r>
    </w:p>
    <w:p>
      <w:r>
        <w:t>ありがとぴょーん!</w:t>
      </w:r>
    </w:p>
    <w:p>
      <w:r>
        <w:t>Thank you, pyo-n!</w:t>
      </w:r>
    </w:p>
    <w:p>
      <w:r>
        <w:t>-----Equipment 3-----</w:t>
      </w:r>
    </w:p>
    <w:p>
      <w:r>
        <w:t>https://vignette.wikia.nocookie.net/kancolle/images/6/67/Uzuki-Equipment_3.ogg/revision/latest?cb=20150308195258</w:t>
      </w:r>
    </w:p>
    <w:p>
      <w:r>
        <w:t>ぷっぷくぷぅ~!</w:t>
      </w:r>
    </w:p>
    <w:p>
      <w:r>
        <w:t>Puppukupu~!</w:t>
      </w:r>
    </w:p>
    <w:p>
      <w:r>
        <w:t>-----Supply-----</w:t>
      </w:r>
    </w:p>
    <w:p>
      <w:r>
        <w:t>https://vignette.wikia.nocookie.net/kancolle/images/6/64/Uzuki-Supply.ogg/revision/latest?cb=20150308195304</w:t>
      </w:r>
    </w:p>
    <w:p>
      <w:r>
        <w:t>うれしいぴょん!</w:t>
      </w:r>
    </w:p>
    <w:p>
      <w:r>
        <w:t>I'm happy pyon!</w:t>
      </w:r>
    </w:p>
    <w:p>
      <w:r>
        <w:t>-----Docking Minor-----</w:t>
      </w:r>
    </w:p>
    <w:p>
      <w:r>
        <w:t>https://vignette.wikia.nocookie.net/kancolle/images/0/0d/Uzuki-Docking_Minor.ogg/revision/latest?cb=20150308195313</w:t>
      </w:r>
    </w:p>
    <w:p>
      <w:r>
        <w:t>ぅゅ~……やられたぁ~……</w:t>
      </w:r>
    </w:p>
    <w:p>
      <w:r>
        <w:t>uh~... I got beat~...</w:t>
      </w:r>
    </w:p>
    <w:p>
      <w:r>
        <w:t>-----Docking Major-----</w:t>
      </w:r>
    </w:p>
    <w:p>
      <w:r>
        <w:t>https://vignette.wikia.nocookie.net/kancolle/images/8/8e/Uzuki-Docking_Major.ogg/revision/latest?cb=20150308195318</w:t>
      </w:r>
    </w:p>
    <w:p>
      <w:r>
        <w:t>しっかり直してくるぴょん!</w:t>
      </w:r>
    </w:p>
    <w:p>
      <w:r>
        <w:t>Fix me properly pyon!</w:t>
      </w:r>
    </w:p>
    <w:p>
      <w:r>
        <w:t>-----Docking Complete-----</w:t>
      </w:r>
    </w:p>
    <w:p>
      <w:r>
        <w:t>https://vignette.wikia.nocookie.net/kancolle/images/e/e1/Uzuki-Docking_Complete.ogg/revision/latest?cb=20150719163936</w:t>
      </w:r>
    </w:p>
    <w:p>
      <w:r>
        <w:t>修理が完了したぴょん!</w:t>
      </w:r>
    </w:p>
    <w:p>
      <w:r>
        <w:t>The repair is completed pyon!</w:t>
      </w:r>
    </w:p>
    <w:p>
      <w:r>
        <w:t>-----Construction-----</w:t>
      </w:r>
    </w:p>
    <w:p>
      <w:r>
        <w:t>https://vignette.wikia.nocookie.net/kancolle/images/a/a8/Uzuki-Construction.ogg/revision/latest?cb=20150308195324</w:t>
      </w:r>
    </w:p>
    <w:p>
      <w:r>
        <w:t>新しい艦娘の誕生だねぇ~……誰ぴょん?</w:t>
      </w:r>
    </w:p>
    <w:p>
      <w:r>
        <w:t>A new ship daughter is born~... who is it pyon?</w:t>
      </w:r>
    </w:p>
    <w:p>
      <w:r>
        <w:t>-----Returning From Sortie-----</w:t>
      </w:r>
    </w:p>
    <w:p>
      <w:r>
        <w:t>https://vignette.wikia.nocookie.net/kancolle/images/f/f6/Uzuki-Returning_From_Sortie.ogg/revision/latest?cb=20150308195329</w:t>
      </w:r>
    </w:p>
    <w:p>
      <w:r>
        <w:t>おつかれぴょん!</w:t>
      </w:r>
    </w:p>
    <w:p>
      <w:r>
        <w:t>Good work pyon!</w:t>
      </w:r>
    </w:p>
    <w:p>
      <w:r>
        <w:t>-----Starting A Sortie-----</w:t>
      </w:r>
    </w:p>
    <w:p>
      <w:r>
        <w:t>https://vignette.wikia.nocookie.net/kancolle/images/b/b1/Uzuki-Starting_A_Sortie.ogg/revision/latest?cb=20150308195333</w:t>
      </w:r>
    </w:p>
    <w:p>
      <w:r>
        <w:t>抜錨でぇす!びしっ!</w:t>
      </w:r>
    </w:p>
    <w:p>
      <w:r>
        <w:t>Setting sa~il! Splash!</w:t>
      </w:r>
    </w:p>
    <w:p>
      <w:r>
        <w:t>-----Battle Start-----</w:t>
      </w:r>
    </w:p>
    <w:p>
      <w:r>
        <w:t>https://vignette.wikia.nocookie.net/kancolle/images/3/3c/Uzuki-Battle_Start.ogg/revision/latest?cb=20150308195340</w:t>
      </w:r>
    </w:p>
    <w:p>
      <w:r>
        <w:t>砲雷撃戦、開始するぴょん!</w:t>
      </w:r>
    </w:p>
    <w:p>
      <w:r>
        <w:t>Naval battle, starting pyon!</w:t>
      </w:r>
    </w:p>
    <w:p>
      <w:r>
        <w:t>-----Attack-----</w:t>
      </w:r>
    </w:p>
    <w:p>
      <w:r>
        <w:t>https://vignette.wikia.nocookie.net/kancolle/images/b/b7/Uzuki-Attack.ogg/revision/latest?cb=20150308195345</w:t>
      </w:r>
    </w:p>
    <w:p>
      <w:r>
        <w:t>睦月型の本当のチカラぁ! えぇい!</w:t>
      </w:r>
    </w:p>
    <w:p>
      <w:r>
        <w:t>The true power of the Mutsuki-class~! Yaaa!</w:t>
      </w:r>
    </w:p>
    <w:p>
      <w:r>
        <w:t>-----Night Battle-----</w:t>
      </w:r>
    </w:p>
    <w:p>
      <w:r>
        <w:t>https://vignette.wikia.nocookie.net/kancolle/images/8/8a/Uzuki-Night_Battle.ogg/revision/latest?cb=20150308195350</w:t>
      </w:r>
    </w:p>
    <w:p>
      <w:r>
        <w:t>夜のうーちゃんはぁ~凄いぴょん!</w:t>
      </w:r>
    </w:p>
    <w:p>
      <w:r>
        <w:t>U-chan is ama~zing at night pyon!</w:t>
      </w:r>
    </w:p>
    <w:p>
      <w:r>
        <w:t>-----Night Attack-----</w:t>
      </w:r>
    </w:p>
    <w:p>
      <w:r>
        <w:t>https://vignette.wikia.nocookie.net/kancolle/images/c/c4/Uzuki-Night_Attack.ogg/revision/latest?cb=20150308195355</w:t>
      </w:r>
    </w:p>
    <w:p>
      <w:r>
        <w:t>撃ぅてぇ~、撃ぅてぇ~い!</w:t>
      </w:r>
    </w:p>
    <w:p>
      <w:r>
        <w:t>Shooting~ Shoo~ting~!</w:t>
      </w:r>
    </w:p>
    <w:p>
      <w:r>
        <w:t>-----MVP-----</w:t>
      </w:r>
    </w:p>
    <w:p>
      <w:r>
        <w:t>https://vignette.wikia.nocookie.net/kancolle/images/a/a2/Uzuki-MVP.ogg/revision/latest?cb=20150308195400</w:t>
      </w:r>
    </w:p>
    <w:p>
      <w:r>
        <w:t>ぃやったぁー!大勝利ぴょん! これが睦月型真の力でっす! えへん!</w:t>
      </w:r>
    </w:p>
    <w:p>
      <w:r>
        <w:t>Yay! Great success pyon! This is the real power of the Mutsuki-class! Mm-hmm!</w:t>
      </w:r>
    </w:p>
    <w:p>
      <w:r>
        <w:t>-----Minor Damage 1-----</w:t>
      </w:r>
    </w:p>
    <w:p>
      <w:r>
        <w:t>https://vignette.wikia.nocookie.net/kancolle/images/2/21/Uzuki-Minor_Damage_1.ogg/revision/latest?cb=20150308195404</w:t>
      </w:r>
    </w:p>
    <w:p>
      <w:r>
        <w:t>うびゃあ!!</w:t>
      </w:r>
    </w:p>
    <w:p>
      <w:r>
        <w:t>Ubya!!</w:t>
      </w:r>
    </w:p>
    <w:p>
      <w:r>
        <w:t>-----Minor Damage 2-----</w:t>
      </w:r>
    </w:p>
    <w:p>
      <w:r>
        <w:t>https://vignette.wikia.nocookie.net/kancolle/images/4/45/Uzuki-Minor_Damage_2.ogg/revision/latest?cb=20150308195409</w:t>
      </w:r>
    </w:p>
    <w:p>
      <w:r>
        <w:t>ぅあっちゃあ……あたたた……いたぁい……</w:t>
      </w:r>
    </w:p>
    <w:p>
      <w:r>
        <w:t>Owie... ow-wowow... It huuurts...</w:t>
      </w:r>
    </w:p>
    <w:p>
      <w:r>
        <w:t>-----Major Damage-----</w:t>
      </w:r>
    </w:p>
    <w:p>
      <w:r>
        <w:t>https://vignette.wikia.nocookie.net/kancolle/images/3/30/Uzuki-Major_Damage.ogg/revision/latest?cb=20150308195415</w:t>
      </w:r>
    </w:p>
    <w:p>
      <w:r>
        <w:t>やられたぴょん……くぅぅ、お風呂入りたい…ぴょん……</w:t>
      </w:r>
    </w:p>
    <w:p>
      <w:r>
        <w:t>I got beat-pyon... huu..., I want to take a bath-pyon...</w:t>
      </w:r>
    </w:p>
    <w:p>
      <w:r>
        <w:t>-----Sunk-----</w:t>
      </w:r>
    </w:p>
    <w:p>
      <w:r>
        <w:t>https://vignette.wikia.nocookie.net/kancolle/images/1/11/Uzuki-Sunk.ogg/revision/latest?cb=20150308195419</w:t>
      </w:r>
    </w:p>
    <w:p>
      <w:r>
        <w:t>うーちゃん...これで...お別れぴょん...?...司令官...泣かないで...ね?</w:t>
      </w:r>
    </w:p>
    <w:p>
      <w:r>
        <w:t>This is farewell... for U-chan pyon? Commander... don't cry, okay?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