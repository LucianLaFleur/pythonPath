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https://vignette.wikia.nocookie.net/kancolle/images/3/31/Hatsuyuki-Introduction.ogg/revision/latest?cb=20150204084352</w:t>
      </w:r>
    </w:p>
    <w:p>
      <w:r>
        <w:t>初雪…です…よろしく。</w:t>
      </w:r>
    </w:p>
    <w:p>
      <w:r>
        <w:t>I'm... Hatsuyuki... nice to meet you.</w:t>
      </w:r>
    </w:p>
    <w:p>
      <w:r>
        <w:t>-----Kai-----</w:t>
      </w:r>
    </w:p>
    <w:p>
      <w:r>
        <w:t>https://vignette.wikia.nocookie.net/kancolle/images/5/5b/HatsuyukiKai-Introduction.ogg/revision/latest?cb=20150723212037</w:t>
      </w:r>
    </w:p>
    <w:p>
      <w:r>
        <w:t>初雪…です。 なに? やりますよ… 明日から。</w:t>
      </w:r>
    </w:p>
    <w:p>
      <w:r>
        <w:t>I'm... Hatsuyuki. What? I'll do... starting tomorrow.</w:t>
      </w:r>
    </w:p>
    <w:p>
      <w:r>
        <w:t>-----Library-----</w:t>
      </w:r>
    </w:p>
    <w:p>
      <w:r>
        <w:t>https://vignette.wikia.nocookie.net/kancolle/images/f/fc/Hatsuyuki-Library.ogg/revision/latest?cb=20150204084421</w:t>
      </w:r>
    </w:p>
    <w:p>
      <w:r>
        <w:t>特型駆逐艦…3番艦…初雪…です。緒戦の作戦に…いっぱい参加しました…。輸送任務とかも…ん…がんばる……。</w:t>
      </w:r>
    </w:p>
    <w:p>
      <w:r>
        <w:t>Special-type destroyer... 3rd ship... Hatsuyuki.At the start of the war... I participated a lot.Transport duties... yes... I'll work hard...</w:t>
      </w:r>
    </w:p>
    <w:p>
      <w:r>
        <w:t>-----Secretary 1-----</w:t>
      </w:r>
    </w:p>
    <w:p>
      <w:r>
        <w:t>https://vignette.wikia.nocookie.net/kancolle/images/8/8e/Hatsuyuki-Secretary_1.ogg/revision/latest?cb=20150204084657</w:t>
      </w:r>
    </w:p>
    <w:p>
      <w:r>
        <w:t>お疲れ様</w:t>
      </w:r>
    </w:p>
    <w:p>
      <w:r>
        <w:t>Good work.</w:t>
      </w:r>
    </w:p>
    <w:p>
      <w:r>
        <w:t>-----Kai-----</w:t>
      </w:r>
    </w:p>
    <w:p>
      <w:r>
        <w:t>https://vignette.wikia.nocookie.net/kancolle/images/c/c2/HatsuyukiKai-Secretary_1.ogg/revision/latest?cb=20150723212038</w:t>
      </w:r>
    </w:p>
    <w:p>
      <w:r>
        <w:t>いいけど…</w:t>
      </w:r>
    </w:p>
    <w:p>
      <w:r>
        <w:t>Fine with me...</w:t>
      </w:r>
    </w:p>
    <w:p>
      <w:r>
        <w:t>-----Secretary 2-----</w:t>
      </w:r>
    </w:p>
    <w:p>
      <w:r>
        <w:t>https://vignette.wikia.nocookie.net/kancolle/images/c/cd/Hatsuyuki-Secretary_2.ogg/revision/latest?cb=20150204084708</w:t>
      </w:r>
    </w:p>
    <w:p>
      <w:r>
        <w:t>なに?</w:t>
      </w:r>
    </w:p>
    <w:p>
      <w:r>
        <w:t>What?</w:t>
      </w:r>
    </w:p>
    <w:p>
      <w:r>
        <w:t>-----Secretary 3-----</w:t>
      </w:r>
    </w:p>
    <w:p>
      <w:r>
        <w:t>https://vignette.wikia.nocookie.net/kancolle/images/c/c5/Hatsuyuki-Secretary_3.ogg/revision/latest?cb=20150204084720</w:t>
      </w:r>
    </w:p>
    <w:p>
      <w:r>
        <w:t>やだ、触らないで…</w:t>
      </w:r>
    </w:p>
    <w:p>
      <w:r>
        <w:t>Hey, don't touch me...</w:t>
      </w:r>
    </w:p>
    <w:p>
      <w:r>
        <w:t>-----Idle (Kai)-----</w:t>
      </w:r>
    </w:p>
    <w:p>
      <w:r>
        <w:t>https://vignette.wikia.nocookie.net/kancolle/images/6/69/HatsuyukiKai-Idle.ogg/revision/latest?cb=20150723212616</w:t>
      </w:r>
    </w:p>
    <w:p>
      <w:r>
        <w:t>まずお布団、コレがあれば安心。次に食べものと飲みもの。あと読むものとか、ゲームとか…。まぁ、それがあれば、なんとか…。</w:t>
      </w:r>
    </w:p>
    <w:p>
      <w:r>
        <w:t>Firstly, a comfortable futon. Next would be food and drinks. Then books and games and things like that... Well, it'd be nice...</w:t>
      </w:r>
    </w:p>
    <w:p>
      <w:r>
        <w:t>-----Secretary Married-----</w:t>
      </w:r>
    </w:p>
    <w:p>
      <w:r>
        <w:t>https://vignette.wikia.nocookie.net/kancolle/images/6/64/Hatsuyuki-Secretary_Married.ogg/revision/latest?cb=20150204084815</w:t>
      </w:r>
    </w:p>
    <w:p>
      <w:r>
        <w:t>ありがと…</w:t>
      </w:r>
    </w:p>
    <w:p>
      <w:r>
        <w:t>Thank you...</w:t>
      </w:r>
    </w:p>
    <w:p>
      <w:r>
        <w:t>-----Kai-----</w:t>
      </w:r>
    </w:p>
    <w:p>
      <w:r>
        <w:t>https://vignette.wikia.nocookie.net/kancolle/images/6/6a/HatsuyukiKai-Secretary_Married.ogg/revision/latest?cb=20150723212038</w:t>
      </w:r>
    </w:p>
    <w:p>
      <w:r>
        <w:t>いいんだけど、別に…。初雪は別に戦闘とか好きじゃないし。使ってくれても、いいけどね。……うん、いいよ?べつに…。</w:t>
      </w:r>
    </w:p>
    <w:p>
      <w:r>
        <w:t>Fine with me, I don't really... Hatsuyuki doesn't really like combat. Being together is fine... right? It's okay, nothing really...</w:t>
      </w:r>
    </w:p>
    <w:p>
      <w:r>
        <w:t>-----Wedding-----</w:t>
      </w:r>
    </w:p>
    <w:p>
      <w:r>
        <w:t>https://vignette.wikia.nocookie.net/kancolle/images/a/ad/Hatsuyuki-Wedding.ogg/revision/latest?cb=20150204085055</w:t>
      </w:r>
    </w:p>
    <w:p>
      <w:r>
        <w:t>あの…私…、す…好き…というか…その…あの…、あぅ…も…もう…いいです…</w:t>
      </w:r>
    </w:p>
    <w:p>
      <w:r>
        <w:t>Umm.. I…. l-like… I mean… erm… um…. never mind...</w:t>
      </w:r>
    </w:p>
    <w:p>
      <w:r>
        <w:t>-----Looking At Scores-----</w:t>
      </w:r>
    </w:p>
    <w:p>
      <w:r>
        <w:t>https://vignette.wikia.nocookie.net/kancolle/images/9/9c/Hatsuyuki-Looking_At_Scores.ogg/revision/latest?cb=20150204085135</w:t>
      </w:r>
    </w:p>
    <w:p>
      <w:r>
        <w:t>暗号通信を受信しました。…見る?</w:t>
      </w:r>
    </w:p>
    <w:p>
      <w:r>
        <w:t>You have a message... Wanna see?</w:t>
      </w:r>
    </w:p>
    <w:p>
      <w:r>
        <w:t>-----Kai-----</w:t>
      </w:r>
    </w:p>
    <w:p>
      <w:r>
        <w:t>https://vignette.wikia.nocookie.net/kancolle/images/2/21/HatsuyukiKai-Looking_At_Scores.ogg/revision/latest?cb=20150723212038</w:t>
      </w:r>
    </w:p>
    <w:p>
      <w:r>
        <w:t>ぁぅ…、見るの?……情報?……そういうの、見なくても…。あぅ…、わかった…。見せる…。</w:t>
      </w:r>
    </w:p>
    <w:p>
      <w:r>
        <w:t>Ah... you want to see? ...Information? ...Without me looking, or something... Ah, understood... I'll show you it.</w:t>
      </w:r>
    </w:p>
    <w:p>
      <w:r>
        <w:t>-----Joining A Fleet-----</w:t>
      </w:r>
    </w:p>
    <w:p>
      <w:r>
        <w:t>https://vignette.wikia.nocookie.net/kancolle/images/e/e5/Hatsuyuki-Joining_A_Fleet.ogg/revision/latest?cb=20150204085442</w:t>
      </w:r>
    </w:p>
    <w:p>
      <w:r>
        <w:t>うん…いきます!</w:t>
      </w:r>
    </w:p>
    <w:p>
      <w:r>
        <w:t>Okay... I'll go!</w:t>
      </w:r>
    </w:p>
    <w:p>
      <w:r>
        <w:t>-----Kai-----</w:t>
      </w:r>
    </w:p>
    <w:p>
      <w:r>
        <w:t>https://vignette.wikia.nocookie.net/kancolle/images/b/b6/HatsuyukiKai-Joining_A_Fleet.ogg/revision/latest?cb=20150723212037</w:t>
      </w:r>
    </w:p>
    <w:p>
      <w:r>
        <w:t>初雪、出撃します…</w:t>
      </w:r>
    </w:p>
    <w:p>
      <w:r>
        <w:t>Hatsuyuki, sortieing...</w:t>
      </w:r>
    </w:p>
    <w:p>
      <w:r>
        <w:t>-----Equipment 1-----</w:t>
      </w:r>
    </w:p>
    <w:p>
      <w:r>
        <w:t>https://vignette.wikia.nocookie.net/kancolle/images/2/21/Hatsuyuki-Equipment_1.ogg/revision/latest?cb=20150204085512</w:t>
      </w:r>
    </w:p>
    <w:p>
      <w:r>
        <w:t>ありがとう…がんばる</w:t>
      </w:r>
    </w:p>
    <w:p>
      <w:r>
        <w:t>Thanks... I'll work hard.</w:t>
      </w:r>
    </w:p>
    <w:p>
      <w:r>
        <w:t>-----Kai-----</w:t>
      </w:r>
    </w:p>
    <w:p>
      <w:r>
        <w:t>https://vignette.wikia.nocookie.net/kancolle/images/6/6f/HatsuyukiKai-Equipment_1.ogg/revision/latest?cb=20150723212037</w:t>
      </w:r>
    </w:p>
    <w:p>
      <w:r>
        <w:t>ありがとう…がんばる…うん</w:t>
      </w:r>
    </w:p>
    <w:p>
      <w:r>
        <w:t>Thanks... I'll work hard... Yeah.</w:t>
      </w:r>
    </w:p>
    <w:p>
      <w:r>
        <w:t>-----Equipment 2-----</w:t>
      </w:r>
    </w:p>
    <w:p>
      <w:r>
        <w:t>https://vignette.wikia.nocookie.net/kancolle/images/8/86/Hatsuyuki-Equipment_2.ogg/revision/latest?cb=20150204085521</w:t>
      </w:r>
    </w:p>
    <w:p>
      <w:r>
        <w:t>うん、これなら…がんばれる</w:t>
      </w:r>
    </w:p>
    <w:p>
      <w:r>
        <w:t>Yeah, with this... I can do better.</w:t>
      </w:r>
    </w:p>
    <w:p>
      <w:r>
        <w:t>-----Equipment 3-----</w:t>
      </w:r>
    </w:p>
    <w:p>
      <w:r>
        <w:t>https://vignette.wikia.nocookie.net/kancolle/images/8/8f/Hatsuyuki-Equipment_3.ogg/revision/latest?cb=20150204085528</w:t>
      </w:r>
    </w:p>
    <w:p>
      <w:r>
        <w:t>ありがとう</w:t>
      </w:r>
    </w:p>
    <w:p>
      <w:r>
        <w:t>Thank you.</w:t>
      </w:r>
    </w:p>
    <w:p>
      <w:r>
        <w:t>-----Kai-----</w:t>
      </w:r>
    </w:p>
    <w:p>
      <w:r>
        <w:t>https://vignette.wikia.nocookie.net/kancolle/images/d/d0/HatsuyukiKai-Equipment_3.ogg/revision/latest?cb=20150723212037</w:t>
      </w:r>
    </w:p>
    <w:p>
      <w:r>
        <w:t>戻りたい…</w:t>
      </w:r>
    </w:p>
    <w:p>
      <w:r>
        <w:t>I wanna go back...</w:t>
      </w:r>
    </w:p>
    <w:p>
      <w:r>
        <w:t>-----Supply-----</w:t>
      </w:r>
    </w:p>
    <w:p>
      <w:r>
        <w:t>https://vignette.wikia.nocookie.net/kancolle/images/1/1f/Hatsuyuki-Supply.ogg/revision/latest?cb=20150204085538</w:t>
      </w:r>
    </w:p>
    <w:p>
      <w:r>
        <w:t>ありがと…がんばる</w:t>
      </w:r>
    </w:p>
    <w:p>
      <w:r>
        <w:t>Thanks... I'll work hard.</w:t>
      </w:r>
    </w:p>
    <w:p>
      <w:r>
        <w:t>-----Kai-----</w:t>
      </w:r>
    </w:p>
    <w:p>
      <w:r>
        <w:t>https://vignette.wikia.nocookie.net/kancolle/images/1/11/HatsuyukiKai-Supply.ogg/revision/latest?cb=20150723212038</w:t>
      </w:r>
    </w:p>
    <w:p>
      <w:r>
        <w:t>これは…嬉しい。ふつうに…嬉しい。</w:t>
      </w:r>
    </w:p>
    <w:p>
      <w:r>
        <w:t>This is... pleasant. Normally...pleasant.</w:t>
      </w:r>
    </w:p>
    <w:p>
      <w:r>
        <w:t>-----Docking Minor-----</w:t>
      </w:r>
    </w:p>
    <w:p>
      <w:r>
        <w:t>https://vignette.wikia.nocookie.net/kancolle/images/6/69/Hatsuyuki-Docking_Minor.ogg/revision/latest?cb=20150204085604</w:t>
      </w:r>
    </w:p>
    <w:p>
      <w:r>
        <w:t>ちょっと…ひきこもります</w:t>
      </w:r>
    </w:p>
    <w:p>
      <w:r>
        <w:t>Gonna hide in my room... for a bit.</w:t>
      </w:r>
    </w:p>
    <w:p>
      <w:r>
        <w:t>-----Docking Major-----</w:t>
      </w:r>
    </w:p>
    <w:p>
      <w:r>
        <w:t>https://vignette.wikia.nocookie.net/kancolle/images/f/f3/Hatsuyuki-Docking_Major.ogg/revision/latest?cb=20150204085613</w:t>
      </w:r>
    </w:p>
    <w:p>
      <w:r>
        <w:t>いたい、治したい…ひきこもる。</w:t>
      </w:r>
    </w:p>
    <w:p>
      <w:r>
        <w:t>It hurts. Wanna get repaired. Gonna go hide.</w:t>
      </w:r>
    </w:p>
    <w:p>
      <w:r>
        <w:t>-----Docking Complete-----</w:t>
      </w:r>
    </w:p>
    <w:p>
      <w:r>
        <w:t>https://vignette.wikia.nocookie.net/kancolle/images/a/a9/Hatsuyuki-Docking_Complete.ogg/revision/latest?cb=20150719163602</w:t>
      </w:r>
    </w:p>
    <w:p>
      <w:r>
        <w:t>艦が治りましたぁ…いいのに戻って来なくて…</w:t>
      </w:r>
    </w:p>
    <w:p>
      <w:r>
        <w:t>A ship is fully healed... isn't it better not bother to come back?...</w:t>
      </w:r>
    </w:p>
    <w:p>
      <w:r>
        <w:t>-----Construction-----</w:t>
      </w:r>
    </w:p>
    <w:p>
      <w:r>
        <w:t>https://vignette.wikia.nocookie.net/kancolle/images/6/69/Hatsuyuki-Construction.ogg/revision/latest?cb=20150204085622</w:t>
      </w:r>
    </w:p>
    <w:p>
      <w:r>
        <w:t>新しい仲間…来た…誰だろう…</w:t>
      </w:r>
    </w:p>
    <w:p>
      <w:r>
        <w:t>New friend... is here... I wonder who.</w:t>
      </w:r>
    </w:p>
    <w:p>
      <w:r>
        <w:t>-----Returning From Sortie-----</w:t>
      </w:r>
    </w:p>
    <w:p>
      <w:r>
        <w:t>https://vignette.wikia.nocookie.net/kancolle/images/7/73/Hatsuyuki-Returning_From_Sortie.ogg/revision/latest?cb=20150204085641</w:t>
      </w:r>
    </w:p>
    <w:p>
      <w:r>
        <w:t>作戦が完了した…です…</w:t>
      </w:r>
    </w:p>
    <w:p>
      <w:r>
        <w:t>The operation's... over...</w:t>
      </w:r>
    </w:p>
    <w:p>
      <w:r>
        <w:t>-----Starting A Sortie-----</w:t>
      </w:r>
    </w:p>
    <w:p>
      <w:r>
        <w:t>https://vignette.wikia.nocookie.net/kancolle/images/e/e1/Hatsuyuki-Starting_A_Sortie.ogg/revision/latest?cb=20150204085650</w:t>
      </w:r>
    </w:p>
    <w:p>
      <w:r>
        <w:t>え…出撃ですか?…本当に?</w:t>
      </w:r>
    </w:p>
    <w:p>
      <w:r>
        <w:t>Eh... Sortie?... Are you sure?</w:t>
      </w:r>
    </w:p>
    <w:p>
      <w:r>
        <w:t>-----Kai-----</w:t>
      </w:r>
    </w:p>
    <w:p>
      <w:r>
        <w:t>https://vignette.wikia.nocookie.net/kancolle/images/9/96/HatsuyukiKai-Starting_A_Sortie.ogg/revision/latest?cb=20150723212038</w:t>
      </w:r>
    </w:p>
    <w:p>
      <w:r>
        <w:t>やれば、本当はできるし…!特型駆逐艦、初雪、出るから…!</w:t>
      </w:r>
    </w:p>
    <w:p>
      <w:r>
        <w:t>Oh, if I'm really allowed to do this...! Destroyer Hatsuyuki, launching...!</w:t>
      </w:r>
    </w:p>
    <w:p>
      <w:r>
        <w:t>-----Battle Start-----</w:t>
      </w:r>
    </w:p>
    <w:p>
      <w:r>
        <w:t>https://vignette.wikia.nocookie.net/kancolle/images/e/ec/Hatsuyuki-Battle_Start.ogg/revision/latest?cb=20150204085659</w:t>
      </w:r>
    </w:p>
    <w:p>
      <w:r>
        <w:t>ん…!</w:t>
      </w:r>
    </w:p>
    <w:p>
      <w:r>
        <w:t>Un...!</w:t>
      </w:r>
    </w:p>
    <w:p>
      <w:r>
        <w:t>-----Kai-----</w:t>
      </w:r>
    </w:p>
    <w:p>
      <w:r>
        <w:t>https://vignette.wikia.nocookie.net/kancolle/images/4/43/HatsuyukiKai-Battle_Start.ogg/revision/latest?cb=20150723212036</w:t>
      </w:r>
    </w:p>
    <w:p>
      <w:r>
        <w:t>撃つよ…ほら…っ!</w:t>
      </w:r>
    </w:p>
    <w:p>
      <w:r>
        <w:t>Firing... Look.</w:t>
      </w:r>
    </w:p>
    <w:p>
      <w:r>
        <w:t>-----Attack-----</w:t>
      </w:r>
    </w:p>
    <w:p>
      <w:r>
        <w:t>https://vignette.wikia.nocookie.net/kancolle/images/3/32/Hatsuyuki-Attack.ogg/revision/latest?cb=20150204085717</w:t>
      </w:r>
    </w:p>
    <w:p>
      <w:r>
        <w:t>当たれ…!</w:t>
      </w:r>
    </w:p>
    <w:p>
      <w:r>
        <w:t>Hit...!</w:t>
      </w:r>
    </w:p>
    <w:p>
      <w:r>
        <w:t>-----Night Battle-----</w:t>
      </w:r>
    </w:p>
    <w:p>
      <w:r>
        <w:t>https://vignette.wikia.nocookie.net/kancolle/images/4/48/Hatsuyuki-Night_Battle.ogg/revision/latest?cb=20150204085731</w:t>
      </w:r>
    </w:p>
    <w:p>
      <w:r>
        <w:t>本当は得意だし…こういうの!</w:t>
      </w:r>
    </w:p>
    <w:p>
      <w:r>
        <w:t>I'm actually good at this... really!</w:t>
      </w:r>
    </w:p>
    <w:p>
      <w:r>
        <w:t>-----Night Attack-----</w:t>
      </w:r>
    </w:p>
    <w:p>
      <w:r>
        <w:t>https://vignette.wikia.nocookie.net/kancolle/images/4/44/Hatsuyuki-Night_Attack.ogg/revision/latest?cb=20150204085751</w:t>
      </w:r>
    </w:p>
    <w:p>
      <w:r>
        <w:t>私だって本気を出せばやれるし…!</w:t>
      </w:r>
    </w:p>
    <w:p>
      <w:r>
        <w:t>When I get serious, I can do anything...!</w:t>
      </w:r>
    </w:p>
    <w:p>
      <w:r>
        <w:t>-----MVP-----</w:t>
      </w:r>
    </w:p>
    <w:p>
      <w:r>
        <w:t>https://vignette.wikia.nocookie.net/kancolle/images/9/9d/Hatsuyuki-MVP.ogg/revision/latest?cb=20150204085758</w:t>
      </w:r>
    </w:p>
    <w:p>
      <w:r>
        <w:t>明日から本気だす…から…!見てて…!</w:t>
      </w:r>
    </w:p>
    <w:p>
      <w:r>
        <w:t>I'll get serious starting tomorrow...! Watch...!</w:t>
      </w:r>
    </w:p>
    <w:p>
      <w:r>
        <w:t>-----Minor Damage 1-----</w:t>
      </w:r>
    </w:p>
    <w:p>
      <w:r>
        <w:t>https://vignette.wikia.nocookie.net/kancolle/images/2/2b/Hatsuyuki-Minor_Damage_1.ogg/revision/latest?cb=20150204085806</w:t>
      </w:r>
    </w:p>
    <w:p>
      <w:r>
        <w:t>うっ…!</w:t>
      </w:r>
    </w:p>
    <w:p>
      <w:r>
        <w:t>Uu...!</w:t>
      </w:r>
    </w:p>
    <w:p>
      <w:r>
        <w:t>-----Minor Damage 2-----</w:t>
      </w:r>
    </w:p>
    <w:p>
      <w:r>
        <w:t>https://vignette.wikia.nocookie.net/kancolle/images/9/96/Hatsuyuki-Minor_Damage_2.ogg/revision/latest?cb=20150204085815</w:t>
      </w:r>
    </w:p>
    <w:p>
      <w:r>
        <w:t>痛っ…マジ痛い</w:t>
      </w:r>
    </w:p>
    <w:p>
      <w:r>
        <w:t>It hurts... seriously hurts...</w:t>
      </w:r>
    </w:p>
    <w:p>
      <w:r>
        <w:t>-----Major Damage-----</w:t>
      </w:r>
    </w:p>
    <w:p>
      <w:r>
        <w:t>https://vignette.wikia.nocookie.net/kancolle/images/0/02/Hatsuyuki-Major_Damage.ogg/revision/latest?cb=20150204085822</w:t>
      </w:r>
    </w:p>
    <w:p>
      <w:r>
        <w:t>…もうやだ、帰りたい。</w:t>
      </w:r>
    </w:p>
    <w:p>
      <w:r>
        <w:t>I can't take it, wanna go home...</w:t>
      </w:r>
    </w:p>
    <w:p>
      <w:r>
        <w:t>-----Sunk-----</w:t>
      </w:r>
    </w:p>
    <w:p>
      <w:r>
        <w:t>https://vignette.wikia.nocookie.net/kancolle/images/1/15/Hatsuyuki-Sunk.ogg/revision/latest?cb=20150204085831</w:t>
      </w:r>
    </w:p>
    <w:p>
      <w:r>
        <w:t>嫌な予感してたし、いいよもう…</w:t>
      </w:r>
    </w:p>
    <w:p>
      <w:r>
        <w:t>I already had a bad feeling about this... I'm done...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