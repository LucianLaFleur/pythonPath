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https://vignette.wikia.nocookie.net/kancolle/images/e/e5/Mikazuki-Introduction.ogg/revision/latest?cb=20150217015644</w:t>
      </w:r>
    </w:p>
    <w:p>
      <w:r>
        <w:t>あなたが司令官ですね。三日月です。どうぞお手柔らかにお願いします</w:t>
      </w:r>
    </w:p>
    <w:p>
      <w:r>
        <w:t>You're the commander, right? I'm Mikazuki. I hope you welcome me warmly into your fleet.</w:t>
      </w:r>
    </w:p>
    <w:p>
      <w:r>
        <w:t>-----Library-----</w:t>
      </w:r>
    </w:p>
    <w:p>
      <w:r>
        <w:t>https://vignette.wikia.nocookie.net/kancolle/images/9/95/Mikazuki-Library.ogg/revision/latest?cb=20150217015711</w:t>
      </w:r>
    </w:p>
    <w:p>
      <w:r>
        <w:t>軽空母のエスコートや船団護衛に従事した睦月型駆逐艦三日月です。激戦のソロモン海域にも出撃しました。旧式だけど速力を生かして強行輸送任務も奮闘しました。</w:t>
      </w:r>
    </w:p>
    <w:p>
      <w:r>
        <w:t>I am Mikazuki, the Mutsuki class destroyer that participated in escorting light carriers and other fleets.I even sortied to that fierce battle of Solomon Islands.Although I'm an old model, utilizing my fast speed I even participated in some transport missions.</w:t>
      </w:r>
    </w:p>
    <w:p>
      <w:r>
        <w:t>-----Secretary 1-----</w:t>
      </w:r>
    </w:p>
    <w:p>
      <w:r>
        <w:t>https://vignette.wikia.nocookie.net/kancolle/images/3/30/Mikazuki-Secretary_1.ogg/revision/latest?cb=20150217015756</w:t>
      </w:r>
    </w:p>
    <w:p>
      <w:r>
        <w:t>お疲れ様です。司令官</w:t>
      </w:r>
    </w:p>
    <w:p>
      <w:r>
        <w:t>Good work today, Commander.</w:t>
      </w:r>
    </w:p>
    <w:p>
      <w:r>
        <w:t>-----Secretary 2-----</w:t>
      </w:r>
    </w:p>
    <w:p>
      <w:r>
        <w:t>https://vignette.wikia.nocookie.net/kancolle/images/d/d9/Mikazuki-Secretary_2.ogg/revision/latest?cb=20150217015805</w:t>
      </w:r>
    </w:p>
    <w:p>
      <w:r>
        <w:t>そろそろですか?</w:t>
      </w:r>
    </w:p>
    <w:p>
      <w:r>
        <w:t>Is it almost time?</w:t>
      </w:r>
    </w:p>
    <w:p>
      <w:r>
        <w:t>-----Secretary 3-----</w:t>
      </w:r>
    </w:p>
    <w:p>
      <w:r>
        <w:t>https://vignette.wikia.nocookie.net/kancolle/images/4/42/Mikazuki-Secretary_3.ogg/revision/latest?cb=20150217015813</w:t>
      </w:r>
    </w:p>
    <w:p>
      <w:r>
        <w:t>ん…どこ触ってるんですか!もう…!</w:t>
      </w:r>
    </w:p>
    <w:p>
      <w:r>
        <w:t>Nn... Where in the world are you touching? Jeez...!</w:t>
      </w:r>
    </w:p>
    <w:p>
      <w:r>
        <w:t>-----Idle (Kai)-----</w:t>
      </w:r>
    </w:p>
    <w:p>
      <w:r>
        <w:t>https://vignette.wikia.nocookie.net/kancolle/images/4/42/MikazukiKai-Idle.ogg/revision/latest?cb=20150426142219</w:t>
      </w:r>
    </w:p>
    <w:p>
      <w:r>
        <w:t>司令官、ちょっとお休みしましょうか?ゆっくりいきましょう、それでいいんです。</w:t>
      </w:r>
    </w:p>
    <w:p>
      <w:r>
        <w:t>Commander, let's have a little rest? Let's not rush things, it's ok like this.</w:t>
      </w:r>
    </w:p>
    <w:p>
      <w:r>
        <w:t>-----Secretary Married-----</w:t>
      </w:r>
    </w:p>
    <w:p>
      <w:r>
        <w:t>https://vignette.wikia.nocookie.net/kancolle/images/f/f7/Mikazuki-Secretary_Married.ogg/revision/latest?cb=20150804055835</w:t>
      </w:r>
    </w:p>
    <w:p>
      <w:r>
        <w:t>これなら行けそうです</w:t>
      </w:r>
    </w:p>
    <w:p>
      <w:r>
        <w:t>With this, it looks like I'm good to go.</w:t>
      </w:r>
    </w:p>
    <w:p>
      <w:r>
        <w:t>-----Kai-----</w:t>
      </w:r>
    </w:p>
    <w:p>
      <w:r>
        <w:t>https://vignette.wikia.nocookie.net/kancolle/images/c/c9/MikazukiKai-Secretary_Married.ogg/revision/latest?cb=20150725234947</w:t>
      </w:r>
    </w:p>
    <w:p>
      <w:r>
        <w:t>司令官は、みなさんに気を遣ってばかりいるから、私の前では、自然にしていていいんですよ?えっ?まさか、それが自然なの?</w:t>
      </w:r>
    </w:p>
    <w:p>
      <w:r>
        <w:t>Commander, you are always so considerate of everyone, so you can be yourself when you are with me? Hm? You mean that is being yourself?</w:t>
      </w:r>
    </w:p>
    <w:p>
      <w:r>
        <w:t>-----Wedding-----</w:t>
      </w:r>
    </w:p>
    <w:p>
      <w:r>
        <w:t>https://vignette.wikia.nocookie.net/kancolle/images/e/ef/Mikazuki-Wedding.ogg/revision/latest?cb=20150217015822</w:t>
      </w:r>
    </w:p>
    <w:p>
      <w:r>
        <w:t>もっともっと強くなってみんなを助けたいんです。でも、一番助けてあげたいのは…司令官…。あっ、いえっ、なんでもないです…はい…。</w:t>
      </w:r>
    </w:p>
    <w:p>
      <w:r>
        <w:t>I wanna get more and more strength to help everybody.  But, the one I want to help the most is… Commander…  Ah, pay it no mind… yeah…</w:t>
      </w:r>
    </w:p>
    <w:p>
      <w:r>
        <w:t>-----Looking At Scores-----</w:t>
      </w:r>
    </w:p>
    <w:p>
      <w:r>
        <w:t>https://vignette.wikia.nocookie.net/kancolle/images/5/58/Mikazuki-Looking_At_Scores.ogg/revision/latest?cb=20150217015831</w:t>
      </w:r>
    </w:p>
    <w:p>
      <w:r>
        <w:t>お知らせがあるようですよ</w:t>
      </w:r>
    </w:p>
    <w:p>
      <w:r>
        <w:t>It looks like a notice has arrived.</w:t>
      </w:r>
    </w:p>
    <w:p>
      <w:r>
        <w:t>-----Joining A Fleet-----</w:t>
      </w:r>
    </w:p>
    <w:p>
      <w:r>
        <w:t>https://vignette.wikia.nocookie.net/kancolle/images/b/b2/Mikazuki-Joining_A_Fleet.ogg/revision/latest?cb=20150217015839</w:t>
      </w:r>
    </w:p>
    <w:p>
      <w:r>
        <w:t>三日月、出撃します!</w:t>
      </w:r>
    </w:p>
    <w:p>
      <w:r>
        <w:t>Mikazuki, off to sortie!</w:t>
      </w:r>
    </w:p>
    <w:p>
      <w:r>
        <w:t>-----Equipment 1-----</w:t>
      </w:r>
    </w:p>
    <w:p>
      <w:r>
        <w:t>https://vignette.wikia.nocookie.net/kancolle/images/8/87/Mikazuki-Equipment_1.ogg/revision/latest?cb=20150217015848</w:t>
      </w:r>
    </w:p>
    <w:p>
      <w:r>
        <w:t>もっと、頑張らないと…ですね</w:t>
      </w:r>
    </w:p>
    <w:p>
      <w:r>
        <w:t>I have to work much harder...don't I?</w:t>
      </w:r>
    </w:p>
    <w:p>
      <w:r>
        <w:t>-----Equipment 2-----</w:t>
      </w:r>
    </w:p>
    <w:p>
      <w:r>
        <w:t>https://vignette.wikia.nocookie.net/kancolle/images/2/2c/Mikazuki-Equipment_2.ogg/revision/latest?cb=20150217015857</w:t>
      </w:r>
    </w:p>
    <w:p>
      <w:r>
        <w:t>司令官、これなら行けそうです</w:t>
      </w:r>
    </w:p>
    <w:p>
      <w:r>
        <w:t>Commander, with this, it looks like I'm good to go.</w:t>
      </w:r>
    </w:p>
    <w:p>
      <w:r>
        <w:t>-----Equipment 3-----</w:t>
      </w:r>
    </w:p>
    <w:p>
      <w:r>
        <w:t>https://vignette.wikia.nocookie.net/kancolle/images/2/23/Mikazuki-Equipment_3.ogg/revision/latest?cb=20150217015905</w:t>
      </w:r>
    </w:p>
    <w:p>
      <w:r>
        <w:t>これなら行けそうです</w:t>
      </w:r>
    </w:p>
    <w:p>
      <w:r>
        <w:t>With this, it looks like I'm good to go.</w:t>
      </w:r>
    </w:p>
    <w:p>
      <w:r>
        <w:t>-----Supply-----</w:t>
      </w:r>
    </w:p>
    <w:p>
      <w:r>
        <w:t>https://vignette.wikia.nocookie.net/kancolle/images/4/43/Mikazuki-Supply.ogg/revision/latest?cb=20150217015914</w:t>
      </w:r>
    </w:p>
    <w:p>
      <w:r>
        <w:t>もっと…頑張らないと、ですね。</w:t>
      </w:r>
    </w:p>
    <w:p>
      <w:r>
        <w:t>I have to work much harder...don't I?</w:t>
      </w:r>
    </w:p>
    <w:p>
      <w:r>
        <w:t>-----Kai-----</w:t>
      </w:r>
    </w:p>
    <w:p>
      <w:r>
        <w:t>https://vignette.wikia.nocookie.net/kancolle/images/f/f8/MikazukiKai-Supply.ogg/revision/latest?cb=20150422181052</w:t>
      </w:r>
    </w:p>
    <w:p>
      <w:r>
        <w:t>ありがたく、いただきますね。</w:t>
      </w:r>
    </w:p>
    <w:p>
      <w:r>
        <w:t>Gratefully, I'm receiving it.</w:t>
      </w:r>
    </w:p>
    <w:p>
      <w:r>
        <w:t>-----Docking Minor-----</w:t>
      </w:r>
    </w:p>
    <w:p>
      <w:r>
        <w:t>https://vignette.wikia.nocookie.net/kancolle/images/4/4f/Mikazuki-Docking_Minor.ogg/revision/latest?cb=20150217015923</w:t>
      </w:r>
    </w:p>
    <w:p>
      <w:r>
        <w:t>少し、皆さんにお任せします…</w:t>
      </w:r>
    </w:p>
    <w:p>
      <w:r>
        <w:t>Just a little...I'll leave it in their hands...</w:t>
      </w:r>
    </w:p>
    <w:p>
      <w:r>
        <w:t>-----Docking Major-----</w:t>
      </w:r>
    </w:p>
    <w:p>
      <w:r>
        <w:t>https://vignette.wikia.nocookie.net/kancolle/images/8/88/Mikazuki-Docking_Major.ogg/revision/latest?cb=20150217015931</w:t>
      </w:r>
    </w:p>
    <w:p>
      <w:r>
        <w:t>私の努力が足りなくて…ごめんなさい。</w:t>
      </w:r>
    </w:p>
    <w:p>
      <w:r>
        <w:t>My efforts weren't enough, please excuse me.</w:t>
      </w:r>
    </w:p>
    <w:p>
      <w:r>
        <w:t>-----Docking Complete-----</w:t>
      </w:r>
    </w:p>
    <w:p>
      <w:r>
        <w:t>https://vignette.wikia.nocookie.net/kancolle/images/7/73/Mikazuki-Docking_Complete.ogg/revision/latest?cb=20150426142144</w:t>
      </w:r>
    </w:p>
    <w:p>
      <w:r>
        <w:t>艦の修復が、完了したようです</w:t>
      </w:r>
    </w:p>
    <w:p>
      <w:r>
        <w:t>Ship repairing seems to have been completed.</w:t>
      </w:r>
    </w:p>
    <w:p>
      <w:r>
        <w:t>-----Construction-----</w:t>
      </w:r>
    </w:p>
    <w:p>
      <w:r>
        <w:t>https://vignette.wikia.nocookie.net/kancolle/images/d/d3/Mikazuki-Construction.ogg/revision/latest?cb=20150217015941</w:t>
      </w:r>
    </w:p>
    <w:p>
      <w:r>
        <w:t>新しい仲間ですね。嬉しい!</w:t>
      </w:r>
    </w:p>
    <w:p>
      <w:r>
        <w:t>A new comrade? Wonderful!</w:t>
      </w:r>
    </w:p>
    <w:p>
      <w:r>
        <w:t>-----Returning From Sortie-----</w:t>
      </w:r>
    </w:p>
    <w:p>
      <w:r>
        <w:t>https://vignette.wikia.nocookie.net/kancolle/images/d/d3/Mikazuki-Returning_From_Sortie.ogg/revision/latest?cb=20150217015950</w:t>
      </w:r>
    </w:p>
    <w:p>
      <w:r>
        <w:t>作戦が完了したみたいです</w:t>
      </w:r>
    </w:p>
    <w:p>
      <w:r>
        <w:t>It looks like the operation is complete.</w:t>
      </w:r>
    </w:p>
    <w:p>
      <w:r>
        <w:t>-----Starting A Sortie-----</w:t>
      </w:r>
    </w:p>
    <w:p>
      <w:r>
        <w:t>https://vignette.wikia.nocookie.net/kancolle/images/8/8c/Mikazuki-Starting_A_Sortie.ogg/revision/latest?cb=20150217015959</w:t>
      </w:r>
    </w:p>
    <w:p>
      <w:r>
        <w:t>負けたくはありません。戦いなんですから!</w:t>
      </w:r>
    </w:p>
    <w:p>
      <w:r>
        <w:t>There'll be no defeat. Because this is true battle!</w:t>
      </w:r>
    </w:p>
    <w:p>
      <w:r>
        <w:t>-----Battle Start-----</w:t>
      </w:r>
    </w:p>
    <w:p>
      <w:r>
        <w:t>https://vignette.wikia.nocookie.net/kancolle/images/8/84/Mikazuki-Battle_Start.ogg/revision/latest?cb=20150217020010</w:t>
      </w:r>
    </w:p>
    <w:p>
      <w:r>
        <w:t>えーい!</w:t>
      </w:r>
    </w:p>
    <w:p>
      <w:r>
        <w:t>Take this!</w:t>
      </w:r>
    </w:p>
    <w:p>
      <w:r>
        <w:t>-----Attack-----</w:t>
      </w:r>
    </w:p>
    <w:p>
      <w:r>
        <w:t>https://vignette.wikia.nocookie.net/kancolle/images/7/7e/Mikazuki-Attack.ogg/revision/latest?cb=20150217020026</w:t>
      </w:r>
    </w:p>
    <w:p>
      <w:r>
        <w:t>当たって!</w:t>
      </w:r>
    </w:p>
    <w:p>
      <w:r>
        <w:t>It hit!</w:t>
      </w:r>
    </w:p>
    <w:p>
      <w:r>
        <w:t>-----Night Battle-----</w:t>
      </w:r>
    </w:p>
    <w:p>
      <w:r>
        <w:t>https://vignette.wikia.nocookie.net/kancolle/images/c/c1/Mikazuki-Night_Battle.ogg/revision/latest?cb=20150217020035</w:t>
      </w:r>
    </w:p>
    <w:p>
      <w:r>
        <w:t>もう来ないでって言ったのに!</w:t>
      </w:r>
    </w:p>
    <w:p>
      <w:r>
        <w:t>Jeez, and I even told them not to come again!</w:t>
      </w:r>
    </w:p>
    <w:p>
      <w:r>
        <w:t>-----Night Attack-----</w:t>
      </w:r>
    </w:p>
    <w:p>
      <w:r>
        <w:t>https://vignette.wikia.nocookie.net/kancolle/images/4/4c/Mikazuki-Night_Attack.ogg/revision/latest?cb=20150217020042</w:t>
      </w:r>
    </w:p>
    <w:p>
      <w:r>
        <w:t>砲雷撃戦、いっきまーす!</w:t>
      </w:r>
    </w:p>
    <w:p>
      <w:r>
        <w:t>Torpedo attack, s-ta-rt!</w:t>
      </w:r>
    </w:p>
    <w:p>
      <w:r>
        <w:t>-----MVP-----</w:t>
      </w:r>
    </w:p>
    <w:p>
      <w:r>
        <w:t>https://vignette.wikia.nocookie.net/kancolle/images/d/db/Mikazuki-MVP.ogg/revision/latest?cb=20150217020051</w:t>
      </w:r>
    </w:p>
    <w:p>
      <w:r>
        <w:t>私が強いだなんて…そんな、あり得ないです!</w:t>
      </w:r>
    </w:p>
    <w:p>
      <w:r>
        <w:t>To think that I would be that strong... That's unbelievable!</w:t>
      </w:r>
    </w:p>
    <w:p>
      <w:r>
        <w:t>-----Minor Damage 1-----</w:t>
      </w:r>
    </w:p>
    <w:p>
      <w:r>
        <w:t>https://vignette.wikia.nocookie.net/kancolle/images/4/4d/Mikazuki-Minor_Damage_1.ogg/revision/latest?cb=20150217020059</w:t>
      </w:r>
    </w:p>
    <w:p>
      <w:r>
        <w:t>ふあっ!?</w:t>
      </w:r>
    </w:p>
    <w:p>
      <w:r>
        <w:t>Fua!?</w:t>
      </w:r>
    </w:p>
    <w:p>
      <w:r>
        <w:t>-----Minor Damage 2-----</w:t>
      </w:r>
    </w:p>
    <w:p>
      <w:r>
        <w:t>https://vignette.wikia.nocookie.net/kancolle/images/6/68/Mikazuki-Minor_Damage_2.ogg/revision/latest?cb=20150217020108</w:t>
      </w:r>
    </w:p>
    <w:p>
      <w:r>
        <w:t>ひやぁっ!?</w:t>
      </w:r>
    </w:p>
    <w:p>
      <w:r>
        <w:t>No-!</w:t>
      </w:r>
    </w:p>
    <w:p>
      <w:r>
        <w:t>-----Major Damage-----</w:t>
      </w:r>
    </w:p>
    <w:p>
      <w:r>
        <w:t>https://vignette.wikia.nocookie.net/kancolle/images/2/29/Mikazuki-Major_Damage.ogg/revision/latest?cb=20150217020116</w:t>
      </w:r>
    </w:p>
    <w:p>
      <w:r>
        <w:t>何てことするのよぅ…!服が台無し…</w:t>
      </w:r>
    </w:p>
    <w:p>
      <w:r>
        <w:t>What have they done!? My clothes have been soiled...!</w:t>
      </w:r>
    </w:p>
    <w:p>
      <w:r>
        <w:t>-----Sunk-----</w:t>
      </w:r>
    </w:p>
    <w:p>
      <w:r>
        <w:t>https://vignette.wikia.nocookie.net/kancolle/images/a/ac/Mikazuki-Sunk.ogg/revision/latest?cb=20150217020125</w:t>
      </w:r>
    </w:p>
    <w:p>
      <w:r>
        <w:t>司令官・・・もっといっしょに戦いたかった・・・</w:t>
      </w:r>
    </w:p>
    <w:p>
      <w:r>
        <w:t>Commander...I wanted to continue fighting together with you...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