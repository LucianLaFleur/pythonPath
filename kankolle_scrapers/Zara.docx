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-----Introduction-----</w:t>
      </w:r>
    </w:p>
    <w:p>
      <w:r>
        <w:t>https://vignette.wikia.nocookie.net/kancolle/images/3/34/Zara-Introduction.ogg/revision/latest?cb=20160212144331</w:t>
      </w:r>
    </w:p>
    <w:p>
      <w:r>
        <w:t>Buongiorno!ザラ級重巡、一番艦ザラです!粘り強さが信条です。提督、よろしくね!</w:t>
      </w:r>
    </w:p>
    <w:p>
      <w:r>
        <w:t>Buongiorno! I am the first of the Zara-class Heavy Cruiser, Zara! "Tenacity" is my motto. Please to meet you, Admiral!</w:t>
      </w:r>
    </w:p>
    <w:p>
      <w:r>
        <w:t>-----Kai-----</w:t>
      </w:r>
    </w:p>
    <w:p>
      <w:r>
        <w:t>https://vignette.wikia.nocookie.net/kancolle/images/a/aa/ZaraKai-Introduction.ogg/revision/latest?cb=20160212154830</w:t>
      </w:r>
    </w:p>
    <w:p>
      <w:r>
        <w:t>Buon Giorno!提督、お帰りなさい。ザラ級重巡、一番艦ザラ、配置につきます!今日も宜しくね。</w:t>
      </w:r>
    </w:p>
    <w:p>
      <w:r>
        <w:t>Buongiorno, Admiral! And welcome back. Zara of the Zara-class first heavy cruiser is ready for order. Please be of service for today as well!</w:t>
      </w:r>
    </w:p>
    <w:p>
      <w:r>
        <w:t>-----Library-----</w:t>
      </w:r>
    </w:p>
    <w:p>
      <w:r>
        <w:t>https://vignette.wikia.nocookie.net/kancolle/images/3/37/Zara-Library.ogg/revision/latest?cb=20160212145538</w:t>
      </w:r>
    </w:p>
    <w:p>
      <w:r>
        <w:t>ザラ級重巡洋艦、その一番艦、ザラです!巡洋艦同士の中間水上砲戦なら、誰にも負けない自負はあります!妹のポーラが少し心配だけど、この艦隊なら…。提督、頑張りましょう! 重巡ザラ、艦隊に参加します!</w:t>
      </w:r>
    </w:p>
    <w:p>
      <w:r>
        <w:t>I'm the first of the Zara-class heavy cruisers, Zara! I don't mean to brag, but I won't lose to any other heavy cruiser in a gunnery duel! I'm a little worried about my little sister, Pola, but that's neither here nor there... Admiral, I'm going to do my best! Heavy Cruiser Zara will join your fleet!</w:t>
      </w:r>
    </w:p>
    <w:p>
      <w:r>
        <w:t>-----Secretary 1-----</w:t>
      </w:r>
    </w:p>
    <w:p>
      <w:r>
        <w:t>https://vignette.wikia.nocookie.net/kancolle/images/9/9b/Zara-Secretary_1.ogg/revision/latest?cb=20160212145836</w:t>
      </w:r>
    </w:p>
    <w:p>
      <w:r>
        <w:t>はい、ザラですね。やれます!</w:t>
      </w:r>
    </w:p>
    <w:p>
      <w:r>
        <w:t>That's right, it's me, Zara. At the ready!</w:t>
      </w:r>
    </w:p>
    <w:p>
      <w:r>
        <w:t>-----Kai-----</w:t>
      </w:r>
    </w:p>
    <w:p>
      <w:r>
        <w:t>https://vignette.wikia.nocookie.net/kancolle/images/6/61/ZaraKai-Secretary_1.ogg/revision/latest?cb=20160212155955</w:t>
      </w:r>
    </w:p>
    <w:p>
      <w:r>
        <w:t>はい、ザラはここに。いつでもやれます!</w:t>
      </w:r>
    </w:p>
    <w:p>
      <w:r>
        <w:t>Yep, I'm right there. Good to go whenever!</w:t>
      </w:r>
    </w:p>
    <w:p>
      <w:r>
        <w:t>-----Secretary 2-----</w:t>
      </w:r>
    </w:p>
    <w:p>
      <w:r>
        <w:t>https://vignette.wikia.nocookie.net/kancolle/images/a/a3/Zara-Secretary_2.ogg/revision/latest?cb=20160212145850</w:t>
      </w:r>
    </w:p>
    <w:p>
      <w:r>
        <w:t>ポーラ、大丈夫かなぁ…あっ…はい、ザラはいつでもいけます!</w:t>
      </w:r>
    </w:p>
    <w:p>
      <w:r>
        <w:t>I wonder if Pola is alright... Ah... Yes, I'm ready anytime!</w:t>
      </w:r>
    </w:p>
    <w:p>
      <w:r>
        <w:t>-----Kai-----</w:t>
      </w:r>
    </w:p>
    <w:p>
      <w:r>
        <w:t>https://vignette.wikia.nocookie.net/kancolle/images/4/49/ZaraKai-Secretary_2.ogg/revision/latest?cb=20160212155925</w:t>
      </w:r>
    </w:p>
    <w:p>
      <w:r>
        <w:t>ポーラでしょ?はい、心配です。提督、一緒に探してくれます?</w:t>
      </w:r>
    </w:p>
    <w:p>
      <w:r>
        <w:t>Pola, right? Yes, I'm worried. Admiral, will you help look for her with me?</w:t>
      </w:r>
    </w:p>
    <w:p>
      <w:r>
        <w:t>-----Secretary 3-----</w:t>
      </w:r>
    </w:p>
    <w:p>
      <w:r>
        <w:t>https://vignette.wikia.nocookie.net/kancolle/images/5/5d/Zara-Secretary_3.ogg/revision/latest?cb=20160212145903</w:t>
      </w:r>
    </w:p>
    <w:p>
      <w:r>
        <w:t>いくら粘り強さがモットーだって言っても…さすがにこれは…提督、ザラ怒りますよ!</w:t>
      </w:r>
    </w:p>
    <w:p>
      <w:r>
        <w:t>Even though I said tenacity is my strong point.... this is going too far ! Admiral, I'm going to get angry !</w:t>
      </w:r>
    </w:p>
    <w:p>
      <w:r>
        <w:t>-----Idle-----</w:t>
      </w:r>
    </w:p>
    <w:p>
      <w:r>
        <w:t>https://vignette.wikia.nocookie.net/kancolle/images/e/e2/Zara-Idle.ogg/revision/latest?cb=20160212154203</w:t>
      </w:r>
    </w:p>
    <w:p>
      <w:r>
        <w:t>え?ポーラが?またお酒の瓶持って?ああ、それとても駄目なパターンだ…提督、どこで見ました?探さないと…</w:t>
      </w:r>
    </w:p>
    <w:p>
      <w:r>
        <w:t>Eh? Pola? She still carries a bottle of booze? That's sounds typically bad. Admiral, where did you see her? I need to look for her...</w:t>
      </w:r>
    </w:p>
    <w:p>
      <w:r>
        <w:t>-----Secretary Married-----</w:t>
      </w:r>
    </w:p>
    <w:p>
      <w:r>
        <w:t>https://vignette.wikia.nocookie.net/kancolle/images/b/bd/Zara-Secretary_Married.ogg/revision/latest?cb=20160212154154</w:t>
      </w:r>
    </w:p>
    <w:p>
      <w:r>
        <w:t>提督、Come sta? そう、よかった。もちろん、ポーラが心配だけど、今は二人っきり…ですね。いヒ。あっ、別にそんな意味じゃ…ある…けど…</w:t>
      </w:r>
    </w:p>
    <w:p>
      <w:r>
        <w:t>Admiral, how are you? Good, I'm relieved! Of course, I'm worried about Pola too, but right now it's just us two, right? Hehe... Oh! I didn't mean it in that way, but...</w:t>
      </w:r>
    </w:p>
    <w:p>
      <w:r>
        <w:t>-----Wedding-----</w:t>
      </w:r>
    </w:p>
    <w:p>
      <w:r>
        <w:t>https://vignette.wikia.nocookie.net/kancolle/images/0/09/Zara-Wedding.ogg/revision/latest?cb=20160212153917</w:t>
      </w:r>
    </w:p>
    <w:p>
      <w:r>
        <w:t>提督、どうしたの?これは、えっ?指輪?提督、ザラのモットー覚えてる?そう、粘り強さ…よ。届いたかな、ね?いひっ。提督、Grazie.</w:t>
      </w:r>
    </w:p>
    <w:p>
      <w:r>
        <w:t>Admiral, what's the matter? This is... eh? A ring? Admiral, do you remember Zara's motto? Yes, it's "tenacity". It reached you, right? Grazie, Admiral.</w:t>
      </w:r>
    </w:p>
    <w:p>
      <w:r>
        <w:t>-----Looking At Scores-----</w:t>
      </w:r>
    </w:p>
    <w:p>
      <w:r>
        <w:t>https://vignette.wikia.nocookie.net/kancolle/images/2/2b/Zara-Looking_At_Scores.ogg/revision/latest?cb=20160212145030</w:t>
      </w:r>
    </w:p>
    <w:p>
      <w:r>
        <w:t>情報ですね。はい!ザラがお持ちします。</w:t>
      </w:r>
    </w:p>
    <w:p>
      <w:r>
        <w:t>Intelligence? Yes! I have it with me.</w:t>
      </w:r>
    </w:p>
    <w:p>
      <w:r>
        <w:t>-----Joining A Fleet-----</w:t>
      </w:r>
    </w:p>
    <w:p>
      <w:r>
        <w:t>https://vignette.wikia.nocookie.net/kancolle/images/4/40/Zara-Joining_A_Fleet.ogg/revision/latest?cb=20160212145245</w:t>
      </w:r>
    </w:p>
    <w:p>
      <w:r>
        <w:t>ザラ級重巡、ザラ、抜錨します!艦隊前に、行きます!</w:t>
      </w:r>
    </w:p>
    <w:p>
      <w:r>
        <w:t>Zara-class heavy cruiser, Zara, set sail!  Away to the fleet, sally go!</w:t>
      </w:r>
    </w:p>
    <w:p>
      <w:r>
        <w:t>-----Due-----</w:t>
      </w:r>
    </w:p>
    <w:p>
      <w:r>
        <w:t>https://vignette.wikia.nocookie.net/kancolle/images/b/b1/ZaraDue-Joining_A_Fleet.ogg/revision/latest?cb=20170305140252</w:t>
      </w:r>
    </w:p>
    <w:p>
      <w:r>
        <w:t>Tenacemente! ザラ級重巡ザラ、抜錨、出撃します。</w:t>
      </w:r>
    </w:p>
    <w:p>
      <w:r>
        <w:t>Tenacity! Zara-class Heavy Cruiser, Zara, Weighing anchor. Moving out!</w:t>
      </w:r>
    </w:p>
    <w:p>
      <w:r>
        <w:t>-----Equipment 1-----</w:t>
      </w:r>
    </w:p>
    <w:p>
      <w:r>
        <w:t>https://vignette.wikia.nocookie.net/kancolle/images/c/c9/Zara-Equipment_1.ogg/revision/latest?cb=20160212145806</w:t>
      </w:r>
    </w:p>
    <w:p>
      <w:r>
        <w:t>ザラ、条約型重巡だから。あっ、これいいな。いいですね!</w:t>
      </w:r>
    </w:p>
    <w:p>
      <w:r>
        <w:t>I'm actually a Treaty heavy cruiser... Ah, this is good! Good indeed.</w:t>
      </w:r>
    </w:p>
    <w:p>
      <w:r>
        <w:t>-----Kai-----</w:t>
      </w:r>
    </w:p>
    <w:p>
      <w:r>
        <w:t>https://vignette.wikia.nocookie.net/kancolle/images/5/56/ZaraKai-Equipment_1.ogg/revision/latest?cb=20160212160009</w:t>
      </w:r>
    </w:p>
    <w:p>
      <w:r>
        <w:t>ザラは条約型重巡だから。あっ、これもいいですね。デンターン(電探)もいいな。</w:t>
      </w:r>
    </w:p>
    <w:p>
      <w:r>
        <w:t>I'm actually a Treaty heavy cruiser... Ah, this is good! Radar sure is great.</w:t>
      </w:r>
    </w:p>
    <w:p>
      <w:r>
        <w:t>-----Equipment 2-----</w:t>
      </w:r>
    </w:p>
    <w:p>
      <w:r>
        <w:t>https://vignette.wikia.nocookie.net/kancolle/images/a/af/Zara-Equipment_2.ogg/revision/latest?cb=20160212145923</w:t>
      </w:r>
    </w:p>
    <w:p>
      <w:r>
        <w:t>魚雷発射管…ううん、いらない。なくていい。でも、積めたら積んでも、いいのよ?</w:t>
      </w:r>
    </w:p>
    <w:p>
      <w:r>
        <w:t>Torpedo tubes...? No, I don't need it. It's not needed for me. But I don't mind equipping it.</w:t>
      </w:r>
    </w:p>
    <w:p>
      <w:r>
        <w:t>-----Kai-----</w:t>
      </w:r>
    </w:p>
    <w:p>
      <w:r>
        <w:t>https://vignette.wikia.nocookie.net/kancolle/images/0/0f/ZaraKai-Equipment_2.ogg/revision/latest?cb=20160212160002</w:t>
      </w:r>
    </w:p>
    <w:p>
      <w:r>
        <w:t>もしかして酸素ギョラーイ(魚雷)?やったぁ!提督、Grazie!</w:t>
      </w:r>
    </w:p>
    <w:p>
      <w:r>
        <w:t>Is this really an oxygen torpedo? Yes! Grazie, Admiral!</w:t>
      </w:r>
    </w:p>
    <w:p>
      <w:r>
        <w:t>-----Equipment 3-----</w:t>
      </w:r>
    </w:p>
    <w:p>
      <w:r>
        <w:t>https://vignette.wikia.nocookie.net/kancolle/images/2/28/Zara-Equipment_3.ogg/revision/latest?cb=20160212150019</w:t>
      </w:r>
    </w:p>
    <w:p>
      <w:r>
        <w:t>何事も、粘り強くよ!</w:t>
      </w:r>
    </w:p>
    <w:p>
      <w:r>
        <w:t>It's tenacity or nothing!</w:t>
      </w:r>
    </w:p>
    <w:p>
      <w:r>
        <w:t>-----Supply-----</w:t>
      </w:r>
    </w:p>
    <w:p>
      <w:r>
        <w:t>https://vignette.wikia.nocookie.net/kancolle/images/b/b0/Zara-Supply.ogg/revision/latest?cb=20160212153344</w:t>
      </w:r>
    </w:p>
    <w:p>
      <w:r>
        <w:t>提督、Grazie!</w:t>
      </w:r>
    </w:p>
    <w:p>
      <w:r>
        <w:t>Admiral, thank you!</w:t>
      </w:r>
    </w:p>
    <w:p>
      <w:r>
        <w:t>-----Docking Minor-----</w:t>
      </w:r>
    </w:p>
    <w:p>
      <w:r>
        <w:t>https://vignette.wikia.nocookie.net/kancolle/images/8/82/Zara-Docking_Minor.ogg/revision/latest?cb=20160212151458</w:t>
      </w:r>
    </w:p>
    <w:p>
      <w:r>
        <w:t>やられちゃった。ごめん。ザラ、シャワー浴びるね。すぐよ、すぐ済ますから。</w:t>
      </w:r>
    </w:p>
    <w:p>
      <w:r>
        <w:t>They got me. Sorry. I'm going to the shower. Just a moment, I'll be done in a moment.</w:t>
      </w:r>
    </w:p>
    <w:p>
      <w:r>
        <w:t>-----Docking Major-----</w:t>
      </w:r>
    </w:p>
    <w:p>
      <w:r>
        <w:t>https://vignette.wikia.nocookie.net/kancolle/images/6/60/Zara-Docking_Major.ogg/revision/latest?cb=20160212151552</w:t>
      </w:r>
    </w:p>
    <w:p>
      <w:r>
        <w:t>んもぉ、服も艤装もボロボロ。強靭さが、足りない!でも、次はちゃんとやるから。</w:t>
      </w:r>
    </w:p>
    <w:p>
      <w:r>
        <w:t>Sheesh... my clothes and equipment is in shambles! I still lack toughness! But next time I will succeed!</w:t>
      </w:r>
    </w:p>
    <w:p>
      <w:r>
        <w:t>-----Construction-----</w:t>
      </w:r>
    </w:p>
    <w:p>
      <w:r>
        <w:t>https://vignette.wikia.nocookie.net/kancolle/images/8/8e/Zara-Construction.ogg/revision/latest?cb=20160212145356</w:t>
      </w:r>
    </w:p>
    <w:p>
      <w:r>
        <w:t>提督、新しい艦の建造が完了しました。</w:t>
      </w:r>
    </w:p>
    <w:p>
      <w:r>
        <w:t>Admiral, A new ship has been constructed.</w:t>
      </w:r>
    </w:p>
    <w:p>
      <w:r>
        <w:t>-----Returning From Sortie-----</w:t>
      </w:r>
    </w:p>
    <w:p>
      <w:r>
        <w:t>https://vignette.wikia.nocookie.net/kancolle/images/7/7e/Zara-Returning_From_Sortie.ogg/revision/latest?cb=20160212150245</w:t>
      </w:r>
    </w:p>
    <w:p>
      <w:r>
        <w:t>提督、operazione、完了です!</w:t>
      </w:r>
    </w:p>
    <w:p>
      <w:r>
        <w:t>Admiral, operazione complete!</w:t>
      </w:r>
    </w:p>
    <w:p>
      <w:r>
        <w:t>-----Starting A Sortie-----</w:t>
      </w:r>
    </w:p>
    <w:p>
      <w:r>
        <w:t>https://vignette.wikia.nocookie.net/kancolle/images/e/e4/Zara-Starting_A_Sortie.ogg/revision/latest?cb=20160212151751</w:t>
      </w:r>
    </w:p>
    <w:p>
      <w:r>
        <w:t>ポーラ、大丈夫?お酒はだめだからね。ザラ艦隊、出撃します。続いてください!</w:t>
      </w:r>
    </w:p>
    <w:p>
      <w:r>
        <w:t>Pola, you okay? No booze for you today. Zara's fleet, moving out! Follow my lead!</w:t>
      </w:r>
    </w:p>
    <w:p>
      <w:r>
        <w:t>-----Due-----</w:t>
      </w:r>
    </w:p>
    <w:p>
      <w:r>
        <w:t>https://vignette.wikia.nocookie.net/kancolle/images/f/f1/ZaraDue-Starting_A_Sortie.ogg/revision/latest?cb=20170305140245</w:t>
      </w:r>
    </w:p>
    <w:p>
      <w:r>
        <w:t>ポーラ、いい?お酒はぜ~ったいだめだからね。よし、ザラ艦隊、出撃します。</w:t>
      </w:r>
    </w:p>
    <w:p>
      <w:r>
        <w:t>Listen, Pola. Absolu~tely no booze today. Good. Zara's fleet. Moving out!</w:t>
      </w:r>
    </w:p>
    <w:p>
      <w:r>
        <w:t>-----Battle Start-----</w:t>
      </w:r>
    </w:p>
    <w:p>
      <w:r>
        <w:t>https://vignette.wikia.nocookie.net/kancolle/images/6/67/Zara-Battle_Start.ogg/revision/latest?cb=20160212152901</w:t>
      </w:r>
    </w:p>
    <w:p>
      <w:r>
        <w:t>敵艦発見、砲戦用意!さぁ、ザラ級の戦い、始めます!</w:t>
      </w:r>
    </w:p>
    <w:p>
      <w:r>
        <w:t>Enemy ships spotted, ready for shelling! Now, let's begin us Zara's battle!</w:t>
      </w:r>
    </w:p>
    <w:p>
      <w:r>
        <w:t>-----Due-----</w:t>
      </w:r>
    </w:p>
    <w:p>
      <w:r>
        <w:t>https://vignette.wikia.nocookie.net/kancolle/images/7/7b/ZaraDue-Battle_Start.ogg/revision/latest?cb=20170305140307</w:t>
      </w:r>
    </w:p>
    <w:p>
      <w:r>
        <w:t>敵艦発見、砲戦用意! ポーラ、いい?見てなさい。ザラ級の戦い、始めます!</w:t>
      </w:r>
    </w:p>
    <w:p>
      <w:r>
        <w:t>Enemy ship spotted. Ready the cannons! Take a good look, Pola. Our battle starts now!</w:t>
      </w:r>
    </w:p>
    <w:p>
      <w:r>
        <w:t>-----Attack-----</w:t>
      </w:r>
    </w:p>
    <w:p>
      <w:r>
        <w:t>https://vignette.wikia.nocookie.net/kancolle/images/3/32/Zara-Attack.ogg/revision/latest?cb=20160212153031</w:t>
      </w:r>
    </w:p>
    <w:p>
      <w:r>
        <w:t>主砲、前方の敵艦に指向。撃ち方、始め!沈みなさい!</w:t>
      </w:r>
    </w:p>
    <w:p>
      <w:r>
        <w:t>Main batteries to the enemy ship dead center. Commencing assault! Sink away!</w:t>
      </w:r>
    </w:p>
    <w:p>
      <w:r>
        <w:t>-----Night Battle-----</w:t>
      </w:r>
    </w:p>
    <w:p>
      <w:r>
        <w:t>https://vignette.wikia.nocookie.net/kancolle/images/0/0b/Zara-Night_Battle.ogg/revision/latest?cb=20160212153218</w:t>
      </w:r>
    </w:p>
    <w:p>
      <w:r>
        <w:t>夜戦か、いいわ。私たち、ザラ級なりのやり方で、やって見せる。艦隊、ザラに続いて。いい?突撃します!</w:t>
      </w:r>
    </w:p>
    <w:p>
      <w:r>
        <w:t>Night battle... Sounds good. Finally we, the Zaras will show what we're made of. All fleets, follow my lead. We're breaking through!</w:t>
      </w:r>
    </w:p>
    <w:p>
      <w:r>
        <w:t>-----Night Attack-----</w:t>
      </w:r>
    </w:p>
    <w:p>
      <w:r>
        <w:t>https://vignette.wikia.nocookie.net/kancolle/images/9/9c/Zara-Night_Attack.ogg/revision/latest?cb=20160212153113</w:t>
      </w:r>
    </w:p>
    <w:p>
      <w:r>
        <w:t>四番主砲、頼むわよ。ザラの粘り強さ。この砲戦で見せてあげるんだから!</w:t>
      </w:r>
    </w:p>
    <w:p>
      <w:r>
        <w:t>Battery number four, I'm counting on you. My tenaciousness is depending on this shot!</w:t>
      </w:r>
    </w:p>
    <w:p>
      <w:r>
        <w:t>-----MVP-----</w:t>
      </w:r>
    </w:p>
    <w:p>
      <w:r>
        <w:t>https://vignette.wikia.nocookie.net/kancolle/images/b/b3/Zara-MVP.ogg/revision/latest?cb=20160212153616</w:t>
      </w:r>
    </w:p>
    <w:p>
      <w:r>
        <w:t>え?ザラが一番ですって?Grazie!貰っておくわ。いひっ。</w:t>
      </w:r>
    </w:p>
    <w:p>
      <w:r>
        <w:t>Eh? I'm number one? Grazie! I'll take the prize. Hehe...</w:t>
      </w:r>
    </w:p>
    <w:p>
      <w:r>
        <w:t>-----Minor Damage 1-----</w:t>
      </w:r>
    </w:p>
    <w:p>
      <w:r>
        <w:t>https://vignette.wikia.nocookie.net/kancolle/images/f/f7/Zara-Minor_Damage_1.ogg/revision/latest?cb=20160212153628</w:t>
      </w:r>
    </w:p>
    <w:p>
      <w:r>
        <w:t>あぁっ!こんのぉっ!</w:t>
      </w:r>
    </w:p>
    <w:p>
      <w:r>
        <w:t>Aahh! Why you...!</w:t>
      </w:r>
    </w:p>
    <w:p>
      <w:r>
        <w:t>-----Minor Damage 2-----</w:t>
      </w:r>
    </w:p>
    <w:p>
      <w:r>
        <w:t>https://vignette.wikia.nocookie.net/kancolle/images/0/07/Zara-Minor_Damage_2.ogg/revision/latest?cb=20160212153637</w:t>
      </w:r>
    </w:p>
    <w:p>
      <w:r>
        <w:t>嫌ぁっ!痛いじゃないっ!</w:t>
      </w:r>
    </w:p>
    <w:p>
      <w:r>
        <w:t>Noo! That hurts!</w:t>
      </w:r>
    </w:p>
    <w:p>
      <w:r>
        <w:t>-----Major Damage-----</w:t>
      </w:r>
    </w:p>
    <w:p>
      <w:r>
        <w:t>https://vignette.wikia.nocookie.net/kancolle/images/e/e8/Zara-Major_Damage.ogg/revision/latest?cb=20160212153645</w:t>
      </w:r>
    </w:p>
    <w:p>
      <w:r>
        <w:t>きゃっ、こんなの。私の装甲、抜けやしないんだから!</w:t>
      </w:r>
    </w:p>
    <w:p>
      <w:r>
        <w:t>Kya! My armor won't be penetrated from just that!</w:t>
      </w:r>
    </w:p>
    <w:p>
      <w:r>
        <w:t>-----Sunk-----</w:t>
      </w:r>
    </w:p>
    <w:p>
      <w:r>
        <w:t>https://vignette.wikia.nocookie.net/kancolle/images/2/21/Zara-Sunk.ogg/revision/latest?cb=20160212153656</w:t>
      </w:r>
    </w:p>
    <w:p>
      <w:r>
        <w:t>冷たい…水が…そっか…ポーラ、お酒…程々に…ね…先に…行く…ね…</w:t>
      </w:r>
    </w:p>
    <w:p>
      <w:r>
        <w:t>It's cold...water is... I see... Pola, don't drink too much... Okay?... I will...be going...ahead...</w:t>
      </w:r>
    </w:p>
    <w:p>
      <w:r>
        <w:t>-----00:00-----</w:t>
      </w:r>
    </w:p>
    <w:p>
      <w:r>
        <w:t>https://vignette.wikia.nocookie.net/kancolle/images/2/22/Zara-00.ogg/revision/latest?cb=20160212160434</w:t>
      </w:r>
    </w:p>
    <w:p>
      <w:r>
        <w:t>Buona sera!提督、今日はザラが秘書官を担当します。良いでしょ?</w:t>
      </w:r>
    </w:p>
    <w:p>
      <w:r>
        <w:t>Buona sera! Admiral, I'll be in charge of secretary duties today. Is that okay?</w:t>
      </w:r>
    </w:p>
    <w:p>
      <w:r>
        <w:t>-----01:00-----</w:t>
      </w:r>
    </w:p>
    <w:p>
      <w:r>
        <w:t>https://vignette.wikia.nocookie.net/kancolle/images/2/2d/Zara-01.ogg/revision/latest?cb=20160212160800</w:t>
      </w:r>
    </w:p>
    <w:p>
      <w:r>
        <w:t>えっと…マルヒト…マルマル。こうかな?こんな感じ?うふふ、よかった。マルマル!</w:t>
      </w:r>
    </w:p>
    <w:p>
      <w:r>
        <w:t>Um... Zero one... zero zero hours. Like that? That's how? Ufufu, good. Zero zero!</w:t>
      </w:r>
    </w:p>
    <w:p>
      <w:r>
        <w:t>-----02:00-----</w:t>
      </w:r>
    </w:p>
    <w:p>
      <w:r>
        <w:t>https://vignette.wikia.nocookie.net/kancolle/images/e/ec/Zara-02.ogg/revision/latest?cb=20160212170004</w:t>
      </w:r>
    </w:p>
    <w:p>
      <w:r>
        <w:t>マルフタ…マルマル。はい、真夜中です。ポーラがまたお酒飲んでないといいけど…ちょっと心配です。</w:t>
      </w:r>
    </w:p>
    <w:p>
      <w:r>
        <w:t>02..00 hours. Yes, it's the middle of the night. I hope Pola's not still out drinking... I'm a little worried.</w:t>
      </w:r>
    </w:p>
    <w:p>
      <w:r>
        <w:t>-----03:00-----</w:t>
      </w:r>
    </w:p>
    <w:p>
      <w:r>
        <w:t>https://vignette.wikia.nocookie.net/kancolle/images/9/9d/Zara-03.ogg/revision/latest?cb=20160212170008</w:t>
      </w:r>
    </w:p>
    <w:p>
      <w:r>
        <w:t>マルサンマルマル。よし、慣れてきた。提督、ザラ…ばっちりでしょ?えへっ</w:t>
      </w:r>
    </w:p>
    <w:p>
      <w:r>
        <w:t>0300 hours. Alright, I think I'm getting used to it. Admiral, aren't I doing it perfectly? Ehe~</w:t>
      </w:r>
    </w:p>
    <w:p>
      <w:r>
        <w:t>-----04:00-----</w:t>
      </w:r>
    </w:p>
    <w:p>
      <w:r>
        <w:t>https://vignette.wikia.nocookie.net/kancolle/images/6/63/Zara-04.ogg/revision/latest?cb=20160212170012</w:t>
      </w:r>
    </w:p>
    <w:p>
      <w:r>
        <w:t>マルヨン…マルマル。もうすぐ朝。少し眠いけど…頑張りましょう、提督。</w:t>
      </w:r>
    </w:p>
    <w:p>
      <w:r>
        <w:t>0400 hours. It'll be morning soon. I'm a little tired, but... I'll keep going, Admiral!</w:t>
      </w:r>
    </w:p>
    <w:p>
      <w:r>
        <w:t>-----05:00-----</w:t>
      </w:r>
    </w:p>
    <w:p>
      <w:r>
        <w:t>https://vignette.wikia.nocookie.net/kancolle/images/7/78/Zara-05.ogg/revision/latest?cb=20160212170018</w:t>
      </w:r>
    </w:p>
    <w:p>
      <w:r>
        <w:t>マルゴーマルマル。よし、朝です。提督、ザラたち完徹しましたね。そう、艦隊のみんなも起こす準備をしないと…よーし!</w:t>
      </w:r>
    </w:p>
    <w:p>
      <w:r>
        <w:t>0500 hours. Alright, it's morning! Admiral, we stayed up all night, didn't we? Now everyone in the fleet is getting up and going through their morning rituals too... yeah!</w:t>
      </w:r>
    </w:p>
    <w:p>
      <w:r>
        <w:t>-----06:00-----</w:t>
      </w:r>
    </w:p>
    <w:p>
      <w:r>
        <w:t>https://vignette.wikia.nocookie.net/kancolle/images/a/a8/Zara-06.ogg/revision/latest?cb=20160212170022</w:t>
      </w:r>
    </w:p>
    <w:p>
      <w:r>
        <w:t>マルロクマルマル。Buon giorno。気持ちのいい朝です。ね、提督。</w:t>
      </w:r>
    </w:p>
    <w:p>
      <w:r>
        <w:t>0600 hours. Buongiorno. The morning sun feels good, doesn't it Admiral?</w:t>
      </w:r>
    </w:p>
    <w:p>
      <w:r>
        <w:t>-----07:00-----</w:t>
      </w:r>
    </w:p>
    <w:p>
      <w:r>
        <w:t>https://vignette.wikia.nocookie.net/kancolle/images/e/e3/Zara-07.ogg/revision/latest?cb=20160212170028</w:t>
      </w:r>
    </w:p>
    <w:p>
      <w:r>
        <w:t>マルナナマルマル。提督、簡単ですけど、朝食作りました。Espressoと焼きたてのcroissantです、召し上がれ。</w:t>
      </w:r>
    </w:p>
    <w:p>
      <w:r>
        <w:t>0700 hours. Admiral, I made breakfast for you. It's just a simple espresso and a fresh croissant, but please enjoy.</w:t>
      </w:r>
    </w:p>
    <w:p>
      <w:r>
        <w:t>-----08:00-----</w:t>
      </w:r>
    </w:p>
    <w:p>
      <w:r>
        <w:t>https://vignette.wikia.nocookie.net/kancolle/images/e/ef/Zara-08.ogg/revision/latest?cb=20160212170033</w:t>
      </w:r>
    </w:p>
    <w:p>
      <w:r>
        <w:t>マルハチマルマル。提督、espressoのおかわりはいかがですか?はっ…はい、もってきますね。</w:t>
      </w:r>
    </w:p>
    <w:p>
      <w:r>
        <w:t>0800 hours. Admiral, would you like another espresso? R-really? Okay, I'll bring it right out!</w:t>
      </w:r>
    </w:p>
    <w:p>
      <w:r>
        <w:t>-----09:00-----</w:t>
      </w:r>
    </w:p>
    <w:p>
      <w:r>
        <w:t>https://vignette.wikia.nocookie.net/kancolle/images/f/fe/Zara-09.ogg/revision/latest?cb=20160212170036</w:t>
      </w:r>
    </w:p>
    <w:p>
      <w:r>
        <w:t>マルキュウマルマル。さー、艦隊の運用を始めましょう。まずは遠征艦隊から…ほっ…そうします?了解です。</w:t>
      </w:r>
    </w:p>
    <w:p>
      <w:r>
        <w:t>0900 hours. Okay, time to start making use of the fleet. First up are the expeditions... oh? You want to do something else? Roger!</w:t>
      </w:r>
    </w:p>
    <w:p>
      <w:r>
        <w:t>-----10:00-----</w:t>
      </w:r>
    </w:p>
    <w:p>
      <w:r>
        <w:t>https://vignette.wikia.nocookie.net/kancolle/images/1/10/Zara-10.ogg/revision/latest?cb=20160212170041</w:t>
      </w:r>
    </w:p>
    <w:p>
      <w:r>
        <w:t>ヒトマルマルマル。演習はどうします?ザラ、タカーオクラスとちょっとやってみたい。提督、いいの?いひっ…よーし。</w:t>
      </w:r>
    </w:p>
    <w:p>
      <w:r>
        <w:t>1000 hours. Which practice exercise did you want? I kind of want to take a crack at those Takaaao-class! Admiral, is that alright? Ehe... roger.</w:t>
      </w:r>
    </w:p>
    <w:p>
      <w:r>
        <w:t>-----11:00-----</w:t>
      </w:r>
    </w:p>
    <w:p>
      <w:r>
        <w:t>https://vignette.wikia.nocookie.net/kancolle/images/7/78/Zara-11.ogg/revision/latest?cb=20160212170045</w:t>
      </w:r>
    </w:p>
    <w:p>
      <w:r>
        <w:t>ヒトヒトマルマル、タカーオシスターズ以外とザラ、なんていうの…当ててくる…感じ…嫌いじゃない。また挑戦するから。</w:t>
      </w:r>
    </w:p>
    <w:p>
      <w:r>
        <w:t>1100 hours. Those Takaaao sisters surprised me. I took some hits, but... how do I say it... it wasn't that bad. I'll challenge them again any day!</w:t>
      </w:r>
    </w:p>
    <w:p>
      <w:r>
        <w:t>-----12:00-----</w:t>
      </w:r>
    </w:p>
    <w:p>
      <w:r>
        <w:t>https://vignette.wikia.nocookie.net/kancolle/images/b/b8/Zara-12.ogg/revision/latest?cb=20160212170050</w:t>
      </w:r>
    </w:p>
    <w:p>
      <w:r>
        <w:t>ヒトフタマルマル。昼食はどうします?ザラ、ちょっと新しいパスタ覚えたから、試してもいい?Rosso?Bianco?どっちが好き?</w:t>
      </w:r>
    </w:p>
    <w:p>
      <w:r>
        <w:t>1200 hours. What would you like for lunch? I learned to make a new sort of pasta--would you want to try it? Do you prefer rosso or bianco?</w:t>
      </w:r>
    </w:p>
    <w:p>
      <w:r>
        <w:t>-----13:00-----</w:t>
      </w:r>
    </w:p>
    <w:p>
      <w:r>
        <w:t>https://vignette.wikia.nocookie.net/kancolle/images/e/ef/Zara-13.ogg/revision/latest?cb=20160212170054</w:t>
      </w:r>
    </w:p>
    <w:p>
      <w:r>
        <w:t>ヒトサンマルマル。どうでした?ザラの新作、少し濃い目だから、ワインも進むでしょ?おっ…でも飲みすぎはだめ、ですから。</w:t>
      </w:r>
    </w:p>
    <w:p>
      <w:r>
        <w:t>1300 hours. How was it? Since it has a strong flavor, it's best to drink some wine first. Oh! But don't drink too much.</w:t>
      </w:r>
    </w:p>
    <w:p>
      <w:r>
        <w:t>-----14:00-----</w:t>
      </w:r>
    </w:p>
    <w:p>
      <w:r>
        <w:t>https://vignette.wikia.nocookie.net/kancolle/images/8/84/Zara-14.ogg/revision/latest?cb=20160212170059</w:t>
      </w:r>
    </w:p>
    <w:p>
      <w:r>
        <w:t>ヒトヨンマ…Ciao、リベ!元気してた?そう、それは何よりね。友達もたくさん出来たんだ。ええ?今度紹介して!</w:t>
      </w:r>
    </w:p>
    <w:p>
      <w:r>
        <w:t>14--Ah, Ciao, Libe! How are you? That's good to hear. I made a lot of new friends. Eh? I'll introduce you next time!</w:t>
      </w:r>
    </w:p>
    <w:p>
      <w:r>
        <w:t>-----15:00-----</w:t>
      </w:r>
    </w:p>
    <w:p>
      <w:r>
        <w:t>https://vignette.wikia.nocookie.net/kancolle/images/3/36/Zara-15.ogg/revision/latest?cb=20160212170103</w:t>
      </w:r>
    </w:p>
    <w:p>
      <w:r>
        <w:t>ヒトゴーマルマル。うん、レーダーでしょ?あれ、ちょっと要るかもって思ってて。「デンターン」って言うの、ここでは?</w:t>
      </w:r>
    </w:p>
    <w:p>
      <w:r>
        <w:t>1500 hours. Oh, RADAR? Um, I think I might need it. They call it "dentaaan" here, right?</w:t>
      </w:r>
    </w:p>
    <w:p>
      <w:r>
        <w:t>-----16:00-----</w:t>
      </w:r>
    </w:p>
    <w:p>
      <w:r>
        <w:t>https://vignette.wikia.nocookie.net/kancolle/images/2/2c/Zara-16.ogg/revision/latest?cb=20160212170108</w:t>
      </w:r>
    </w:p>
    <w:p>
      <w:r>
        <w:t>ヒトロクマルマ…あっ…ローマさん達だ。Ciao!あっ…はい、少し慣れてきました。色々教えてください、この艦隊のこと。</w:t>
      </w:r>
    </w:p>
    <w:p>
      <w:r>
        <w:t>160--Ah, Roma and Littorio! Ciao! Oh... yes, I'm still getting used to it. I'm sure there's a lot you both could teach me.</w:t>
      </w:r>
    </w:p>
    <w:p>
      <w:r>
        <w:t>-----17:00-----</w:t>
      </w:r>
    </w:p>
    <w:p>
      <w:r>
        <w:t>https://vignette.wikia.nocookie.net/kancolle/images/c/cd/Zara-17.ogg/revision/latest?cb=20160212170114</w:t>
      </w:r>
    </w:p>
    <w:p>
      <w:r>
        <w:t>ヒト七マルマル。提督、夕食はどうします?マミーヤにくりだすかって?マミーヤ!?なんだろう、バールのこと、かな?</w:t>
      </w:r>
    </w:p>
    <w:p>
      <w:r>
        <w:t>1700 hours. Admiral, what do you want to do for dinner? You want to go to "Mamiiiya"? Mamiiiya! Is that some sort of bar?</w:t>
      </w:r>
    </w:p>
    <w:p>
      <w:r>
        <w:t>-----18:00-----</w:t>
      </w:r>
    </w:p>
    <w:p>
      <w:r>
        <w:t>https://vignette.wikia.nocookie.net/kancolle/images/f/f5/Zara-18.ogg/revision/latest?cb=20160212170117</w:t>
      </w:r>
    </w:p>
    <w:p>
      <w:r>
        <w:t>ヒトハチマルマル。ここが…バールマミーヤ…わぁ…いい匂い。あっ…はい、注文は提督と同じもので。</w:t>
      </w:r>
    </w:p>
    <w:p>
      <w:r>
        <w:t>1800 hours. So this is Mamiiiya's Bar... wah, something smells really good. Oh, my order... I'll have what the Admiral is having.</w:t>
      </w:r>
    </w:p>
    <w:p>
      <w:r>
        <w:t>-----19:00-----</w:t>
      </w:r>
    </w:p>
    <w:p>
      <w:r>
        <w:t>https://vignette.wikia.nocookie.net/kancolle/images/0/0a/Zara-19.ogg/revision/latest?cb=20160212170121</w:t>
      </w:r>
    </w:p>
    <w:p>
      <w:r>
        <w:t>ヒトキュウマルマル。提督、これもニッポンの味なんですね?素材の活かす意味では…ザラたちと…あれ!?…うっ!うっ…</w:t>
      </w:r>
    </w:p>
    <w:p>
      <w:r>
        <w:t>1900 hours. Admiral, is thish what Japanesh food tastesh like? Making the bestsh use of raw ingredients. I should... mmm... mph!</w:t>
      </w:r>
    </w:p>
    <w:p>
      <w:r>
        <w:t>-----20:00-----</w:t>
      </w:r>
    </w:p>
    <w:p>
      <w:r>
        <w:t>https://vignette.wikia.nocookie.net/kancolle/images/8/85/Zara-20.ogg/revision/latest?cb=20160212170126</w:t>
      </w:r>
    </w:p>
    <w:p>
      <w:r>
        <w:t>フタマルマルマル。これも美味しい…って…あれ!?ポ…ポーラ!?うそ…あれ!?提督、ごめんなさい!ちょっと!</w:t>
      </w:r>
    </w:p>
    <w:p>
      <w:r>
        <w:t>2000 hours. This is also tasty... wait, who's that! Po... Pola!? She's here.. it can't be! Admiral, excuse me! Wait up!</w:t>
      </w:r>
    </w:p>
    <w:p>
      <w:r>
        <w:t>-----21:00-----</w:t>
      </w:r>
    </w:p>
    <w:p>
      <w:r>
        <w:t>https://vignette.wikia.nocookie.net/kancolle/images/1/1a/Zara-21.ogg/revision/latest?cb=20160212170131</w:t>
      </w:r>
    </w:p>
    <w:p>
      <w:r>
        <w:t>は…はっ…フタヒト…マルマル…はっ…提督すみません。いいえ、何でもありません。何でも…いいえ…</w:t>
      </w:r>
    </w:p>
    <w:p>
      <w:r>
        <w:t>*pant* 21... *pant* 00... hours. I'm so sorry, Admiral. It turned out to be nothing. Nothing... at all...</w:t>
      </w:r>
    </w:p>
    <w:p>
      <w:r>
        <w:t>-----22:00-----</w:t>
      </w:r>
    </w:p>
    <w:p>
      <w:r>
        <w:t>https://vignette.wikia.nocookie.net/kancolle/images/e/ea/Zara-22.ogg/revision/latest?cb=20160212170136</w:t>
      </w:r>
    </w:p>
    <w:p>
      <w:r>
        <w:t>フタフタマルマル。提督、今日も疲れましたね。今日は早目に休みましょう。はい、ザラ少し…疲れました。</w:t>
      </w:r>
    </w:p>
    <w:p>
      <w:r>
        <w:t>2200 hours. Admiral, you worked hard today. Is it alright if I turn in early? I'm just a little... tired.</w:t>
      </w:r>
    </w:p>
    <w:p>
      <w:r>
        <w:t>-----23:00-----</w:t>
      </w:r>
    </w:p>
    <w:p>
      <w:r>
        <w:t>https://vignette.wikia.nocookie.net/kancolle/images/4/44/Zara-23.ogg/revision/latest?cb=20160212170149</w:t>
      </w:r>
    </w:p>
    <w:p>
      <w:r>
        <w:t>フタサンマルマル。提督、今日は大変お疲れ様でした。Buona notte!</w:t>
      </w:r>
    </w:p>
    <w:p>
      <w:r>
        <w:t>2300 hours. You've had a long day, Admiral, so don't work too late. Buona notte!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