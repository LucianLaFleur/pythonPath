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https://vignette.wikia.nocookie.net/kancolle/images/e/e9/Suzuya-Introduction.ogg/revision/latest?cb=20150305002845</w:t>
      </w:r>
    </w:p>
    <w:p>
      <w:r>
        <w:t>鈴谷だよ!にぎやかな艦隊だね。よろしくね!</w:t>
      </w:r>
    </w:p>
    <w:p>
      <w:r>
        <w:t>I'm Suzuya! What a lively fleet it is. I'll be in your care!</w:t>
      </w:r>
    </w:p>
    <w:p>
      <w:r>
        <w:t>-----Library-----</w:t>
      </w:r>
    </w:p>
    <w:p>
      <w:r>
        <w:t>https://vignette.wikia.nocookie.net/kancolle/images/f/f3/Suzuya-Library.ogg/revision/latest?cb=20150305002852</w:t>
      </w:r>
    </w:p>
    <w:p>
      <w:r>
        <w:t>鈴谷は、最上型重巡洋艦の3番艦。 横須賀海軍工廠生まれなんだよ~、ふふーん。 巡洋艦の名前は川由来なんだけど、鈴谷は樺太の鈴谷川がその由来なの。知ってた?</w:t>
      </w:r>
    </w:p>
    <w:p>
      <w:r>
        <w:t>Suzuya's number 3 of the Mogami-class heavy cruisers. I was born at the Yokosuka Naval Arsenal~ hehheh. See, cruiser names come from rivers, so 'Suzuya' comes from the Suzuya river in Sakhalin. Did ya know?</w:t>
      </w:r>
    </w:p>
    <w:p>
      <w:r>
        <w:t>-----Secretary 1-----</w:t>
      </w:r>
    </w:p>
    <w:p>
      <w:r>
        <w:t>https://vignette.wikia.nocookie.net/kancolle/images/6/68/Suzuya-Secretary_1.ogg/revision/latest?cb=20150305002859</w:t>
      </w:r>
    </w:p>
    <w:p>
      <w:r>
        <w:t>おー!提督じゃん!ちーっす!</w:t>
      </w:r>
    </w:p>
    <w:p>
      <w:r>
        <w:t>Oh! If it isn't the Admiral! 'Sup!</w:t>
      </w:r>
    </w:p>
    <w:p>
      <w:r>
        <w:t>-----Secretary 2-----</w:t>
      </w:r>
    </w:p>
    <w:p>
      <w:r>
        <w:t>https://vignette.wikia.nocookie.net/kancolle/images/9/98/Suzuya-Secretary_2.ogg/revision/latest?cb=20150305002905</w:t>
      </w:r>
    </w:p>
    <w:p>
      <w:r>
        <w:t>あ、どうする?…何する?</w:t>
      </w:r>
    </w:p>
    <w:p>
      <w:r>
        <w:t>Oh, what'cha doing?... What'cha wanna do?</w:t>
      </w:r>
    </w:p>
    <w:p>
      <w:r>
        <w:t>-----Secretary 3-----</w:t>
      </w:r>
    </w:p>
    <w:p>
      <w:r>
        <w:t>https://vignette.wikia.nocookie.net/kancolle/images/a/ab/Suzuya-Secretary_3.ogg/revision/latest?cb=20150305002911</w:t>
      </w:r>
    </w:p>
    <w:p>
      <w:r>
        <w:t>鈴谷の甲板ニーソ、そんなに触んないでって!もー!</w:t>
      </w:r>
    </w:p>
    <w:p>
      <w:r>
        <w:t>I told you not to touch Suzuya's deck knee socks like that! Geez!</w:t>
      </w:r>
    </w:p>
    <w:p>
      <w:r>
        <w:t>-----Idle-----</w:t>
      </w:r>
    </w:p>
    <w:p>
      <w:r>
        <w:t>https://vignette.wikia.nocookie.net/kancolle/images/a/a8/Suzuya-Idle.ogg/revision/latest?cb=20150305002917</w:t>
      </w:r>
    </w:p>
    <w:p>
      <w:r>
        <w:t>提督ぅー なんかマジ退屈なんだけど 出撃しないの?出撃ぃ!</w:t>
      </w:r>
    </w:p>
    <w:p>
      <w:r>
        <w:t>Admiraaall, I'm seriously bored, aren't we gonna sortie? Sor-tie-!!</w:t>
      </w:r>
    </w:p>
    <w:p>
      <w:r>
        <w:t>-----Secretary Married-----</w:t>
      </w:r>
    </w:p>
    <w:p>
      <w:r>
        <w:t>https://vignette.wikia.nocookie.net/kancolle/images/3/34/Suzuya-Secretary_Married.ogg/revision/latest?cb=20150305002939</w:t>
      </w:r>
    </w:p>
    <w:p>
      <w:r>
        <w:t>熊野の奴は、ちゃんとやってるかなぁ…ね、提督</w:t>
      </w:r>
    </w:p>
    <w:p>
      <w:r>
        <w:t>That Kumano, I hope she's doing okay... Right, Admiral?</w:t>
      </w:r>
    </w:p>
    <w:p>
      <w:r>
        <w:t>-----Wedding-----</w:t>
      </w:r>
    </w:p>
    <w:p>
      <w:r>
        <w:t>https://vignette.wikia.nocookie.net/kancolle/images/e/e3/Suzuya-Wedding.ogg/revision/latest?cb=20150305002949</w:t>
      </w:r>
    </w:p>
    <w:p>
      <w:r>
        <w:t>てーとくぅー! ちょっとマジメに話するけど、鈴谷みたいな艦をここまで重用してくれて、ありがとうね! 一応、お礼。…えへっ。……ぇー、あーえーっとね、これからもよろしくね!</w:t>
      </w:r>
    </w:p>
    <w:p>
      <w:r>
        <w:t>A~dmira~l! It's a bit of a serious talk, but thanks for taking a ship like Suzuya this far! Again, 'grats...eh..ah...umm...anyway, as always, please take care of me!</w:t>
      </w:r>
    </w:p>
    <w:p>
      <w:r>
        <w:t>-----Looking At Scores-----</w:t>
      </w:r>
    </w:p>
    <w:p>
      <w:r>
        <w:t>https://vignette.wikia.nocookie.net/kancolle/images/4/4b/Suzuya-Looking_At_Scores.ogg/revision/latest?cb=20150305002956</w:t>
      </w:r>
    </w:p>
    <w:p>
      <w:r>
        <w:t>ほーい、提督宛の報告書だよー</w:t>
      </w:r>
    </w:p>
    <w:p>
      <w:r>
        <w:t>Here~, a report addressed to Admiral~</w:t>
      </w:r>
    </w:p>
    <w:p>
      <w:r>
        <w:t>-----Joining A Fleet-----</w:t>
      </w:r>
    </w:p>
    <w:p>
      <w:r>
        <w:t>https://vignette.wikia.nocookie.net/kancolle/images/8/85/Suzuya-Joining_A_Fleet.ogg/revision/latest?cb=20150305003005</w:t>
      </w:r>
    </w:p>
    <w:p>
      <w:r>
        <w:t>最上型重巡、鈴谷!いっくよー!</w:t>
      </w:r>
    </w:p>
    <w:p>
      <w:r>
        <w:t>Mogami-class heavy cruiser, Suzuya! Here I go!</w:t>
      </w:r>
    </w:p>
    <w:p>
      <w:r>
        <w:t>-----Kai-----</w:t>
      </w:r>
    </w:p>
    <w:p>
      <w:r>
        <w:t>https://vignette.wikia.nocookie.net/kancolle/images/d/dd/SuzuyaKai-Joining_A_Fleet.ogg/revision/latest?cb=20170405121608</w:t>
      </w:r>
    </w:p>
    <w:p>
      <w:r>
        <w:t>最上型、航空巡洋艦鈴谷、いっくよ-!</w:t>
      </w:r>
    </w:p>
    <w:p>
      <w:r>
        <w:t>Mogami-class, Aviation Cruiser Suzuya, Here I go!</w:t>
      </w:r>
    </w:p>
    <w:p>
      <w:r>
        <w:t>-----Kai Ni-----</w:t>
      </w:r>
    </w:p>
    <w:p>
      <w:r>
        <w:t>https://vignette.wikia.nocookie.net/kancolle/images/2/2a/SuzuyaKai2-Joining_A_Fleet.ogg/revision/latest?cb=20170405121651</w:t>
      </w:r>
    </w:p>
    <w:p>
      <w:r>
        <w:t>さ、改鈴谷型の出番じゃん?改装航空巡艦鈴谷、いっくよー!</w:t>
      </w:r>
    </w:p>
    <w:p>
      <w:r>
        <w:t>So, It's time for the Modified Suzuya class? The remodelled Aviation Cruiser Suzuya, Here I go !</w:t>
      </w:r>
    </w:p>
    <w:p>
      <w:r>
        <w:t>-----Carrier Kai Ni-----</w:t>
      </w:r>
    </w:p>
    <w:p>
      <w:r>
        <w:t>https://vignette.wikia.nocookie.net/kancolle/images/f/fa/SuzuyaCarrierKai2-Joining_A_Fleet.ogg/revision/latest?cb=20170405122050</w:t>
      </w:r>
    </w:p>
    <w:p>
      <w:r>
        <w:t>あっざーす!改鈴谷型航空母艦鈴谷、機動部隊、出撃っ!</w:t>
      </w:r>
    </w:p>
    <w:p>
      <w:r>
        <w:t>Thaaanks! The Modified Suzuya class Aircraft Carrier, Suzuya is here. Carrier force, Sortie!</w:t>
      </w:r>
    </w:p>
    <w:p>
      <w:r>
        <w:t>-----Equipment 1-----</w:t>
      </w:r>
    </w:p>
    <w:p>
      <w:r>
        <w:t>https://vignette.wikia.nocookie.net/kancolle/images/b/b7/Suzuya-Equipment_1.ogg/revision/latest?cb=20150305003012</w:t>
      </w:r>
    </w:p>
    <w:p>
      <w:r>
        <w:t>おおぅ、これで熊野にゃ負けないねぇ~</w:t>
      </w:r>
    </w:p>
    <w:p>
      <w:r>
        <w:t>Ooh, I won't lose to Kumano like this~</w:t>
      </w:r>
    </w:p>
    <w:p>
      <w:r>
        <w:t>-----Equipment 2-----</w:t>
      </w:r>
    </w:p>
    <w:p>
      <w:r>
        <w:t>https://vignette.wikia.nocookie.net/kancolle/images/d/d1/Suzuya-Equipment_2.ogg/revision/latest?cb=20150305003019</w:t>
      </w:r>
    </w:p>
    <w:p>
      <w:r>
        <w:t>おぉ~う、強くなってるじゃーん!</w:t>
      </w:r>
    </w:p>
    <w:p>
      <w:r>
        <w:t>Oooh, getting stronger 'right!</w:t>
      </w:r>
    </w:p>
    <w:p>
      <w:r>
        <w:t>-----Equipment 3-----</w:t>
      </w:r>
    </w:p>
    <w:p>
      <w:r>
        <w:t>https://vignette.wikia.nocookie.net/kancolle/images/e/e3/Suzuya-Equipment_3.ogg/revision/latest?cb=20150305003025</w:t>
      </w:r>
    </w:p>
    <w:p>
      <w:r>
        <w:t>やるじゃん!</w:t>
      </w:r>
    </w:p>
    <w:p>
      <w:r>
        <w:t>Niiiiice!</w:t>
      </w:r>
    </w:p>
    <w:p>
      <w:r>
        <w:t>-----Kai Ni-----</w:t>
      </w:r>
    </w:p>
    <w:p>
      <w:r>
        <w:t>https://vignette.wikia.nocookie.net/kancolle/images/3/33/SuzuyaKai2-Equipment_3.ogg/revision/latest?cb=20170405121644</w:t>
      </w:r>
    </w:p>
    <w:p>
      <w:r>
        <w:t>いいじゃん、いいじゃ~ん!</w:t>
      </w:r>
    </w:p>
    <w:p>
      <w:r>
        <w:t>Sounds good, sounds good!</w:t>
      </w:r>
    </w:p>
    <w:p>
      <w:r>
        <w:t>-----Supply-----</w:t>
      </w:r>
    </w:p>
    <w:p>
      <w:r>
        <w:t>https://vignette.wikia.nocookie.net/kancolle/images/d/de/Suzuya-Supply.ogg/revision/latest?cb=20150305003032</w:t>
      </w:r>
    </w:p>
    <w:p>
      <w:r>
        <w:t>補給は大切じゃん?</w:t>
      </w:r>
    </w:p>
    <w:p>
      <w:r>
        <w:t>Supply is important, yeah?</w:t>
      </w:r>
    </w:p>
    <w:p>
      <w:r>
        <w:t>-----Docking Minor-----</w:t>
      </w:r>
    </w:p>
    <w:p>
      <w:r>
        <w:t>https://vignette.wikia.nocookie.net/kancolle/images/2/2b/Suzuya-Docking_Minor.ogg/revision/latest?cb=20150305003039</w:t>
      </w:r>
    </w:p>
    <w:p>
      <w:r>
        <w:t>や~っぱ動くとお腹減るよねー?</w:t>
      </w:r>
    </w:p>
    <w:p>
      <w:r>
        <w:t>Man, you really do get hungry after exercises, don't you?</w:t>
      </w:r>
    </w:p>
    <w:p>
      <w:r>
        <w:t>-----Docking Major-----</w:t>
      </w:r>
    </w:p>
    <w:p>
      <w:r>
        <w:t>https://vignette.wikia.nocookie.net/kancolle/images/2/25/Suzuya-Docking_Major.ogg/revision/latest?cb=20150305003045</w:t>
      </w:r>
    </w:p>
    <w:p>
      <w:r>
        <w:t>あざーっす お風呂大好き~</w:t>
      </w:r>
    </w:p>
    <w:p>
      <w:r>
        <w:t>Thaaanks! I love the bath~</w:t>
      </w:r>
    </w:p>
    <w:p>
      <w:r>
        <w:t>-----Docking Complete-----</w:t>
      </w:r>
    </w:p>
    <w:p>
      <w:r>
        <w:t>https://vignette.wikia.nocookie.net/kancolle/images/b/b6/Suzuya-Docking_Complete.ogg/revision/latest?cb=20150719163903</w:t>
      </w:r>
    </w:p>
    <w:p>
      <w:r>
        <w:t>修理終わってるじゃん~</w:t>
      </w:r>
    </w:p>
    <w:p>
      <w:r>
        <w:t>I'm done with my repairs~</w:t>
      </w:r>
    </w:p>
    <w:p>
      <w:r>
        <w:t>-----Construction-----</w:t>
      </w:r>
    </w:p>
    <w:p>
      <w:r>
        <w:t>https://vignette.wikia.nocookie.net/kancolle/images/0/06/Suzuya-Construction.ogg/revision/latest?cb=20150305003053</w:t>
      </w:r>
    </w:p>
    <w:p>
      <w:r>
        <w:t>カワイイ子、来てるみたいよ?</w:t>
      </w:r>
    </w:p>
    <w:p>
      <w:r>
        <w:t>Looks like a cute girl has come, y'know?</w:t>
      </w:r>
    </w:p>
    <w:p>
      <w:r>
        <w:t>-----Returning From Sortie-----</w:t>
      </w:r>
    </w:p>
    <w:p>
      <w:r>
        <w:t>https://vignette.wikia.nocookie.net/kancolle/images/7/7a/Suzuya-Returning_From_Sortie.ogg/revision/latest?cb=20150305003113</w:t>
      </w:r>
    </w:p>
    <w:p>
      <w:r>
        <w:t>艦隊が帰投しましたー、おつかれ~ぃ!</w:t>
      </w:r>
    </w:p>
    <w:p>
      <w:r>
        <w:t>The fleet has returned~, good work~!</w:t>
      </w:r>
    </w:p>
    <w:p>
      <w:r>
        <w:t>-----Starting A Sortie-----</w:t>
      </w:r>
    </w:p>
    <w:p>
      <w:r>
        <w:t>https://vignette.wikia.nocookie.net/kancolle/images/c/c3/Suzuya-Starting_A_Sortie.ogg/revision/latest?cb=20150305003125</w:t>
      </w:r>
    </w:p>
    <w:p>
      <w:r>
        <w:t>鈴谷に、お任せ!</w:t>
      </w:r>
    </w:p>
    <w:p>
      <w:r>
        <w:t>Just leave it to Suzuya~!</w:t>
      </w:r>
    </w:p>
    <w:p>
      <w:r>
        <w:t>-----Battle Start-----</w:t>
      </w:r>
    </w:p>
    <w:p>
      <w:r>
        <w:t>https://vignette.wikia.nocookie.net/kancolle/images/7/70/Suzuya-Battle_Start.ogg/revision/latest?cb=20150305003137</w:t>
      </w:r>
    </w:p>
    <w:p>
      <w:r>
        <w:t>さてさて……突撃いたしましょう!</w:t>
      </w:r>
    </w:p>
    <w:p>
      <w:r>
        <w:t>Well then, well then, ...let's charge!</w:t>
      </w:r>
    </w:p>
    <w:p>
      <w:r>
        <w:t>-----Kai Ni-----</w:t>
      </w:r>
    </w:p>
    <w:p>
      <w:r>
        <w:t>https://vignette.wikia.nocookie.net/kancolle/images/a/a0/SuzuyaKai2-Battle_Start.ogg/revision/latest?cb=20170405121631</w:t>
      </w:r>
    </w:p>
    <w:p>
      <w:r>
        <w:t>敵艦隊みっけた! さてさて…やっちゃうよっ!</w:t>
      </w:r>
    </w:p>
    <w:p>
      <w:r>
        <w:t>Enemy fleet Spotted! Well well... I will do it!</w:t>
      </w:r>
    </w:p>
    <w:p>
      <w:r>
        <w:t>-----Air Battle-----</w:t>
      </w:r>
    </w:p>
    <w:p>
      <w:r>
        <w:t>https://vignette.wikia.nocookie.net/kancolle/images/f/fe/Suzuya-Air_Battle.ogg/revision/latest?cb=20150305003145</w:t>
      </w:r>
    </w:p>
    <w:p>
      <w:r>
        <w:t>うわっ!きんもーっ</w:t>
      </w:r>
    </w:p>
    <w:p>
      <w:r>
        <w:t>Ugh! Gross!</w:t>
      </w:r>
    </w:p>
    <w:p>
      <w:r>
        <w:t>-----Carrier Kai Ni-----</w:t>
      </w:r>
    </w:p>
    <w:p>
      <w:r>
        <w:t>https://vignette.wikia.nocookie.net/kancolle/images/0/08/SuzuyaCarrierKai2-Air_Battle.ogg/revision/latest?cb=20170405122154</w:t>
      </w:r>
    </w:p>
    <w:p>
      <w:r>
        <w:t>鈴谷航空隊、ト連送じゃん!キモいのやっちゃえーっ。いっけーっ!</w:t>
      </w:r>
    </w:p>
    <w:p>
      <w:r>
        <w:t>Suzuya's Air Corps, here is a message to attack! Defeat those gross enemies! Go~ooooo!</w:t>
      </w:r>
    </w:p>
    <w:p>
      <w:r>
        <w:t>-----Attack-----</w:t>
      </w:r>
    </w:p>
    <w:p>
      <w:r>
        <w:t>https://vignette.wikia.nocookie.net/kancolle/images/d/d7/Suzuya-Attack.ogg/revision/latest?cb=20150305003152</w:t>
      </w:r>
    </w:p>
    <w:p>
      <w:r>
        <w:t>うりゃー!</w:t>
      </w:r>
    </w:p>
    <w:p>
      <w:r>
        <w:t>Uryah!</w:t>
      </w:r>
    </w:p>
    <w:p>
      <w:r>
        <w:t>-----Carrier Kai Ni-----</w:t>
      </w:r>
    </w:p>
    <w:p>
      <w:r>
        <w:t>https://vignette.wikia.nocookie.net/kancolle/images/c/c1/SuzuyaCarrierKai2-Attack.ogg/revision/latest?cb=20170405122000</w:t>
      </w:r>
    </w:p>
    <w:p>
      <w:r>
        <w:t>攻撃隊はっか~ん…ひっひー。 てかいいね…いいじゃん!</w:t>
      </w:r>
    </w:p>
    <w:p>
      <w:r>
        <w:t>Assault squad, lau~nch! Hehe... But it's good... So good!</w:t>
      </w:r>
    </w:p>
    <w:p>
      <w:r>
        <w:t>-----Night Battle-----</w:t>
      </w:r>
    </w:p>
    <w:p>
      <w:r>
        <w:t>https://vignette.wikia.nocookie.net/kancolle/images/b/b0/Suzuya-Night_Battle.ogg/revision/latest?cb=20150305003203</w:t>
      </w:r>
    </w:p>
    <w:p>
      <w:r>
        <w:t>何か…ヌメヌメするーっ!</w:t>
      </w:r>
    </w:p>
    <w:p>
      <w:r>
        <w:t>Something's...all slimy~!</w:t>
      </w:r>
    </w:p>
    <w:p>
      <w:r>
        <w:t>-----Kai Ni-----</w:t>
      </w:r>
    </w:p>
    <w:p>
      <w:r>
        <w:t>https://vignette.wikia.nocookie.net/kancolle/images/9/95/SuzuyaKai2-Night_Battle.ogg/revision/latest?cb=20170405121707</w:t>
      </w:r>
    </w:p>
    <w:p>
      <w:r>
        <w:t>なーんか、マジヌメヌメするーっ!</w:t>
      </w:r>
    </w:p>
    <w:p>
      <w:r>
        <w:t>Something's...really slimy~!</w:t>
      </w:r>
    </w:p>
    <w:p>
      <w:r>
        <w:t>-----Night Attack-----</w:t>
      </w:r>
    </w:p>
    <w:p>
      <w:r>
        <w:t>https://vignette.wikia.nocookie.net/kancolle/images/c/cf/Suzuya-Night_Attack.ogg/revision/latest?cb=20150305003211</w:t>
      </w:r>
    </w:p>
    <w:p>
      <w:r>
        <w:t>うわっ!きんもーっ!</w:t>
      </w:r>
    </w:p>
    <w:p>
      <w:r>
        <w:t>Ugh! Gross!</w:t>
      </w:r>
    </w:p>
    <w:p>
      <w:r>
        <w:t>-----MVP-----</w:t>
      </w:r>
    </w:p>
    <w:p>
      <w:r>
        <w:t>https://vignette.wikia.nocookie.net/kancolle/images/b/b5/Suzuya-MVP.ogg/revision/latest?cb=20150305003217</w:t>
      </w:r>
    </w:p>
    <w:p>
      <w:r>
        <w:t>ま、当然の結果じゃーん?鈴谷褒められて伸びるタイプなんです。うーんと褒めてね!</w:t>
      </w:r>
    </w:p>
    <w:p>
      <w:r>
        <w:t>Well, it's only natural. I'm the type who lives off of praise. Praise me a lot, okay?</w:t>
      </w:r>
    </w:p>
    <w:p>
      <w:r>
        <w:t>-----Kai Ni-----</w:t>
      </w:r>
    </w:p>
    <w:p>
      <w:r>
        <w:t>https://vignette.wikia.nocookie.net/kancolle/images/9/94/SuzuyaKai2-MVP.ogg/revision/latest?cb=20170405121658</w:t>
      </w:r>
    </w:p>
    <w:p>
      <w:r>
        <w:t>いくつになっても、鈴谷褒められて伸びるタイプじゃん? 提督、うーんと、褒めてね。</w:t>
      </w:r>
    </w:p>
    <w:p>
      <w:r>
        <w:t>However old I get, I am the type who lives off of praise, right? Admiral, praise me a lot, okay?</w:t>
      </w:r>
    </w:p>
    <w:p>
      <w:r>
        <w:t>-----Minor Damage 1-----</w:t>
      </w:r>
    </w:p>
    <w:p>
      <w:r>
        <w:t>https://vignette.wikia.nocookie.net/kancolle/images/f/f3/Suzuya-Minor_Damage_1.ogg/revision/latest?cb=20150305003227</w:t>
      </w:r>
    </w:p>
    <w:p>
      <w:r>
        <w:t>ああん!</w:t>
      </w:r>
    </w:p>
    <w:p>
      <w:r>
        <w:t>Aaah!</w:t>
      </w:r>
    </w:p>
    <w:p>
      <w:r>
        <w:t>-----Minor Damage 2-----</w:t>
      </w:r>
    </w:p>
    <w:p>
      <w:r>
        <w:t>https://vignette.wikia.nocookie.net/kancolle/images/d/dc/Suzuya-Minor_Damage_2.ogg/revision/latest?cb=20150305003233</w:t>
      </w:r>
    </w:p>
    <w:p>
      <w:r>
        <w:t>痛いしぃ~…</w:t>
      </w:r>
    </w:p>
    <w:p>
      <w:r>
        <w:t>Ooowwiee~</w:t>
      </w:r>
    </w:p>
    <w:p>
      <w:r>
        <w:t>-----Major Damage-----</w:t>
      </w:r>
    </w:p>
    <w:p>
      <w:r>
        <w:t>https://vignette.wikia.nocookie.net/kancolle/images/2/25/Suzuya-Major_Damage.ogg/revision/latest?cb=20150305003241</w:t>
      </w:r>
    </w:p>
    <w:p>
      <w:r>
        <w:t>やだ…マジ恥ずかしい…見ないでってば!あぁー、もぅテンション下がるぅ…</w:t>
      </w:r>
    </w:p>
    <w:p>
      <w:r>
        <w:t>Noo.. This is embarrasing... Don't look! Aaah~ my spirit's dropping...</w:t>
      </w:r>
    </w:p>
    <w:p>
      <w:r>
        <w:t>-----Sunk-----</w:t>
      </w:r>
    </w:p>
    <w:p>
      <w:r>
        <w:t>https://vignette.wikia.nocookie.net/kancolle/images/0/0e/Suzuya-Sunk.ogg/revision/latest?cb=20150305003247</w:t>
      </w:r>
    </w:p>
    <w:p>
      <w:r>
        <w:t>や、やだ…魚雷管、誘爆…?それって…ダメかも……</w:t>
      </w:r>
    </w:p>
    <w:p>
      <w:r>
        <w:t>C-crap... my torpedo tube, exploded...?   That... could be bad...</w:t>
      </w:r>
    </w:p>
    <w:p>
      <w:r>
        <w:t>-----00:00-----</w:t>
      </w:r>
    </w:p>
    <w:p>
      <w:r>
        <w:t>https://vignette.wikia.nocookie.net/kancolle/images/4/47/Suzuya-00.ogg/revision/latest?cb=20150305152220</w:t>
      </w:r>
    </w:p>
    <w:p>
      <w:r>
        <w:t>深夜0時、夜はこれからだねぇ</w:t>
      </w:r>
    </w:p>
    <w:p>
      <w:r>
        <w:t>Midnight 12 o'clock. This is when the night really starts, ya know?</w:t>
      </w:r>
    </w:p>
    <w:p>
      <w:r>
        <w:t>-----01:00-----</w:t>
      </w:r>
    </w:p>
    <w:p>
      <w:r>
        <w:t>https://vignette.wikia.nocookie.net/kancolle/images/a/ab/Suzuya-01.ogg/revision/latest?cb=20150305152234</w:t>
      </w:r>
    </w:p>
    <w:p>
      <w:r>
        <w:t>1時かぁ……提督も夜型人間?</w:t>
      </w:r>
    </w:p>
    <w:p>
      <w:r>
        <w:t>1 o'clock, huh... You're also a night-owl, Admiral?</w:t>
      </w:r>
    </w:p>
    <w:p>
      <w:r>
        <w:t>-----02:00-----</w:t>
      </w:r>
    </w:p>
    <w:p>
      <w:r>
        <w:t>https://vignette.wikia.nocookie.net/kancolle/images/f/f8/Suzuya-02.ogg/revision/latest?cb=20150305152244</w:t>
      </w:r>
    </w:p>
    <w:p>
      <w:r>
        <w:t>2時だね!…小腹が減ったよぉ~</w:t>
      </w:r>
    </w:p>
    <w:p>
      <w:r>
        <w:t>2 o'clock! My tummy's empty~</w:t>
      </w:r>
    </w:p>
    <w:p>
      <w:r>
        <w:t>-----03:00-----</w:t>
      </w:r>
    </w:p>
    <w:p>
      <w:r>
        <w:t>https://vignette.wikia.nocookie.net/kancolle/images/2/27/Suzuya-03.ogg/revision/latest?cb=20150305152255</w:t>
      </w:r>
    </w:p>
    <w:p>
      <w:r>
        <w:t>もう3時じゃん!こうなったらオールナイト覚悟だねぇ</w:t>
      </w:r>
    </w:p>
    <w:p>
      <w:r>
        <w:t>3 o'clock already! It's come to this, let's go all night!</w:t>
      </w:r>
    </w:p>
    <w:p>
      <w:r>
        <w:t>-----04:00-----</w:t>
      </w:r>
    </w:p>
    <w:p>
      <w:r>
        <w:t>https://vignette.wikia.nocookie.net/kancolle/images/b/bd/Suzuya-04.ogg/revision/latest?cb=20150305152305</w:t>
      </w:r>
    </w:p>
    <w:p>
      <w:r>
        <w:t>てーとくー、4時だよ、4時!</w:t>
      </w:r>
    </w:p>
    <w:p>
      <w:r>
        <w:t>Ad~mi~raaaal, It's 4 o'clock, 4!</w:t>
      </w:r>
    </w:p>
    <w:p>
      <w:r>
        <w:t>-----05:00-----</w:t>
      </w:r>
    </w:p>
    <w:p>
      <w:r>
        <w:t>https://vignette.wikia.nocookie.net/kancolle/images/e/e9/Suzuya-05.ogg/revision/latest?cb=20150305152315</w:t>
      </w:r>
    </w:p>
    <w:p>
      <w:r>
        <w:t>5時かー、やっぱ…ちょっち寝たいしー</w:t>
      </w:r>
    </w:p>
    <w:p>
      <w:r>
        <w:t>5 o'clock huh? Man, I wanna take a nap...</w:t>
      </w:r>
    </w:p>
    <w:p>
      <w:r>
        <w:t>-----06:00-----</w:t>
      </w:r>
    </w:p>
    <w:p>
      <w:r>
        <w:t>https://vignette.wikia.nocookie.net/kancolle/images/6/69/Suzuya-06.ogg/revision/latest?cb=20150305152325</w:t>
      </w:r>
    </w:p>
    <w:p>
      <w:r>
        <w:t>6時だよ、今から寝れるかっての!</w:t>
      </w:r>
    </w:p>
    <w:p>
      <w:r>
        <w:t>It's 6 o'clock, Too late to sleep!</w:t>
      </w:r>
    </w:p>
    <w:p>
      <w:r>
        <w:t>-----07:00-----</w:t>
      </w:r>
    </w:p>
    <w:p>
      <w:r>
        <w:t>https://vignette.wikia.nocookie.net/kancolle/images/5/5d/Suzuya-07.ogg/revision/latest?cb=20150305152336</w:t>
      </w:r>
    </w:p>
    <w:p>
      <w:r>
        <w:t>7時!…ぁ~ぁ朝のニュースやってるよ~……</w:t>
      </w:r>
    </w:p>
    <w:p>
      <w:r>
        <w:t>7 o'clock! A~ah, time to do the morning news~</w:t>
      </w:r>
    </w:p>
    <w:p>
      <w:r>
        <w:t>-----08:00-----</w:t>
      </w:r>
    </w:p>
    <w:p>
      <w:r>
        <w:t>https://vignette.wikia.nocookie.net/kancolle/images/1/19/Suzuya-08.ogg/revision/latest?cb=20150305152345</w:t>
      </w:r>
    </w:p>
    <w:p>
      <w:r>
        <w:t>じゃじゃーん!8時またぎ!</w:t>
      </w:r>
    </w:p>
    <w:p>
      <w:r>
        <w:t>Ta dah! Stay tuned from 8 o'clock!</w:t>
      </w:r>
    </w:p>
    <w:p>
      <w:r>
        <w:t>-----09:00-----</w:t>
      </w:r>
    </w:p>
    <w:p>
      <w:r>
        <w:t>https://vignette.wikia.nocookie.net/kancolle/images/f/fd/Suzuya-09.ogg/revision/latest?cb=20150305152354</w:t>
      </w:r>
    </w:p>
    <w:p>
      <w:r>
        <w:t>9時です!今日も一日、頑張ろう!</w:t>
      </w:r>
    </w:p>
    <w:p>
      <w:r>
        <w:t>It's 9 o'clock! Let's go strong today as well!</w:t>
      </w:r>
    </w:p>
    <w:p>
      <w:r>
        <w:t>-----10:00-----</w:t>
      </w:r>
    </w:p>
    <w:p>
      <w:r>
        <w:t>https://vignette.wikia.nocookie.net/kancolle/images/6/67/Suzuya-10.ogg/revision/latest?cb=20150305152405</w:t>
      </w:r>
    </w:p>
    <w:p>
      <w:r>
        <w:t>10時だよ!今日はどこに行く?</w:t>
      </w:r>
    </w:p>
    <w:p>
      <w:r>
        <w:t>Yeah, 10 o'clock! Where we goin' today?</w:t>
      </w:r>
    </w:p>
    <w:p>
      <w:r>
        <w:t>-----11:00-----</w:t>
      </w:r>
    </w:p>
    <w:p>
      <w:r>
        <w:t>https://vignette.wikia.nocookie.net/kancolle/images/4/44/Suzuya-11.ogg/revision/latest?cb=20150305152414</w:t>
      </w:r>
    </w:p>
    <w:p>
      <w:r>
        <w:t>鈴谷がぁ、11時をお知らせしまーす!</w:t>
      </w:r>
    </w:p>
    <w:p>
      <w:r>
        <w:t>Suuuzuyaaaa's 11 o'clock repoooort!</w:t>
      </w:r>
    </w:p>
    <w:p>
      <w:r>
        <w:t>-----12:00-----</w:t>
      </w:r>
    </w:p>
    <w:p>
      <w:r>
        <w:t>https://vignette.wikia.nocookie.net/kancolle/images/6/6b/Suzuya-12.ogg/revision/latest?cb=20150305152424</w:t>
      </w:r>
    </w:p>
    <w:p>
      <w:r>
        <w:t>はーい12時だよー。今日もカレーが食べたいなっとー</w:t>
      </w:r>
    </w:p>
    <w:p>
      <w:r>
        <w:t>Yea~h, it's 12 o'clock! I wanna eat curry today too~</w:t>
      </w:r>
    </w:p>
    <w:p>
      <w:r>
        <w:t>-----13:00-----</w:t>
      </w:r>
    </w:p>
    <w:p>
      <w:r>
        <w:t>https://vignette.wikia.nocookie.net/kancolle/images/a/ae/Suzuya-13.ogg/revision/latest?cb=20150305152434</w:t>
      </w:r>
    </w:p>
    <w:p>
      <w:r>
        <w:t>もう1時だねー、金曜じゃなくてもカレーだよね!艦娘の数だけ、カレーがあるんだ!</w:t>
      </w:r>
    </w:p>
    <w:p>
      <w:r>
        <w:t>Already 1 o'clock? It's not Friday, but it's Curry Time! Curry just for the ship girls!</w:t>
      </w:r>
    </w:p>
    <w:p>
      <w:r>
        <w:t>-----14:00-----</w:t>
      </w:r>
    </w:p>
    <w:p>
      <w:r>
        <w:t>https://vignette.wikia.nocookie.net/kancolle/images/e/e1/Suzuya-14.ogg/revision/latest?cb=20150305152443</w:t>
      </w:r>
    </w:p>
    <w:p>
      <w:r>
        <w:t>2時ー!提督、昼寝しよ、昼寝</w:t>
      </w:r>
    </w:p>
    <w:p>
      <w:r>
        <w:t>2 o'clock! Admiral, afternoon nap, ya know, nap!</w:t>
      </w:r>
    </w:p>
    <w:p>
      <w:r>
        <w:t>-----15:00-----</w:t>
      </w:r>
    </w:p>
    <w:p>
      <w:r>
        <w:t>https://vignette.wikia.nocookie.net/kancolle/images/a/ab/Suzuya-15.ogg/revision/latest?cb=20150305152453</w:t>
      </w:r>
    </w:p>
    <w:p>
      <w:r>
        <w:t>3時ー、あ…ごめん、落ちてたー…</w:t>
      </w:r>
    </w:p>
    <w:p>
      <w:r>
        <w:t>3 o'clock~. Ah ,sorry... nodded off there...</w:t>
      </w:r>
    </w:p>
    <w:p>
      <w:r>
        <w:t>-----16:00-----</w:t>
      </w:r>
    </w:p>
    <w:p>
      <w:r>
        <w:t>https://vignette.wikia.nocookie.net/kancolle/images/1/1f/Suzuya-16.ogg/revision/latest?cb=20150305152702</w:t>
      </w:r>
    </w:p>
    <w:p>
      <w:r>
        <w:t>4時、ねぇ、ちょっとお茶しない?</w:t>
      </w:r>
    </w:p>
    <w:p>
      <w:r>
        <w:t>4 o'clock. Hey, why don't we get some tea?</w:t>
      </w:r>
    </w:p>
    <w:p>
      <w:r>
        <w:t>-----17:00-----</w:t>
      </w:r>
    </w:p>
    <w:p>
      <w:r>
        <w:t>https://vignette.wikia.nocookie.net/kancolle/images/f/f8/Suzuya-17.ogg/revision/latest?cb=20150305152716</w:t>
      </w:r>
    </w:p>
    <w:p>
      <w:r>
        <w:t>5時になったよ。うん、5時!</w:t>
      </w:r>
    </w:p>
    <w:p>
      <w:r>
        <w:t>It's now 5 o'clock. Yeah, 5!</w:t>
      </w:r>
    </w:p>
    <w:p>
      <w:r>
        <w:t>-----18:00-----</w:t>
      </w:r>
    </w:p>
    <w:p>
      <w:r>
        <w:t>https://vignette.wikia.nocookie.net/kancolle/images/0/0d/Suzuya-18.ogg/revision/latest?cb=20150305152737</w:t>
      </w:r>
    </w:p>
    <w:p>
      <w:r>
        <w:t>6時!なんかそわそわするよねぇ~</w:t>
      </w:r>
    </w:p>
    <w:p>
      <w:r>
        <w:t>6 o'clock! I'm a bit nervous, somehow~</w:t>
      </w:r>
    </w:p>
    <w:p>
      <w:r>
        <w:t>-----19:00-----</w:t>
      </w:r>
    </w:p>
    <w:p>
      <w:r>
        <w:t>https://vignette.wikia.nocookie.net/kancolle/images/5/54/Suzuya-19.ogg/revision/latest?cb=20150305152747</w:t>
      </w:r>
    </w:p>
    <w:p>
      <w:r>
        <w:t>7時だよー、晩御飯は何だろうねー</w:t>
      </w:r>
    </w:p>
    <w:p>
      <w:r>
        <w:t>It's 7 o'clock. I wonder what's for dinner~</w:t>
      </w:r>
    </w:p>
    <w:p>
      <w:r>
        <w:t>-----20:00-----</w:t>
      </w:r>
    </w:p>
    <w:p>
      <w:r>
        <w:t>https://vignette.wikia.nocookie.net/kancolle/images/f/f9/Suzuya-20.ogg/revision/latest?cb=20150305152801</w:t>
      </w:r>
    </w:p>
    <w:p>
      <w:r>
        <w:t>8時かー、ここからは私は趣味の時間!</w:t>
      </w:r>
    </w:p>
    <w:p>
      <w:r>
        <w:t>8 o'clock huh, from here on in it's my time!</w:t>
      </w:r>
    </w:p>
    <w:p>
      <w:r>
        <w:t>-----21:00-----</w:t>
      </w:r>
    </w:p>
    <w:p>
      <w:r>
        <w:t>https://vignette.wikia.nocookie.net/kancolle/images/d/d5/Suzuya-21.ogg/revision/latest?cb=20150305152811</w:t>
      </w:r>
    </w:p>
    <w:p>
      <w:r>
        <w:t>さーて9時だぁ、遠征終わったかなー?</w:t>
      </w:r>
    </w:p>
    <w:p>
      <w:r>
        <w:t>Well, it's 9 o'clock. Are the expeditions over?</w:t>
      </w:r>
    </w:p>
    <w:p>
      <w:r>
        <w:t>-----22:00-----</w:t>
      </w:r>
    </w:p>
    <w:p>
      <w:r>
        <w:t>https://vignette.wikia.nocookie.net/kancolle/images/6/65/Suzuya-22.ogg/revision/latest?cb=20150305152822</w:t>
      </w:r>
    </w:p>
    <w:p>
      <w:r>
        <w:t>もう10時かぁ、1日って早いなぁ</w:t>
      </w:r>
    </w:p>
    <w:p>
      <w:r>
        <w:t>Already 10 o'clock, huh? Man, the day goes fast...</w:t>
      </w:r>
    </w:p>
    <w:p>
      <w:r>
        <w:t>-----23:00-----</w:t>
      </w:r>
    </w:p>
    <w:p>
      <w:r>
        <w:t>https://vignette.wikia.nocookie.net/kancolle/images/6/61/Suzuya-23.ogg/revision/latest?cb=20150305152832</w:t>
      </w:r>
    </w:p>
    <w:p>
      <w:r>
        <w:t>11時!さぁさぁ夜のエンジン、暖まってまいりました!</w:t>
      </w:r>
    </w:p>
    <w:p>
      <w:r>
        <w:t>11 o'clock! Oh yeah! My night engine is all fired up!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