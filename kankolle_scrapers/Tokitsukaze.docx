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-----Introduction-----</w:t>
      </w:r>
    </w:p>
    <w:p>
      <w:r>
        <w:t>https://vignette.wikia.nocookie.net/kancolle/images/6/66/Tokitsukaze-Introduction.ogg/revision/latest?cb=20150121071358</w:t>
      </w:r>
    </w:p>
    <w:p>
      <w:r>
        <w:t>陽炎型駆逐艦十番艦。時津風……出るよ。</w:t>
      </w:r>
    </w:p>
    <w:p>
      <w:r>
        <w:t>Kagerou-class Destroyer tenth ship. Tokitsukaze... has arrived!</w:t>
      </w:r>
    </w:p>
    <w:p>
      <w:r>
        <w:t>-----Library-----</w:t>
      </w:r>
    </w:p>
    <w:p>
      <w:r>
        <w:t>https://vignette.wikia.nocookie.net/kancolle/images/b/bf/Tokitsukaze-Library.ogg/revision/latest?cb=20150121071450</w:t>
      </w:r>
    </w:p>
    <w:p>
      <w:r>
        <w:t>陽炎型十番艦の時津風だよ。雪風、初風、天津風とで第十六駆逐隊を編成、仲良く色々と頑張ったんだよ。二水戦にもいたんだよ、ほんとほんと。でも、制海権の無い海は…ちょっと嫌かなーって。</w:t>
      </w:r>
    </w:p>
    <w:p>
      <w:r>
        <w:t>Tenth Kagerou-class Destroyer, Tokitsukaze.I worked hard in the 16th Destroyer Division with my friends Yukikaze, Hatsukaze, and Amatsukaze.I was also in the 2nd Torpedo Squadron you know, really, really.  But...an uncontrolled sea seems...kinda unpleasant.</w:t>
      </w:r>
    </w:p>
    <w:p>
      <w:r>
        <w:t>-----Secretary 1-----</w:t>
      </w:r>
    </w:p>
    <w:p>
      <w:r>
        <w:t>https://vignette.wikia.nocookie.net/kancolle/images/b/bb/Tokitsukaze-Secretary_1.ogg/revision/latest?cb=20150121071513</w:t>
      </w:r>
    </w:p>
    <w:p>
      <w:r>
        <w:t>この風、どうかなぁ?</w:t>
      </w:r>
    </w:p>
    <w:p>
      <w:r>
        <w:t>This wind, how is it?</w:t>
      </w:r>
    </w:p>
    <w:p>
      <w:r>
        <w:t>-----Secretary 2-----</w:t>
      </w:r>
    </w:p>
    <w:p>
      <w:r>
        <w:t>https://vignette.wikia.nocookie.net/kancolle/images/e/e8/Tokitsukaze-Secretary_2.ogg/revision/latest?cb=20150121071526</w:t>
      </w:r>
    </w:p>
    <w:p>
      <w:r>
        <w:t>んー?なになに?何したいの?</w:t>
      </w:r>
    </w:p>
    <w:p>
      <w:r>
        <w:t>Nn? What, what? What is it?</w:t>
      </w:r>
    </w:p>
    <w:p>
      <w:r>
        <w:t>-----Secretary 3-----</w:t>
      </w:r>
    </w:p>
    <w:p>
      <w:r>
        <w:t>https://vignette.wikia.nocookie.net/kancolle/images/c/c5/Tokitsukaze-Secretary_3.ogg/revision/latest?cb=20150121071535</w:t>
      </w:r>
    </w:p>
    <w:p>
      <w:r>
        <w:t>なあにい雪風、やめてよぅ。ん?…あれ…司令、何してんのさ。叩くよ。</w:t>
      </w:r>
    </w:p>
    <w:p>
      <w:r>
        <w:t>What is it, Yukikaze, stop it. Eh? ...Huh... Commander, what are you doing? I'll hit you.</w:t>
      </w:r>
    </w:p>
    <w:p>
      <w:r>
        <w:t>-----Idle-----</w:t>
      </w:r>
    </w:p>
    <w:p>
      <w:r>
        <w:t>https://vignette.wikia.nocookie.net/kancolle/images/0/0f/Tokitsukaze-Idle.ogg/revision/latest?cb=20150121071549</w:t>
      </w:r>
    </w:p>
    <w:p>
      <w:r>
        <w:t>しれー、しれぇー!、しれぇーってばー!ねー!、おーい、きこえてないのー?ぅおーい!</w:t>
      </w:r>
    </w:p>
    <w:p>
      <w:r>
        <w:t>Commander, Commander! Commaaandeer! Hey! Hey, can't you hear me? Hey!</w:t>
      </w:r>
    </w:p>
    <w:p>
      <w:r>
        <w:t>-----Secretary Married-----</w:t>
      </w:r>
    </w:p>
    <w:p>
      <w:r>
        <w:t>https://vignette.wikia.nocookie.net/kancolle/images/3/38/Tokitsukaze-Secretary_Married.ogg/revision/latest?cb=20150902195551</w:t>
      </w:r>
    </w:p>
    <w:p>
      <w:r>
        <w:t>しれぇー雪風見なかったー?んー、そうっじゃあ司令で良いや、へいっ へーいっ!</w:t>
      </w:r>
    </w:p>
    <w:p>
      <w:r>
        <w:t>Commander, have you seen Yukikaze? Hmm, is that so. Then, you're fine as well! Hey~ Hey~</w:t>
      </w:r>
    </w:p>
    <w:p>
      <w:r>
        <w:t>-----Wedding-----</w:t>
      </w:r>
    </w:p>
    <w:p>
      <w:r>
        <w:t>https://vignette.wikia.nocookie.net/kancolle/images/b/b7/Tokitsukaze-Wedding.ogg/revision/latest?cb=20150121071618</w:t>
      </w:r>
    </w:p>
    <w:p>
      <w:r>
        <w:t>しれぇーどうしたの?初風探してるの?違う?天津風?それも違う?じゃ誰?えっ?ああ、あたしぃ?な、なんでぇー?えっと、えーっとぉ…ありがとう♪</w:t>
      </w:r>
    </w:p>
    <w:p>
      <w:r>
        <w:t>Commander, what's the matter? Are you looking for Hatsukaze? Wrong? Amatsukaze? That's wrong too? Then who? Huh? Ah, me? W-why? Err, err... Thanks♪</w:t>
      </w:r>
    </w:p>
    <w:p>
      <w:r>
        <w:t>-----Looking At Scores-----</w:t>
      </w:r>
    </w:p>
    <w:p>
      <w:r>
        <w:t>https://vignette.wikia.nocookie.net/kancolle/images/5/57/Tokitsukaze-Looking_At_Scores.ogg/revision/latest?cb=20150121071633</w:t>
      </w:r>
    </w:p>
    <w:p>
      <w:r>
        <w:t>しれー、成績見るの?時津風も見る見る!</w:t>
      </w:r>
    </w:p>
    <w:p>
      <w:r>
        <w:t>Commander, looking at scores?  Tokitsukaze also wanna look, wanna look!</w:t>
      </w:r>
    </w:p>
    <w:p>
      <w:r>
        <w:t>-----Joining A Fleet-----</w:t>
      </w:r>
    </w:p>
    <w:p>
      <w:r>
        <w:t>https://vignette.wikia.nocookie.net/kancolle/images/0/07/Tokitsukaze-Joining_A_Fleet.ogg/revision/latest?cb=20150121071642</w:t>
      </w:r>
    </w:p>
    <w:p>
      <w:r>
        <w:t>いい?雪風、先に行くよ!</w:t>
      </w:r>
    </w:p>
    <w:p>
      <w:r>
        <w:t>Ready? Yukikaze, I'm going ahead!</w:t>
      </w:r>
    </w:p>
    <w:p>
      <w:r>
        <w:t>-----Equipment 1-----</w:t>
      </w:r>
    </w:p>
    <w:p>
      <w:r>
        <w:t>https://vignette.wikia.nocookie.net/kancolle/images/7/7b/Tokitsukaze-Equipment_1.ogg/revision/latest?cb=20150121071655</w:t>
      </w:r>
    </w:p>
    <w:p>
      <w:r>
        <w:t>ふぁい!有り難いな!</w:t>
      </w:r>
    </w:p>
    <w:p>
      <w:r>
        <w:t>Fuai! Thanks!</w:t>
      </w:r>
    </w:p>
    <w:p>
      <w:r>
        <w:t>-----Equipment 2-----</w:t>
      </w:r>
    </w:p>
    <w:p>
      <w:r>
        <w:t>https://vignette.wikia.nocookie.net/kancolle/images/a/a4/Tokitsukaze-Equipment_2.ogg/revision/latest?cb=20150121071709</w:t>
      </w:r>
    </w:p>
    <w:p>
      <w:r>
        <w:t>ふふん、嬉しい嬉しい!</w:t>
      </w:r>
    </w:p>
    <w:p>
      <w:r>
        <w:t>Fufun, I'm happy, happy!</w:t>
      </w:r>
    </w:p>
    <w:p>
      <w:r>
        <w:t>-----Equipment 3-----</w:t>
      </w:r>
    </w:p>
    <w:p>
      <w:r>
        <w:t>https://vignette.wikia.nocookie.net/kancolle/images/0/08/Tokitsukaze-Equipment_3.ogg/revision/latest?cb=20150121071728</w:t>
      </w:r>
    </w:p>
    <w:p>
      <w:r>
        <w:t>ほうほう、ふむふむ!</w:t>
      </w:r>
    </w:p>
    <w:p>
      <w:r>
        <w:t>Hm hm, fumu fumu!</w:t>
      </w:r>
    </w:p>
    <w:p>
      <w:r>
        <w:t>-----Supply-----</w:t>
      </w:r>
    </w:p>
    <w:p>
      <w:r>
        <w:t>https://vignette.wikia.nocookie.net/kancolle/images/1/1d/Tokitsukaze-Supply.ogg/revision/latest?cb=20150121071745</w:t>
      </w:r>
    </w:p>
    <w:p>
      <w:r>
        <w:t>嬉しい嬉しい、ありがとう。</w:t>
      </w:r>
    </w:p>
    <w:p>
      <w:r>
        <w:t>I'm glad, I'm glad, thanks.</w:t>
      </w:r>
    </w:p>
    <w:p>
      <w:r>
        <w:t>-----Docking Minor-----</w:t>
      </w:r>
    </w:p>
    <w:p>
      <w:r>
        <w:t>https://vignette.wikia.nocookie.net/kancolle/images/e/ef/Tokitsukaze-Docking_Minor.ogg/revision/latest?cb=20150121071816</w:t>
      </w:r>
    </w:p>
    <w:p>
      <w:r>
        <w:t>はぁ。ちょっと汚れを落としたいな。</w:t>
      </w:r>
    </w:p>
    <w:p>
      <w:r>
        <w:t>Haa. I want to clean up a bit.</w:t>
      </w:r>
    </w:p>
    <w:p>
      <w:r>
        <w:t>-----Docking Major-----</w:t>
      </w:r>
    </w:p>
    <w:p>
      <w:r>
        <w:t>https://vignette.wikia.nocookie.net/kancolle/images/4/47/Tokitsukaze-Docking_Major.ogg/revision/latest?cb=20150121071826</w:t>
      </w:r>
    </w:p>
    <w:p>
      <w:r>
        <w:t>お風呂に浸かるよー。ごめーん。</w:t>
      </w:r>
    </w:p>
    <w:p>
      <w:r>
        <w:t>Going to soak in the bath. Sorry-.</w:t>
      </w:r>
    </w:p>
    <w:p>
      <w:r>
        <w:t>-----Docking Complete-----</w:t>
      </w:r>
    </w:p>
    <w:p>
      <w:r>
        <w:t>https://vignette.wikia.nocookie.net/kancolle/images/f/fc/Tokitsukaze-Docking_Complete.ogg/revision/latest?cb=20150321062819</w:t>
      </w:r>
    </w:p>
    <w:p>
      <w:r>
        <w:t>しれー、修理が終わったって!</w:t>
      </w:r>
    </w:p>
    <w:p>
      <w:r>
        <w:t>Sir, my repair is done!</w:t>
      </w:r>
    </w:p>
    <w:p>
      <w:r>
        <w:t>-----Construction-----</w:t>
      </w:r>
    </w:p>
    <w:p>
      <w:r>
        <w:t>https://vignette.wikia.nocookie.net/kancolle/images/7/78/Tokitsukaze-Construction.ogg/revision/latest?cb=20150121071838</w:t>
      </w:r>
    </w:p>
    <w:p>
      <w:r>
        <w:t>しれー、新しい船が出来たって。</w:t>
      </w:r>
    </w:p>
    <w:p>
      <w:r>
        <w:t>Commander, they said a new ship is done.</w:t>
      </w:r>
    </w:p>
    <w:p>
      <w:r>
        <w:t>-----Returning From Sortie-----</w:t>
      </w:r>
    </w:p>
    <w:p>
      <w:r>
        <w:t>https://vignette.wikia.nocookie.net/kancolle/images/8/80/Tokitsukaze-Returning_From_Sortie.ogg/revision/latest?cb=20150121071851</w:t>
      </w:r>
    </w:p>
    <w:p>
      <w:r>
        <w:t>はーぁ、疲れた疲れたー。艦隊戻りまーす。</w:t>
      </w:r>
    </w:p>
    <w:p>
      <w:r>
        <w:t>Haaa, tired, tired~.  The fleet has returned.</w:t>
      </w:r>
    </w:p>
    <w:p>
      <w:r>
        <w:t>-----Starting A Sortie-----</w:t>
      </w:r>
    </w:p>
    <w:p>
      <w:r>
        <w:t>https://vignette.wikia.nocookie.net/kancolle/images/1/1d/Tokitsukaze-Starting_A_Sortie.ogg/revision/latest?cb=20150901063906</w:t>
      </w:r>
    </w:p>
    <w:p>
      <w:r>
        <w:t>いよいよ第十六駆逐隊の出番かな!</w:t>
      </w:r>
    </w:p>
    <w:p>
      <w:r>
        <w:t>It is finally time for the 16thDesDiv to shine!</w:t>
      </w:r>
    </w:p>
    <w:p>
      <w:r>
        <w:t>-----Battle Start-----</w:t>
      </w:r>
    </w:p>
    <w:p>
      <w:r>
        <w:t>https://vignette.wikia.nocookie.net/kancolle/images/2/2b/Tokitsukaze-Battle_Start.ogg/revision/latest?cb=20150121071932</w:t>
      </w:r>
    </w:p>
    <w:p>
      <w:r>
        <w:t>さーあ、始めちゃいますか!</w:t>
      </w:r>
    </w:p>
    <w:p>
      <w:r>
        <w:t>Well, let's start then!</w:t>
      </w:r>
    </w:p>
    <w:p>
      <w:r>
        <w:t>-----Attack-----</w:t>
      </w:r>
    </w:p>
    <w:p>
      <w:r>
        <w:t>https://vignette.wikia.nocookie.net/kancolle/images/f/f1/Tokitsukaze-Attack.ogg/revision/latest?cb=20150121071923</w:t>
      </w:r>
    </w:p>
    <w:p>
      <w:r>
        <w:t>打ち方、はーじめー!</w:t>
      </w:r>
    </w:p>
    <w:p>
      <w:r>
        <w:t>Striking, begin!</w:t>
      </w:r>
    </w:p>
    <w:p>
      <w:r>
        <w:t>-----Night Battle-----</w:t>
      </w:r>
    </w:p>
    <w:p>
      <w:r>
        <w:t>https://vignette.wikia.nocookie.net/kancolle/images/a/a0/Tokitsukaze-Night_Battle.ogg/revision/latest?cb=20150121071942</w:t>
      </w:r>
    </w:p>
    <w:p>
      <w:r>
        <w:t>第十六駆逐隊、突撃します!</w:t>
      </w:r>
    </w:p>
    <w:p>
      <w:r>
        <w:t>16th Destroyer Division, charge!</w:t>
      </w:r>
    </w:p>
    <w:p>
      <w:r>
        <w:t>-----Night Attack-----</w:t>
      </w:r>
    </w:p>
    <w:p>
      <w:r>
        <w:t>https://vignette.wikia.nocookie.net/kancolle/images/8/83/Tokitsukaze-Night_Attack.ogg/revision/latest?cb=20151230082050</w:t>
      </w:r>
    </w:p>
    <w:p>
      <w:r>
        <w:t>さぁ、叩くよ!</w:t>
      </w:r>
    </w:p>
    <w:p>
      <w:r>
        <w:t>Now, hit!</w:t>
      </w:r>
    </w:p>
    <w:p>
      <w:r>
        <w:t>-----MVP-----</w:t>
      </w:r>
    </w:p>
    <w:p>
      <w:r>
        <w:t>https://vignette.wikia.nocookie.net/kancolle/images/6/6a/Tokitsukaze-MVP.ogg/revision/latest?cb=20150121072008</w:t>
      </w:r>
    </w:p>
    <w:p>
      <w:r>
        <w:t>ほうほう、時津風が一番かぁ。いいかもね、いいかも!</w:t>
      </w:r>
    </w:p>
    <w:p>
      <w:r>
        <w:t>Hou hou, so Tokitsukaze is first, huh.  That's good, pretty good!</w:t>
      </w:r>
    </w:p>
    <w:p>
      <w:r>
        <w:t>-----Minor Damage 1-----</w:t>
      </w:r>
    </w:p>
    <w:p>
      <w:r>
        <w:t>https://vignette.wikia.nocookie.net/kancolle/images/5/53/Tokitsukaze-Minor_Damage_1.ogg/revision/latest?cb=20150121072027</w:t>
      </w:r>
    </w:p>
    <w:p>
      <w:r>
        <w:t>やだぁーもうー</w:t>
      </w:r>
    </w:p>
    <w:p>
      <w:r>
        <w:t>Oh no, ugh.</w:t>
      </w:r>
    </w:p>
    <w:p>
      <w:r>
        <w:t>-----Minor Damage 2-----</w:t>
      </w:r>
    </w:p>
    <w:p>
      <w:r>
        <w:t>https://vignette.wikia.nocookie.net/kancolle/images/f/f0/Tokitsukaze-Minor_Damage_2.ogg/revision/latest?cb=20150121072041</w:t>
      </w:r>
    </w:p>
    <w:p>
      <w:r>
        <w:t>避けれなかったぁ痛ったったぁ</w:t>
      </w:r>
    </w:p>
    <w:p>
      <w:r>
        <w:t>I couldn't dodge. Ouch-ch</w:t>
      </w:r>
    </w:p>
    <w:p>
      <w:r>
        <w:t>-----Major Damage-----</w:t>
      </w:r>
    </w:p>
    <w:p>
      <w:r>
        <w:t>https://vignette.wikia.nocookie.net/kancolle/images/5/5b/Tokitsukaze-Major_Damage.ogg/revision/latest?cb=20150121072139</w:t>
      </w:r>
    </w:p>
    <w:p>
      <w:r>
        <w:t>無理な作戦は嫌だー、すごく嫌ー</w:t>
      </w:r>
    </w:p>
    <w:p>
      <w:r>
        <w:t>I ha-te unreasonable operations, I really ha-te them.</w:t>
      </w:r>
    </w:p>
    <w:p>
      <w:r>
        <w:t>-----Sunk-----</w:t>
      </w:r>
    </w:p>
    <w:p>
      <w:r>
        <w:t>https://vignette.wikia.nocookie.net/kancolle/images/1/1e/Tokitsukaze-Sunk.ogg/revision/latest?cb=20150121072249</w:t>
      </w:r>
    </w:p>
    <w:p>
      <w:r>
        <w:t>また…一番最初か…いいけど…雪風、初風、天津風…ま、た…ね…</w:t>
      </w:r>
    </w:p>
    <w:p>
      <w:r>
        <w:t>I'm... first again, huh... that's okay... Yukikaze, Hatsukaze, Amatsukaze... See, you... again...</w:t>
      </w:r>
    </w:p>
    <w:p>
      <w:r>
        <w:t>-----00:00-----</w:t>
      </w:r>
    </w:p>
    <w:p>
      <w:r>
        <w:t>https://vignette.wikia.nocookie.net/kancolle/images/e/e6/Tokitsukaze-00.ogg/revision/latest?cb=20150321233438</w:t>
      </w:r>
    </w:p>
    <w:p>
      <w:r>
        <w:t>しれー、午前零時ですよー!あのー……しれー? 何してんのー?</w:t>
      </w:r>
    </w:p>
    <w:p>
      <w:r>
        <w:t>Commander, it's 00:00! Um... commander? What are you doing?</w:t>
      </w:r>
    </w:p>
    <w:p>
      <w:r>
        <w:t>-----01:00-----</w:t>
      </w:r>
    </w:p>
    <w:p>
      <w:r>
        <w:t>https://vignette.wikia.nocookie.net/kancolle/images/a/a4/Tokitsukaze-01.ogg/revision/latest?cb=20150321233448</w:t>
      </w:r>
    </w:p>
    <w:p>
      <w:r>
        <w:t>まるひとまるまる。しれー、真夜中に何してんのー?わたしにも見せてよ!</w:t>
      </w:r>
    </w:p>
    <w:p>
      <w:r>
        <w:t>01:00. Commander, what are you doing in midnight? Let me see it too!</w:t>
      </w:r>
    </w:p>
    <w:p>
      <w:r>
        <w:t>-----02:00-----</w:t>
      </w:r>
    </w:p>
    <w:p>
      <w:r>
        <w:t>https://vignette.wikia.nocookie.net/kancolle/images/a/a1/Tokitsukaze-02.ogg/revision/latest?cb=20150321233456</w:t>
      </w:r>
    </w:p>
    <w:p>
      <w:r>
        <w:t>まるふたまるまる。しれー、わたしに隠し事とかよくない。よくないなぁ~!</w:t>
      </w:r>
    </w:p>
    <w:p>
      <w:r>
        <w:t>02:00. Commander, keeping secrets from me is not good. Not goooood!</w:t>
      </w:r>
    </w:p>
    <w:p>
      <w:r>
        <w:t>-----03:00-----</w:t>
      </w:r>
    </w:p>
    <w:p>
      <w:r>
        <w:t>https://vignette.wikia.nocookie.net/kancolle/images/5/50/Tokitsukaze-03.ogg/revision/latest?cb=20150321233505</w:t>
      </w:r>
    </w:p>
    <w:p>
      <w:r>
        <w:t>まるさんまるまる。しれーと格闘戦すると疲れるー……。最後まで隠し通すなんて……。</w:t>
      </w:r>
    </w:p>
    <w:p>
      <w:r>
        <w:t>03:00. Fighting with commander is really tiring... To think he's hiding it until the end...</w:t>
      </w:r>
    </w:p>
    <w:p>
      <w:r>
        <w:t>-----04:00-----</w:t>
      </w:r>
    </w:p>
    <w:p>
      <w:r>
        <w:t>https://vignette.wikia.nocookie.net/kancolle/images/4/40/Tokitsukaze-04.ogg/revision/latest?cb=20150321233515</w:t>
      </w:r>
    </w:p>
    <w:p>
      <w:r>
        <w:t>まるよんまるまる。まぁいいや。後で雪風たちと一緒に、しれーが寝たら探ろーっと。</w:t>
      </w:r>
    </w:p>
    <w:p>
      <w:r>
        <w:t>04:00. Whatever. I'll look for it with Yukikaze and the others later, when Commander is asleep.</w:t>
      </w:r>
    </w:p>
    <w:p>
      <w:r>
        <w:t>-----05:00-----</w:t>
      </w:r>
    </w:p>
    <w:p>
      <w:r>
        <w:t>https://vignette.wikia.nocookie.net/kancolle/images/5/5f/Tokitsukaze-05.ogg/revision/latest?cb=20150321233524</w:t>
      </w:r>
    </w:p>
    <w:p>
      <w:r>
        <w:t>まるごーまるまる。しれー、朝です!すっかりすっかり朝!</w:t>
      </w:r>
    </w:p>
    <w:p>
      <w:r>
        <w:t>05:00. Commander, it's morning! Totally, totally morning!</w:t>
      </w:r>
    </w:p>
    <w:p>
      <w:r>
        <w:t>-----06:00-----</w:t>
      </w:r>
    </w:p>
    <w:p>
      <w:r>
        <w:t>https://vignette.wikia.nocookie.net/kancolle/images/8/81/Tokitsukaze-06.ogg/revision/latest?cb=20150321233532</w:t>
      </w:r>
    </w:p>
    <w:p>
      <w:r>
        <w:t>まるろくまるまる。しれー、朝ご飯作って―!……え、できない?うそ、んなバカな。</w:t>
      </w:r>
    </w:p>
    <w:p>
      <w:r>
        <w:t>06:00. Commander, make breakfast please! ...eeh, you can't? Liar, you can't be.</w:t>
      </w:r>
    </w:p>
    <w:p>
      <w:r>
        <w:t>-----07:00-----</w:t>
      </w:r>
    </w:p>
    <w:p>
      <w:r>
        <w:t>https://vignette.wikia.nocookie.net/kancolle/images/c/c6/Tokitsukaze-07.ogg/revision/latest?cb=20150321233541</w:t>
      </w:r>
    </w:p>
    <w:p>
      <w:r>
        <w:t>まるななまるまる。じゃあ仕方ないです。間宮さんとこ行きましょ、しれー!</w:t>
      </w:r>
    </w:p>
    <w:p>
      <w:r>
        <w:t>07:00. Well, it can't be helped. Let's go together to Mamiya's place, commander!</w:t>
      </w:r>
    </w:p>
    <w:p>
      <w:r>
        <w:t>-----08:00-----</w:t>
      </w:r>
    </w:p>
    <w:p>
      <w:r>
        <w:t>https://vignette.wikia.nocookie.net/kancolle/images/4/41/Tokitsukaze-08.ogg/revision/latest?cb=20150321233549</w:t>
      </w:r>
    </w:p>
    <w:p>
      <w:r>
        <w:t>まるはちまるまる。間宮は朝食、おいしーよねー。わたし?無理無理。よゆーで。</w:t>
      </w:r>
    </w:p>
    <w:p>
      <w:r>
        <w:t>08:00. Mamiya's breakfast delicious. Me? Impossible, totally.</w:t>
      </w:r>
    </w:p>
    <w:p>
      <w:r>
        <w:t>-----09:00-----</w:t>
      </w:r>
    </w:p>
    <w:p>
      <w:r>
        <w:t>https://vignette.wikia.nocookie.net/kancolle/images/9/92/Tokitsukaze-09.ogg/revision/latest?cb=20150321233558</w:t>
      </w:r>
    </w:p>
    <w:p>
      <w:r>
        <w:t>まるきゅーまるまる。さーそろそろ雪風たちを呼んで出撃しますかー!出撃、出撃♪</w:t>
      </w:r>
    </w:p>
    <w:p>
      <w:r>
        <w:t>09:00. Now then, I should probably call Yukikaze and others for sortie! Sortie, sortie♪</w:t>
      </w:r>
    </w:p>
    <w:p>
      <w:r>
        <w:t>-----10:00-----</w:t>
      </w:r>
    </w:p>
    <w:p>
      <w:r>
        <w:t>https://vignette.wikia.nocookie.net/kancolle/images/4/42/Tokitsukaze-10.ogg/revision/latest?cb=20150321233606</w:t>
      </w:r>
    </w:p>
    <w:p>
      <w:r>
        <w:t>ひとまるまるまる。天津風の吹き流し、気になるよねー。……え、ならない?……そう。</w:t>
      </w:r>
    </w:p>
    <w:p>
      <w:r>
        <w:t>10:00. Amatsukaze's windsock, doesn't it make you curious~? ...eh, it doesn't? ...I see.</w:t>
      </w:r>
    </w:p>
    <w:p>
      <w:r>
        <w:t>-----11:00-----</w:t>
      </w:r>
    </w:p>
    <w:p>
      <w:r>
        <w:t>https://vignette.wikia.nocookie.net/kancolle/images/9/9e/Tokitsukaze-11.ogg/revision/latest?cb=20150321233617</w:t>
      </w:r>
    </w:p>
    <w:p>
      <w:r>
        <w:t>ひとひとまるまる。しれー、お昼は何にするー?どこに行くー?カレーもいいかなー。</w:t>
      </w:r>
    </w:p>
    <w:p>
      <w:r>
        <w:t>11:00. Commander, what are you gonna eat for lunch? Where are you going? Curry is good too.</w:t>
      </w:r>
    </w:p>
    <w:p>
      <w:r>
        <w:t>-----12:00-----</w:t>
      </w:r>
    </w:p>
    <w:p>
      <w:r>
        <w:t>https://vignette.wikia.nocookie.net/kancolle/images/a/a6/Tokitsukaze-12.ogg/revision/latest?cb=20150321233628</w:t>
      </w:r>
    </w:p>
    <w:p>
      <w:r>
        <w:t>ひっとふったまっるまっる。ふふー♪しっれーとお昼のカレー♪いいねいいねー、満足満足ー♪</w:t>
      </w:r>
    </w:p>
    <w:p>
      <w:r>
        <w:t>12:00. Fufu♪ Afternoon curry with Commander♪ Rice nice, satisfied satisfied♪</w:t>
      </w:r>
    </w:p>
    <w:p>
      <w:r>
        <w:t>-----13:00-----</w:t>
      </w:r>
    </w:p>
    <w:p>
      <w:r>
        <w:t>https://vignette.wikia.nocookie.net/kancolle/images/1/13/Tokitsukaze-13.ogg/revision/latest?cb=20150321233637</w:t>
      </w:r>
    </w:p>
    <w:p>
      <w:r>
        <w:t>ひとさんまるまる。おなか一杯になるとさー、ボーっとしたくならなーい?なるよねー。</w:t>
      </w:r>
    </w:p>
    <w:p>
      <w:r>
        <w:t>13:00. When your stomach is full, don't you just want to laze around? You do become like that huh~.</w:t>
      </w:r>
    </w:p>
    <w:p>
      <w:r>
        <w:t>-----14:00-----</w:t>
      </w:r>
    </w:p>
    <w:p>
      <w:r>
        <w:t>https://vignette.wikia.nocookie.net/kancolle/images/0/06/Tokitsukaze-14.ogg/revision/latest?cb=20150321233647</w:t>
      </w:r>
    </w:p>
    <w:p>
      <w:r>
        <w:t>ひとよんまるまる。しれー、雪風見なかったー?すぐいなくなるんだよなー。</w:t>
      </w:r>
    </w:p>
    <w:p>
      <w:r>
        <w:t>14:00. Commander, did you see Yukikaze? She disappeared really fast.</w:t>
      </w:r>
    </w:p>
    <w:p>
      <w:r>
        <w:t>-----15:00-----</w:t>
      </w:r>
    </w:p>
    <w:p>
      <w:r>
        <w:t>https://vignette.wikia.nocookie.net/kancolle/images/e/ef/Tokitsukaze-15.ogg/revision/latest?cb=20150321233655</w:t>
      </w:r>
    </w:p>
    <w:p>
      <w:r>
        <w:t>ひとごーまるまる。しれー、おやつの時間だよー。おっやつー♪何食べる?わたしはねー……。</w:t>
      </w:r>
    </w:p>
    <w:p>
      <w:r>
        <w:t>15:00. Commander, it's time for a snack. Snack♪ What do you want to eat? I want...</w:t>
      </w:r>
    </w:p>
    <w:p>
      <w:r>
        <w:t>-----16:00-----</w:t>
      </w:r>
    </w:p>
    <w:p>
      <w:r>
        <w:t>https://vignette.wikia.nocookie.net/kancolle/images/c/ca/Tokitsukaze-16.ogg/revision/latest?cb=20150321233704</w:t>
      </w:r>
    </w:p>
    <w:p>
      <w:r>
        <w:t>ひっとろっくまるまる。初風と天津風ってさー、変わってるよねー。ねー?わたしは、フツーじゃん?</w:t>
      </w:r>
    </w:p>
    <w:p>
      <w:r>
        <w:t>16:00. Hatsukaze and Amatsukaze have changed. Right? I'm still normal, right?</w:t>
      </w:r>
    </w:p>
    <w:p>
      <w:r>
        <w:t>-----17:00-----</w:t>
      </w:r>
    </w:p>
    <w:p>
      <w:r>
        <w:t>https://vignette.wikia.nocookie.net/kancolle/images/c/c9/Tokitsukaze-17.ogg/revision/latest?cb=20150321233711</w:t>
      </w:r>
    </w:p>
    <w:p>
      <w:r>
        <w:t>ひとななまるまる。しれー、夕焼け夕焼け! いいよねーこの時間。割と好き。</w:t>
      </w:r>
    </w:p>
    <w:p>
      <w:r>
        <w:t>17:00. Commander, sunset sunset! Isn't it nice, this time of day. I'm pretty fond of it.</w:t>
      </w:r>
    </w:p>
    <w:p>
      <w:r>
        <w:t>-----18:00-----</w:t>
      </w:r>
    </w:p>
    <w:p>
      <w:r>
        <w:t>https://vignette.wikia.nocookie.net/kancolle/images/9/94/Tokitsukaze-18.ogg/revision/latest?cb=20150321233719</w:t>
      </w:r>
    </w:p>
    <w:p>
      <w:r>
        <w:t>ひとはちまるまる。わーい、夕食の時間だー!しれー、何食べに行くー?ねー♪</w:t>
      </w:r>
    </w:p>
    <w:p>
      <w:r>
        <w:t>18:00. Commander, time for dinner! Commander, what do you want to go eat? Hey♪</w:t>
      </w:r>
    </w:p>
    <w:p>
      <w:r>
        <w:t>-----19:00-----</w:t>
      </w:r>
    </w:p>
    <w:p>
      <w:r>
        <w:t>https://vignette.wikia.nocookie.net/kancolle/images/4/4c/Tokitsukaze-19.ogg/revision/latest?cb=20150321233728</w:t>
      </w:r>
    </w:p>
    <w:p>
      <w:r>
        <w:t>ひときゅーまるまる。え?しれーが作るってー?大丈夫かなー……。手伝おうかー?</w:t>
      </w:r>
    </w:p>
    <w:p>
      <w:r>
        <w:t>19:00. Eh? Commander is making dinner? I wonder if it's alright... Do you need help?</w:t>
      </w:r>
    </w:p>
    <w:p>
      <w:r>
        <w:t>-----20:00-----</w:t>
      </w:r>
    </w:p>
    <w:p>
      <w:r>
        <w:t>https://vignette.wikia.nocookie.net/kancolle/images/1/1b/Tokitsukaze-20.ogg/revision/latest?cb=20150321233737</w:t>
      </w:r>
    </w:p>
    <w:p>
      <w:r>
        <w:t>ふたまるまるまる。あ、しれーがつくった夕食、おいしーじゃん!明日も作ってー!</w:t>
      </w:r>
    </w:p>
    <w:p>
      <w:r>
        <w:t>20:00. The Commander's handmade dinner, delicious! Cook again tomorrow!</w:t>
      </w:r>
    </w:p>
    <w:p>
      <w:r>
        <w:t>-----21:00-----</w:t>
      </w:r>
    </w:p>
    <w:p>
      <w:r>
        <w:t>https://vignette.wikia.nocookie.net/kancolle/images/3/3d/Tokitsukaze-21.ogg/revision/latest?cb=20170918091320</w:t>
      </w:r>
    </w:p>
    <w:p>
      <w:r>
        <w:t>ふたひとまるまる。ちょっと雪風んとこいってくるー!や、別に用事無いけど。</w:t>
      </w:r>
    </w:p>
    <w:p>
      <w:r>
        <w:t>21:00. I'm going to Yukikaze's place for a while. Nah, I don't really have anything I need to do there.</w:t>
      </w:r>
    </w:p>
    <w:p>
      <w:r>
        <w:t>-----22:00-----</w:t>
      </w:r>
    </w:p>
    <w:p>
      <w:r>
        <w:t>https://vignette.wikia.nocookie.net/kancolle/images/4/40/Tokitsukaze-22.ogg/revision/latest?cb=20150321233752</w:t>
      </w:r>
    </w:p>
    <w:p>
      <w:r>
        <w:t>しれー、ふたふたまるまるだよー。もうすっかり夜だねー。もう寝ちゃおっか―……。</w:t>
      </w:r>
    </w:p>
    <w:p>
      <w:r>
        <w:t>Commander, it's 22:00. It's totally night. Time to sleep...</w:t>
      </w:r>
    </w:p>
    <w:p>
      <w:r>
        <w:t>-----23:00-----</w:t>
      </w:r>
    </w:p>
    <w:p>
      <w:r>
        <w:t>https://vignette.wikia.nocookie.net/kancolle/images/f/fc/Tokitsukaze-23.ogg/revision/latest?cb=20150321233801</w:t>
      </w:r>
    </w:p>
    <w:p>
      <w:r>
        <w:t>ふたさんまるまる……。大丈夫!時報任務中だからね!ねましぇん!タブンね!</w:t>
      </w:r>
    </w:p>
    <w:p>
      <w:r>
        <w:t>23:00... I'm fine! Since I'm on time announcement duty! I'm not gonna sleep! Maybe!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