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https://vignette.wikia.nocookie.net/kancolle/images/b/bc/Inazuma-Introduction.ogg/revision/latest?cb=20150304022647</w:t>
      </w:r>
    </w:p>
    <w:p>
      <w:r>
        <w:t>電です。どうか、よろしくお願いいたします。</w:t>
      </w:r>
    </w:p>
    <w:p>
      <w:r>
        <w:t>I'm Inazuma. Pleased to meet you.</w:t>
      </w:r>
    </w:p>
    <w:p>
      <w:r>
        <w:t>-----Library-----</w:t>
      </w:r>
    </w:p>
    <w:p>
      <w:r>
        <w:t>https://vignette.wikia.nocookie.net/kancolle/images/5/54/Inazuma-Library.ogg/revision/latest?cb=20150304022701</w:t>
      </w:r>
    </w:p>
    <w:p>
      <w:r>
        <w:t>スラバヤ沖海戦で撃沈した敵艦の乗員の救助に努めた後、キスカ、ソロモン、ニューギニア、アッツ島など、各戦域を転戦しました…頑張ったの…です…。</w:t>
      </w:r>
    </w:p>
    <w:p>
      <w:r>
        <w:t>After helping to save the crew of the enemy ship sunk at Surabaya, I fought at Kiska, Solomon, New Guinea and Attu Island one after the other...I did my best...</w:t>
      </w:r>
    </w:p>
    <w:p>
      <w:r>
        <w:t>-----Secretary 1-----</w:t>
      </w:r>
    </w:p>
    <w:p>
      <w:r>
        <w:t>https://vignette.wikia.nocookie.net/kancolle/images/4/43/Inazuma-Secretary_1.ogg/revision/latest?cb=20150304022742</w:t>
      </w:r>
    </w:p>
    <w:p>
      <w:r>
        <w:t>司令官さん、そのぅ…誰かと間違えてないですか?</w:t>
      </w:r>
    </w:p>
    <w:p>
      <w:r>
        <w:t>Commander, um... you aren't mistaking me for someone else are you?</w:t>
      </w:r>
    </w:p>
    <w:p>
      <w:r>
        <w:t>-----Secretary 2-----</w:t>
      </w:r>
    </w:p>
    <w:p>
      <w:r>
        <w:t>https://vignette.wikia.nocookie.net/kancolle/images/2/29/Inazuma-Secretary_2.ogg/revision/latest?cb=20150304022744</w:t>
      </w:r>
    </w:p>
    <w:p>
      <w:r>
        <w:t>なるべくなら、戦いたくはないですね。</w:t>
      </w:r>
    </w:p>
    <w:p>
      <w:r>
        <w:t>I'd prefer not to fight as much as possible.</w:t>
      </w:r>
    </w:p>
    <w:p>
      <w:r>
        <w:t>-----Secretary 3-----</w:t>
      </w:r>
    </w:p>
    <w:p>
      <w:r>
        <w:t>https://vignette.wikia.nocookie.net/kancolle/images/4/4e/Inazuma-Secretary_3.ogg/revision/latest?cb=20150304022832</w:t>
      </w:r>
    </w:p>
    <w:p>
      <w:r>
        <w:t>はわわわ、びっくりしたのです!</w:t>
      </w:r>
    </w:p>
    <w:p>
      <w:r>
        <w:t>Hawawawa, you surprised me!</w:t>
      </w:r>
    </w:p>
    <w:p>
      <w:r>
        <w:t>-----Idle (Kai)-----</w:t>
      </w:r>
    </w:p>
    <w:p>
      <w:r>
        <w:t>https://vignette.wikia.nocookie.net/kancolle/images/9/91/InazumaKai-Idle.ogg/revision/latest?cb=20150304022841</w:t>
      </w:r>
    </w:p>
    <w:p>
      <w:r>
        <w:t>こうやって、なにもない、平和の時間もとても好きなのです。</w:t>
      </w:r>
    </w:p>
    <w:p>
      <w:r>
        <w:t>I really like time of peace like this too, when nothing is happening.</w:t>
      </w:r>
    </w:p>
    <w:p>
      <w:r>
        <w:t>-----Secretary Married-----</w:t>
      </w:r>
    </w:p>
    <w:p>
      <w:r>
        <w:t>https://vignette.wikia.nocookie.net/kancolle/images/a/af/Inazuma-Secretary_Married.ogg/revision/latest?cb=20150304022911</w:t>
      </w:r>
    </w:p>
    <w:p>
      <w:r>
        <w:t>司令官、いつもお疲れ、なのです。肩を揉んであげるのです。</w:t>
      </w:r>
    </w:p>
    <w:p>
      <w:r>
        <w:t>Commander, thanks for the hard work nanodesu. I'll give you a shoulder massage nanodesu.</w:t>
      </w:r>
    </w:p>
    <w:p>
      <w:r>
        <w:t>-----Wedding-----</w:t>
      </w:r>
    </w:p>
    <w:p>
      <w:r>
        <w:t>https://vignette.wikia.nocookie.net/kancolle/images/0/06/Inazuma-Wedding.ogg/revision/latest?cb=20150304022917</w:t>
      </w:r>
    </w:p>
    <w:p>
      <w:r>
        <w:t>司令官、まだここにいたんですね。へっ?待っててくれたの?・・・ありがとう。</w:t>
      </w:r>
    </w:p>
    <w:p>
      <w:r>
        <w:t>Commander, you're still here, huh.  Eh?  You were waiting for me?... Thank you.</w:t>
      </w:r>
    </w:p>
    <w:p>
      <w:r>
        <w:t>-----Looking At Scores-----</w:t>
      </w:r>
    </w:p>
    <w:p>
      <w:r>
        <w:t>https://vignette.wikia.nocookie.net/kancolle/images/1/12/Inazuma-Looking_At_Scores.ogg/revision/latest?cb=20150304022949</w:t>
      </w:r>
    </w:p>
    <w:p>
      <w:r>
        <w:t>お手紙が届いたのです。</w:t>
      </w:r>
    </w:p>
    <w:p>
      <w:r>
        <w:t>A letter has arrived.</w:t>
      </w:r>
    </w:p>
    <w:p>
      <w:r>
        <w:t>-----Joining A Fleet-----</w:t>
      </w:r>
    </w:p>
    <w:p>
      <w:r>
        <w:t>https://vignette.wikia.nocookie.net/kancolle/images/7/7d/Inazuma-Joining_A_Fleet.ogg/revision/latest?cb=20150304023001</w:t>
      </w:r>
    </w:p>
    <w:p>
      <w:r>
        <w:t>電の本気を見るのです!</w:t>
      </w:r>
    </w:p>
    <w:p>
      <w:r>
        <w:t>See how Inazuma is when she's serious!</w:t>
      </w:r>
    </w:p>
    <w:p>
      <w:r>
        <w:t>-----Equipment 1-----</w:t>
      </w:r>
    </w:p>
    <w:p>
      <w:r>
        <w:t>https://vignette.wikia.nocookie.net/kancolle/images/5/59/Inazuma-Equipment_1.ogg/revision/latest?cb=20150304023024</w:t>
      </w:r>
    </w:p>
    <w:p>
      <w:r>
        <w:t>ちょっと体が軽くなったみたい。</w:t>
      </w:r>
    </w:p>
    <w:p>
      <w:r>
        <w:t>It looks like my body has become a bit lighter.</w:t>
      </w:r>
    </w:p>
    <w:p>
      <w:r>
        <w:t>-----Equipment 2-----</w:t>
      </w:r>
    </w:p>
    <w:p>
      <w:r>
        <w:t>https://vignette.wikia.nocookie.net/kancolle/images/e/e8/Inazuma-Equipment_2.ogg/revision/latest?cb=20150304023030</w:t>
      </w:r>
    </w:p>
    <w:p>
      <w:r>
        <w:t>あの…、あ、あのっ!……ありがとう。</w:t>
      </w:r>
    </w:p>
    <w:p>
      <w:r>
        <w:t>Um... e-excuse me! ...Thank you.</w:t>
      </w:r>
    </w:p>
    <w:p>
      <w:r>
        <w:t>-----Equipment 3-----</w:t>
      </w:r>
    </w:p>
    <w:p>
      <w:r>
        <w:t>https://vignette.wikia.nocookie.net/kancolle/images/e/ea/Inazuma-Equipment_3.ogg/revision/latest?cb=20150304023133</w:t>
      </w:r>
    </w:p>
    <w:p>
      <w:r>
        <w:t>問題…ないですか?</w:t>
      </w:r>
    </w:p>
    <w:p>
      <w:r>
        <w:t>There are no problems... right?</w:t>
      </w:r>
    </w:p>
    <w:p>
      <w:r>
        <w:t>-----Supply-----</w:t>
      </w:r>
    </w:p>
    <w:p>
      <w:r>
        <w:t>https://vignette.wikia.nocookie.net/kancolle/images/5/50/Inazuma-Supply.ogg/revision/latest?cb=20150808011613</w:t>
      </w:r>
    </w:p>
    <w:p>
      <w:r>
        <w:t>ちょっと体が軽くなったみたい。</w:t>
      </w:r>
    </w:p>
    <w:p>
      <w:r>
        <w:t>It looks like my body has become a bit lighter.</w:t>
      </w:r>
    </w:p>
    <w:p>
      <w:r>
        <w:t>-----Kai-----</w:t>
      </w:r>
    </w:p>
    <w:p>
      <w:r>
        <w:t>https://vignette.wikia.nocookie.net/kancolle/images/1/10/InazumaKai-Supply.ogg/revision/latest?cb=20150808011613</w:t>
      </w:r>
    </w:p>
    <w:p>
      <w:r>
        <w:t>ありがとう、なのです!</w:t>
      </w:r>
    </w:p>
    <w:p>
      <w:r>
        <w:t>Thank you, nanodesu!</w:t>
      </w:r>
    </w:p>
    <w:p>
      <w:r>
        <w:t>-----Docking Minor-----</w:t>
      </w:r>
    </w:p>
    <w:p>
      <w:r>
        <w:t>https://vignette.wikia.nocookie.net/kancolle/images/3/36/Inazuma-Docking_Minor.ogg/revision/latest?cb=20150304023220</w:t>
      </w:r>
    </w:p>
    <w:p>
      <w:r>
        <w:t>ちょっと直してくるのです。</w:t>
      </w:r>
    </w:p>
    <w:p>
      <w:r>
        <w:t>I'll go fix myself up a little.</w:t>
      </w:r>
    </w:p>
    <w:p>
      <w:r>
        <w:t>-----Docking Major-----</w:t>
      </w:r>
    </w:p>
    <w:p>
      <w:r>
        <w:t>https://vignette.wikia.nocookie.net/kancolle/images/5/5a/Inazuma-Docking_Major.ogg/revision/latest?cb=20150304023221</w:t>
      </w:r>
    </w:p>
    <w:p>
      <w:r>
        <w:t>衝突とか、気をつけますね。</w:t>
      </w:r>
    </w:p>
    <w:p>
      <w:r>
        <w:t>Beware of ramming.</w:t>
      </w:r>
    </w:p>
    <w:p>
      <w:r>
        <w:t>-----Docking Complete-----</w:t>
      </w:r>
    </w:p>
    <w:p>
      <w:r>
        <w:t>https://vignette.wikia.nocookie.net/kancolle/images/3/3f/Inazuma-Docking_Complete.ogg/revision/latest?cb=20150719163604</w:t>
      </w:r>
    </w:p>
    <w:p>
      <w:r>
        <w:t>修理が完了したのです</w:t>
      </w:r>
    </w:p>
    <w:p>
      <w:r>
        <w:t>The repairing has completed.</w:t>
      </w:r>
    </w:p>
    <w:p>
      <w:r>
        <w:t>-----Construction-----</w:t>
      </w:r>
    </w:p>
    <w:p>
      <w:r>
        <w:t>https://vignette.wikia.nocookie.net/kancolle/images/8/83/Inazuma-Construction.ogg/revision/latest?cb=20150304023258</w:t>
      </w:r>
    </w:p>
    <w:p>
      <w:r>
        <w:t>建造が終了したのです。</w:t>
      </w:r>
    </w:p>
    <w:p>
      <w:r>
        <w:t>The construction is complete.</w:t>
      </w:r>
    </w:p>
    <w:p>
      <w:r>
        <w:t>-----Returning From Sortie-----</w:t>
      </w:r>
    </w:p>
    <w:p>
      <w:r>
        <w:t>https://vignette.wikia.nocookie.net/kancolle/images/f/fe/Inazuma-Returning_From_Sortie.ogg/revision/latest?cb=20150304023309</w:t>
      </w:r>
    </w:p>
    <w:p>
      <w:r>
        <w:t>艦隊がお戻りみたいです</w:t>
      </w:r>
    </w:p>
    <w:p>
      <w:r>
        <w:t>It looks like the fleet has returned.</w:t>
      </w:r>
    </w:p>
    <w:p>
      <w:r>
        <w:t>-----Starting A Sortie-----</w:t>
      </w:r>
    </w:p>
    <w:p>
      <w:r>
        <w:t>https://vignette.wikia.nocookie.net/kancolle/images/5/5e/Inazuma-Starting_A_Sortie.ogg/revision/latest?cb=20150304023351</w:t>
      </w:r>
    </w:p>
    <w:p>
      <w:r>
        <w:t>第一艦隊、第一水雷戦隊、出撃です</w:t>
      </w:r>
    </w:p>
    <w:p>
      <w:r>
        <w:t>1st Fleet, 1st Torpedo Squadron, sortie.</w:t>
      </w:r>
    </w:p>
    <w:p>
      <w:r>
        <w:t>-----Battle Start-----</w:t>
      </w:r>
    </w:p>
    <w:p>
      <w:r>
        <w:t>https://vignette.wikia.nocookie.net/kancolle/images/e/e0/Inazuma-Battle_Start.ogg/revision/latest?cb=20150304023342</w:t>
      </w:r>
    </w:p>
    <w:p>
      <w:r>
        <w:t>なのです!</w:t>
      </w:r>
    </w:p>
    <w:p>
      <w:r>
        <w:t>Nanodesu!</w:t>
      </w:r>
    </w:p>
    <w:p>
      <w:r>
        <w:t>-----Attack-----</w:t>
      </w:r>
    </w:p>
    <w:p>
      <w:r>
        <w:t>https://vignette.wikia.nocookie.net/kancolle/images/c/c1/Inazuma-Attack.ogg/revision/latest?cb=20150304023446</w:t>
      </w:r>
    </w:p>
    <w:p>
      <w:r>
        <w:t>魚雷装填です</w:t>
      </w:r>
    </w:p>
    <w:p>
      <w:r>
        <w:t>Torpedoes loaded!</w:t>
      </w:r>
    </w:p>
    <w:p>
      <w:r>
        <w:t>-----Night Battle-----</w:t>
      </w:r>
    </w:p>
    <w:p>
      <w:r>
        <w:t>https://vignette.wikia.nocookie.net/kancolle/images/f/fa/Inazuma-Night_Battle.ogg/revision/latest?cb=20150304023442</w:t>
      </w:r>
    </w:p>
    <w:p>
      <w:r>
        <w:t>沈んだ敵も、できれば助けたいのです</w:t>
      </w:r>
    </w:p>
    <w:p>
      <w:r>
        <w:t>If possible, I'd like to save those sunken enemy ships as well...</w:t>
      </w:r>
    </w:p>
    <w:p>
      <w:r>
        <w:t>-----Night Attack-----</w:t>
      </w:r>
    </w:p>
    <w:p>
      <w:r>
        <w:t>https://vignette.wikia.nocookie.net/kancolle/images/e/e6/Inazuma-Night_Attack.ogg/revision/latest?cb=20150304023547</w:t>
      </w:r>
    </w:p>
    <w:p>
      <w:r>
        <w:t>命中させちゃいます!</w:t>
      </w:r>
    </w:p>
    <w:p>
      <w:r>
        <w:t>I'm going to hit you!</w:t>
      </w:r>
    </w:p>
    <w:p>
      <w:r>
        <w:t>-----MVP-----</w:t>
      </w:r>
    </w:p>
    <w:p>
      <w:r>
        <w:t>https://vignette.wikia.nocookie.net/kancolle/images/7/79/Inazuma-MVP.ogg/revision/latest?cb=20150304023557</w:t>
      </w:r>
    </w:p>
    <w:p>
      <w:r>
        <w:t>戦争には勝ちたいけど、命は助けたいって…おかしいですか?</w:t>
      </w:r>
    </w:p>
    <w:p>
      <w:r>
        <w:t>I want to win the war, but I also want to save lives... Is that weird?</w:t>
      </w:r>
    </w:p>
    <w:p>
      <w:r>
        <w:t>-----Minor Damage 1-----</w:t>
      </w:r>
    </w:p>
    <w:p>
      <w:r>
        <w:t>https://vignette.wikia.nocookie.net/kancolle/images/b/b0/Inazuma-Minor_Damage_1.ogg/revision/latest?cb=20150304023654</w:t>
      </w:r>
    </w:p>
    <w:p>
      <w:r>
        <w:t>はりゃあーっ?!</w:t>
      </w:r>
    </w:p>
    <w:p>
      <w:r>
        <w:t>Funyaaaa?!</w:t>
      </w:r>
    </w:p>
    <w:p>
      <w:r>
        <w:t>-----Minor Damage 2-----</w:t>
      </w:r>
    </w:p>
    <w:p>
      <w:r>
        <w:t>https://vignette.wikia.nocookie.net/kancolle/images/d/d7/Inazuma-Minor_Damage_2.ogg/revision/latest?cb=20150304023707</w:t>
      </w:r>
    </w:p>
    <w:p>
      <w:r>
        <w:t>ふあーーっ!?</w:t>
      </w:r>
    </w:p>
    <w:p>
      <w:r>
        <w:t>Whoa!</w:t>
      </w:r>
    </w:p>
    <w:p>
      <w:r>
        <w:t>-----Major Damage-----</w:t>
      </w:r>
    </w:p>
    <w:p>
      <w:r>
        <w:t>https://vignette.wikia.nocookie.net/kancolle/images/d/d9/Inazuma-Major_Damage.ogg/revision/latest?cb=20150304023726</w:t>
      </w:r>
    </w:p>
    <w:p>
      <w:r>
        <w:t>はわわ!?恥ずかしいよお…</w:t>
      </w:r>
    </w:p>
    <w:p>
      <w:r>
        <w:t>Ouch... this is so embarrassing...</w:t>
      </w:r>
    </w:p>
    <w:p>
      <w:r>
        <w:t>-----Sunk-----</w:t>
      </w:r>
    </w:p>
    <w:p>
      <w:r>
        <w:t>https://vignette.wikia.nocookie.net/kancolle/images/c/c4/Inazuma-Sunk.ogg/revision/latest?cb=20150304023749</w:t>
      </w:r>
    </w:p>
    <w:p>
      <w:r>
        <w:t>次に生まれてくる時は・・・平和な世界だといいな・・・</w:t>
      </w:r>
    </w:p>
    <w:p>
      <w:r>
        <w:t>I wish I'll be reborn... into a more peaceful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