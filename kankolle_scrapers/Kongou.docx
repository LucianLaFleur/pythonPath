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https://vignette.wikia.nocookie.net/kancolle/images/5/52/Kongou-Introduction.ogg/revision/latest?cb=20141221202219</w:t>
      </w:r>
    </w:p>
    <w:p>
      <w:r>
        <w:t>英国で産まれた帰国子女の金剛デース!ヨロシクオネガイシマース!</w:t>
      </w:r>
    </w:p>
    <w:p>
      <w:r>
        <w:t>It's the English-born returnee, Kongou! Nice to meet you!</w:t>
      </w:r>
    </w:p>
    <w:p>
      <w:r>
        <w:t>-----Kai Ni C-----</w:t>
      </w:r>
    </w:p>
    <w:p>
      <w:r>
        <w:t>https://vignette.wikia.nocookie.net/kancolle/images/5/59/KongouKai2C-Introduction.ogg/revision/latest?cb=20190422191541</w:t>
      </w:r>
    </w:p>
    <w:p>
      <w:r>
        <w:t>英国で産まれた帰国子女の金剛!その第三改装デース!提督!どうぞ!ヨロシクオネガイシマース!</w:t>
      </w:r>
    </w:p>
    <w:p>
      <w:r>
        <w:t>It's the English-born returnee, Kongou! The 3rd remodel! Admiral! Nice to meet you!</w:t>
      </w:r>
    </w:p>
    <w:p>
      <w:r>
        <w:t>-----Library-----</w:t>
      </w:r>
    </w:p>
    <w:p>
      <w:r>
        <w:t>https://vignette.wikia.nocookie.net/kancolle/images/2/2a/Kongou-Library.ogg/revision/latest?cb=20141221202349</w:t>
      </w:r>
    </w:p>
    <w:p>
      <w:r>
        <w:t>超弩級戦艦として建造技術導入を兼ねて英国ヴィッカース社で建造された、金剛デース!太平洋戦域でも持前の高速力を活かして、大活躍デース!期待してネ!</w:t>
      </w:r>
    </w:p>
    <w:p>
      <w:r>
        <w:t>The super-dreadnought fitted with Western technology at Vickers in England, Kongou has arrived!Even in the Pacific Ocean Theatre, I'll use the power of my speed to be of great use!Look forward to it!</w:t>
      </w:r>
    </w:p>
    <w:p>
      <w:r>
        <w:t>-----Secretary 1-----</w:t>
      </w:r>
    </w:p>
    <w:p>
      <w:r>
        <w:t>https://vignette.wikia.nocookie.net/kancolle/images/9/9e/Kongou-Secretary_1.ogg/revision/latest?cb=20141221202453</w:t>
      </w:r>
    </w:p>
    <w:p>
      <w:r>
        <w:t>Hi!今日も良い天気ネー!</w:t>
      </w:r>
    </w:p>
    <w:p>
      <w:r>
        <w:t>Hi! Another splendid day today!</w:t>
      </w:r>
    </w:p>
    <w:p>
      <w:r>
        <w:t>-----Secretary 2-----</w:t>
      </w:r>
    </w:p>
    <w:p>
      <w:r>
        <w:t>https://vignette.wikia.nocookie.net/kancolle/images/f/fd/Kongou-Secretary_2.ogg/revision/latest?cb=20141221202517</w:t>
      </w:r>
    </w:p>
    <w:p>
      <w:r>
        <w:t>Hey!提督!触っても良いけどさー、時間と場所を弁えなヨ!</w:t>
      </w:r>
    </w:p>
    <w:p>
      <w:r>
        <w:t>Hey! Admiral! I don't mind you touching me,but there's a time and place for everything!</w:t>
      </w:r>
    </w:p>
    <w:p>
      <w:r>
        <w:t>-----Kai Ni C-----</w:t>
      </w:r>
    </w:p>
    <w:p>
      <w:r>
        <w:t>https://vignette.wikia.nocookie.net/kancolle/images/d/df/KongouKai2C-Secretary_2.ogg/revision/latest?cb=20190422191557</w:t>
      </w:r>
    </w:p>
    <w:p>
      <w:r>
        <w:t>この戦いの後も、また提督と紅茶が飲みたいネー</w:t>
      </w:r>
    </w:p>
    <w:p>
      <w:r>
        <w:t>After this battle, I want to drink black tea with the Admiral again!</w:t>
      </w:r>
    </w:p>
    <w:p>
      <w:r>
        <w:t>-----Secretary 3-----</w:t>
      </w:r>
    </w:p>
    <w:p>
      <w:r>
        <w:t>https://vignette.wikia.nocookie.net/kancolle/images/8/8b/Kongou-Secretary_3.ogg/revision/latest?cb=20141221202608</w:t>
      </w:r>
    </w:p>
    <w:p>
      <w:r>
        <w:t>紅茶が飲みたいネー。</w:t>
      </w:r>
    </w:p>
    <w:p>
      <w:r>
        <w:t>I'd love a cuppa~</w:t>
      </w:r>
    </w:p>
    <w:p>
      <w:r>
        <w:t>-----Kai Ni C-----</w:t>
      </w:r>
    </w:p>
    <w:p>
      <w:r>
        <w:t>https://vignette.wikia.nocookie.net/kancolle/images/7/70/KongouKai2C-Secretary_3.ogg/revision/latest?cb=20190422191602</w:t>
      </w:r>
    </w:p>
    <w:p>
      <w:r>
        <w:t>Hey、提督ぅー! 愛し合うのはOf coueseだけど、時間と場所をわきまえなヨー! ok?</w:t>
      </w:r>
    </w:p>
    <w:p/>
    <w:p>
      <w:r>
        <w:t>-----Idle (Kai)-----</w:t>
      </w:r>
    </w:p>
    <w:p>
      <w:r>
        <w:t>https://vignette.wikia.nocookie.net/kancolle/images/d/d0/KongouKai-Idle.ogg/revision/latest?cb=20141221203041</w:t>
      </w:r>
    </w:p>
    <w:p>
      <w:r>
        <w:t>目を離さないでって言ったのにぃ~!提督ぅー、何してるデース!</w:t>
      </w:r>
    </w:p>
    <w:p>
      <w:r>
        <w:t>I told you to keep your eyes on me~! Admiral~, just what are you doing?!</w:t>
      </w:r>
    </w:p>
    <w:p>
      <w:r>
        <w:t>-----Secretary Married-----</w:t>
      </w:r>
    </w:p>
    <w:p>
      <w:r>
        <w:t>https://vignette.wikia.nocookie.net/kancolle/images/a/aa/Kongou-Secretary_Married.ogg/revision/latest?cb=20141221203202</w:t>
      </w:r>
    </w:p>
    <w:p>
      <w:r>
        <w:t>HEY!提督ぅー。いつも頑張ってるけど、あまり無理はしないで欲しいデース!</w:t>
      </w:r>
    </w:p>
    <w:p>
      <w:r>
        <w:t>HEY! Admiral~  Even though you're always doing your best, I want you to not push yourself so hard~!</w:t>
      </w:r>
    </w:p>
    <w:p>
      <w:r>
        <w:t>-----Kai Ni C-----</w:t>
      </w:r>
    </w:p>
    <w:p>
      <w:r>
        <w:t>https://vignette.wikia.nocookie.net/kancolle/images/e/ed/KongouKai2C-Secretary_Married.ogg/revision/latest?cb=20190422191610</w:t>
      </w:r>
    </w:p>
    <w:p>
      <w:r>
        <w:t>提督。少しだけ……ぎゅっ、としてもらっても、いいデース? ……ん……Thank you! また頑張れマース!</w:t>
      </w:r>
    </w:p>
    <w:p>
      <w:r>
        <w:t>Admiral, if you hug me a bit, that's fine . . . ah!  Thank you!  I'll keep doing my best!</w:t>
      </w:r>
    </w:p>
    <w:p>
      <w:r>
        <w:t>-----Wedding-----</w:t>
      </w:r>
    </w:p>
    <w:p>
      <w:r>
        <w:t>https://vignette.wikia.nocookie.net/kancolle/images/c/c4/Kongou-Wedding.ogg/revision/latest?cb=20141221203352</w:t>
      </w:r>
    </w:p>
    <w:p>
      <w:r>
        <w:t>提督ぅー。時間と場所もそうだけどぉ、ムードとタイミングも忘れたら…Noなんだからネ</w:t>
      </w:r>
    </w:p>
    <w:p>
      <w:r>
        <w:t>Admiral~ even though it's the time and place, if you forget the mood and timing... it'll be a 'No', you know?</w:t>
      </w:r>
    </w:p>
    <w:p>
      <w:r>
        <w:t>-----Looking At Scores-----</w:t>
      </w:r>
    </w:p>
    <w:p>
      <w:r>
        <w:t>https://vignette.wikia.nocookie.net/kancolle/images/5/57/Kongou-Looking_At_Scores.ogg/revision/latest?cb=20141221203433</w:t>
      </w:r>
    </w:p>
    <w:p>
      <w:r>
        <w:t>提督!You've Got Mail!Love letterは許さないからネ!</w:t>
      </w:r>
    </w:p>
    <w:p>
      <w:r>
        <w:t>Admiral! You've got mail! Love Letters aren't allowed!</w:t>
      </w:r>
    </w:p>
    <w:p>
      <w:r>
        <w:t>-----Joining A Fleet-----</w:t>
      </w:r>
    </w:p>
    <w:p>
      <w:r>
        <w:t>https://vignette.wikia.nocookie.net/kancolle/images/1/1e/Kongou-Joining_A_Fleet.ogg/revision/latest?cb=20141221203601</w:t>
      </w:r>
    </w:p>
    <w:p>
      <w:r>
        <w:t>私たちの出番ネ!Follow me!皆さん、ついて来て下さいネー!</w:t>
      </w:r>
    </w:p>
    <w:p>
      <w:r>
        <w:t>Now it's our turn! Follow me! Everyone, follow up!</w:t>
      </w:r>
    </w:p>
    <w:p>
      <w:r>
        <w:t>-----Kai Ni C-----</w:t>
      </w:r>
    </w:p>
    <w:p>
      <w:r>
        <w:t>https://vignette.wikia.nocookie.net/kancolle/images/8/88/KongouKai2C-Joining_A_Fleet.ogg/revision/latest?cb=20190422191546</w:t>
      </w:r>
    </w:p>
    <w:p>
      <w:r>
        <w:t>第一遊撃部隊!第二部隊!私たちの出番ネー!Follow me!皆さん、本気でついて来て下さいネー!</w:t>
      </w:r>
    </w:p>
    <w:p>
      <w:r>
        <w:t>First striking fleet! Second fleet! Now it's our turn! Follow me! Everyone, follow up like you mean it!</w:t>
      </w:r>
    </w:p>
    <w:p>
      <w:r>
        <w:t>-----Equipment 1-----</w:t>
      </w:r>
    </w:p>
    <w:p>
      <w:r>
        <w:t>https://vignette.wikia.nocookie.net/kancolle/images/8/8e/Kongou-Equipment_1.ogg/revision/latest?cb=20141221203633</w:t>
      </w:r>
    </w:p>
    <w:p>
      <w:r>
        <w:t>Yes!私の実力、見せてあげるネー!</w:t>
      </w:r>
    </w:p>
    <w:p>
      <w:r>
        <w:t>Yes! I will show you what I'm made of!</w:t>
      </w:r>
    </w:p>
    <w:p>
      <w:r>
        <w:t>-----Equipment 2-----</w:t>
      </w:r>
    </w:p>
    <w:p>
      <w:r>
        <w:t>https://vignette.wikia.nocookie.net/kancolle/images/7/7c/Kongou-Equipment_2.ogg/revision/latest?cb=20150721011133</w:t>
      </w:r>
    </w:p>
    <w:p>
      <w:r>
        <w:t>やっと本当の私になれた気がシマース!</w:t>
      </w:r>
    </w:p>
    <w:p>
      <w:r>
        <w:t>It feels like I've finally became my true self!</w:t>
      </w:r>
    </w:p>
    <w:p>
      <w:r>
        <w:t>-----Equipment 3-----</w:t>
      </w:r>
    </w:p>
    <w:p>
      <w:r>
        <w:t>https://vignette.wikia.nocookie.net/kancolle/images/a/a1/Kongou-Equipment_3.ogg/revision/latest?cb=20141221203734</w:t>
      </w:r>
    </w:p>
    <w:p>
      <w:r>
        <w:t>Wow!コングラチュレーション!</w:t>
      </w:r>
    </w:p>
    <w:p>
      <w:r>
        <w:t>Wow! Congratulations!</w:t>
      </w:r>
    </w:p>
    <w:p>
      <w:r>
        <w:t>-----Kai Ni-----</w:t>
      </w:r>
    </w:p>
    <w:p>
      <w:r>
        <w:t>https://vignette.wikia.nocookie.net/kancolle/images/c/cb/KongouKai2-Equipment_3.ogg/revision/latest?cb=20141221205951</w:t>
      </w:r>
    </w:p>
    <w:p>
      <w:r>
        <w:t>Wow!提督にPresentsネー!</w:t>
      </w:r>
    </w:p>
    <w:p>
      <w:r>
        <w:t>Wow! Presents from Admiral!</w:t>
      </w:r>
    </w:p>
    <w:p>
      <w:r>
        <w:t>-----Supply-----</w:t>
      </w:r>
    </w:p>
    <w:p>
      <w:r>
        <w:t>https://vignette.wikia.nocookie.net/kancolle/images/4/48/Kongou-Supply.ogg/revision/latest?cb=20150731074246</w:t>
      </w:r>
    </w:p>
    <w:p>
      <w:r>
        <w:t>Yes!私の実力、見せてあげるネー!</w:t>
      </w:r>
    </w:p>
    <w:p>
      <w:r>
        <w:t>Yes! I will show you what I'm made of!</w:t>
      </w:r>
    </w:p>
    <w:p>
      <w:r>
        <w:t>-----Kai-----</w:t>
      </w:r>
    </w:p>
    <w:p>
      <w:r>
        <w:t>https://vignette.wikia.nocookie.net/kancolle/images/1/11/KongouKai-Supply.ogg/revision/latest?cb=20150728214119</w:t>
      </w:r>
    </w:p>
    <w:p>
      <w:r>
        <w:t>Supplyは大切ネ!</w:t>
      </w:r>
    </w:p>
    <w:p>
      <w:r>
        <w:t>Supplies are really important!</w:t>
      </w:r>
    </w:p>
    <w:p>
      <w:r>
        <w:t>-----Docking Minor-----</w:t>
      </w:r>
    </w:p>
    <w:p>
      <w:r>
        <w:t>https://vignette.wikia.nocookie.net/kancolle/images/e/ef/Kongou-Docking_Minor.ogg/revision/latest?cb=20141221204126</w:t>
      </w:r>
    </w:p>
    <w:p>
      <w:r>
        <w:t>Tea Timeは大事にしないとネー!</w:t>
      </w:r>
    </w:p>
    <w:p>
      <w:r>
        <w:t>Always got to make time for tea-time!</w:t>
      </w:r>
    </w:p>
    <w:p>
      <w:r>
        <w:t>-----Docking Major-----</w:t>
      </w:r>
    </w:p>
    <w:p>
      <w:r>
        <w:t>https://vignette.wikia.nocookie.net/kancolle/images/c/c7/Kongou-Docking_Major.ogg/revision/latest?cb=20141221204201</w:t>
      </w:r>
    </w:p>
    <w:p>
      <w:r>
        <w:t>うー…日頃の無理が祟ったみたいデース…</w:t>
      </w:r>
    </w:p>
    <w:p>
      <w:r>
        <w:t>Oh... seems like my exertions are catching up to me...</w:t>
      </w:r>
    </w:p>
    <w:p>
      <w:r>
        <w:t>-----Docking Complete-----</w:t>
      </w:r>
    </w:p>
    <w:p>
      <w:r>
        <w:t>https://vignette.wikia.nocookie.net/kancolle/images/e/e3/Kongou-Docking_Complete.ogg/revision/latest?cb=20150720170011</w:t>
      </w:r>
    </w:p>
    <w:p>
      <w:r>
        <w:t>Repair してた艦が戻ったヨー!</w:t>
      </w:r>
    </w:p>
    <w:p>
      <w:r>
        <w:t>The ship has returned from the Repair!</w:t>
      </w:r>
    </w:p>
    <w:p>
      <w:r>
        <w:t>-----Construction-----</w:t>
      </w:r>
    </w:p>
    <w:p>
      <w:r>
        <w:t>https://vignette.wikia.nocookie.net/kancolle/images/4/46/Kongou-Construction.ogg/revision/latest?cb=20141221204230</w:t>
      </w:r>
    </w:p>
    <w:p>
      <w:r>
        <w:t>New faceが登場したヨー!</w:t>
      </w:r>
    </w:p>
    <w:p>
      <w:r>
        <w:t>A fresh face has arrived!</w:t>
      </w:r>
    </w:p>
    <w:p>
      <w:r>
        <w:t>-----Returning From Sortie-----</w:t>
      </w:r>
    </w:p>
    <w:p>
      <w:r>
        <w:t>https://vignette.wikia.nocookie.net/kancolle/images/e/e7/Kongou-Returning_From_Sortie.ogg/revision/latest?cb=20141221204305</w:t>
      </w:r>
    </w:p>
    <w:p>
      <w:r>
        <w:t>戦果Resultがあがったヨー!</w:t>
      </w:r>
    </w:p>
    <w:p>
      <w:r>
        <w:t>The battle results are in!</w:t>
      </w:r>
    </w:p>
    <w:p>
      <w:r>
        <w:t>-----Starting A Sortie-----</w:t>
      </w:r>
    </w:p>
    <w:p>
      <w:r>
        <w:t>https://vignette.wikia.nocookie.net/kancolle/images/7/7b/Kongou-Starting_A_Sortie.ogg/revision/latest?cb=20141221204351</w:t>
      </w:r>
    </w:p>
    <w:p>
      <w:r>
        <w:t>提督のHeartを掴むのは、私デース!</w:t>
      </w:r>
    </w:p>
    <w:p>
      <w:r>
        <w:t>I will be the one wins over the Admiral's heart!</w:t>
      </w:r>
    </w:p>
    <w:p>
      <w:r>
        <w:t>-----Kai Ni C-----</w:t>
      </w:r>
    </w:p>
    <w:p>
      <w:r>
        <w:t>https://vignette.wikia.nocookie.net/kancolle/images/1/10/KongouKai2C-Starting_A_Sortie.ogg/revision/latest?cb=20190422191615</w:t>
      </w:r>
    </w:p>
    <w:p>
      <w:r>
        <w:t>榛名!準備はいい?第三戦隊、抜錨!提督のHeartを掴むのは、私たちデース!</w:t>
      </w:r>
    </w:p>
    <w:p>
      <w:r>
        <w:t>Haruna! Preparations ready? 3rd squadron, weigh anchor! We will be the ones to win over the Admiral's heart!</w:t>
      </w:r>
    </w:p>
    <w:p>
      <w:r>
        <w:t>-----Battle Start-----</w:t>
      </w:r>
    </w:p>
    <w:p>
      <w:r>
        <w:t>https://vignette.wikia.nocookie.net/kancolle/images/9/91/Kongou-Battle_Start.ogg/revision/latest?cb=20141221204508</w:t>
      </w:r>
    </w:p>
    <w:p>
      <w:r>
        <w:t>撃ちます!Fire!</w:t>
      </w:r>
    </w:p>
    <w:p>
      <w:r>
        <w:t>Engaging! FIRE!</w:t>
      </w:r>
    </w:p>
    <w:p>
      <w:r>
        <w:t>-----Kai Ni C-----</w:t>
      </w:r>
    </w:p>
    <w:p>
      <w:r>
        <w:t>https://vignette.wikia.nocookie.net/kancolle/images/e/e0/KongouKai2C-Battle_Start.ogg/revision/latest?cb=20190422191535</w:t>
      </w:r>
    </w:p>
    <w:p>
      <w:r>
        <w:t>New金剛classのfirepowerを見るデース!</w:t>
      </w:r>
    </w:p>
    <w:p>
      <w:r>
        <w:t>See the firepower of a new Kongou class!</w:t>
      </w:r>
    </w:p>
    <w:p>
      <w:r>
        <w:t>-----Attack-----</w:t>
      </w:r>
    </w:p>
    <w:p>
      <w:r>
        <w:t>https://vignette.wikia.nocookie.net/kancolle/images/1/16/Kongou-Attack.ogg/revision/latest?cb=20141221204427</w:t>
      </w:r>
    </w:p>
    <w:p>
      <w:r>
        <w:t>バーニング...ンラブ!</w:t>
      </w:r>
    </w:p>
    <w:p>
      <w:r>
        <w:t>Burning... Love!</w:t>
      </w:r>
    </w:p>
    <w:p>
      <w:r>
        <w:t>-----Night Battle-----</w:t>
      </w:r>
    </w:p>
    <w:p>
      <w:r>
        <w:t>https://vignette.wikia.nocookie.net/kancolle/images/7/70/Kongou-Night_Battle.ogg/revision/latest?cb=20141221204538</w:t>
      </w:r>
    </w:p>
    <w:p>
      <w:r>
        <w:t>これでFinish!?な訳無いデショ!私は食らいついたら離さないワ!</w:t>
      </w:r>
    </w:p>
    <w:p>
      <w:r>
        <w:t>You think I'm finished?! Think again! I'm not going anywhere once I lock onto you!</w:t>
      </w:r>
    </w:p>
    <w:p>
      <w:r>
        <w:t>-----Kai Ni C-----</w:t>
      </w:r>
    </w:p>
    <w:p>
      <w:r>
        <w:t>https://vignette.wikia.nocookie.net/kancolle/images/1/14/KongouKai2C-Night_Battle.ogg/revision/latest?cb=20190422191552</w:t>
      </w:r>
    </w:p>
    <w:p>
      <w:r>
        <w:t>食らいついたら離さないって言ったデース!</w:t>
      </w:r>
    </w:p>
    <w:p>
      <w:r>
        <w:t>Told you I'm not going anywhere once I lock onto you!</w:t>
      </w:r>
    </w:p>
    <w:p>
      <w:r>
        <w:t>-----Night Attack-----</w:t>
      </w:r>
    </w:p>
    <w:p>
      <w:r>
        <w:t>https://vignette.wikia.nocookie.net/kancolle/images/d/db/Kongou-Night_Attack.ogg/revision/latest?cb=20141221204601</w:t>
      </w:r>
    </w:p>
    <w:p>
      <w:r>
        <w:t>全砲門!Fire!</w:t>
      </w:r>
    </w:p>
    <w:p>
      <w:r>
        <w:t>All guns, Fire!</w:t>
      </w:r>
    </w:p>
    <w:p>
      <w:r>
        <w:t>-----MVP-----</w:t>
      </w:r>
    </w:p>
    <w:p>
      <w:r>
        <w:t>https://vignette.wikia.nocookie.net/kancolle/images/c/cb/Kongou-MVP.ogg/revision/latest?cb=20141221204703</w:t>
      </w:r>
    </w:p>
    <w:p>
      <w:r>
        <w:t>私の活躍見てくれたの?もっと頑張るから目を離しちゃNo!なんだからネ!</w:t>
      </w:r>
    </w:p>
    <w:p>
      <w:r>
        <w:t>Did you see my exploits? I'll do even better, so don't look away!</w:t>
      </w:r>
    </w:p>
    <w:p>
      <w:r>
        <w:t>-----Minor Damage 1-----</w:t>
      </w:r>
    </w:p>
    <w:p>
      <w:r>
        <w:t>https://vignette.wikia.nocookie.net/kancolle/images/7/73/Kongou-Minor_Damage_1.ogg/revision/latest?cb=20141221205010</w:t>
      </w:r>
    </w:p>
    <w:p>
      <w:r>
        <w:t>あぁあっ!</w:t>
      </w:r>
    </w:p>
    <w:p>
      <w:r>
        <w:t>Aah!</w:t>
      </w:r>
    </w:p>
    <w:p>
      <w:r>
        <w:t>-----Minor Damage 2-----</w:t>
      </w:r>
    </w:p>
    <w:p>
      <w:r>
        <w:t>https://vignette.wikia.nocookie.net/kancolle/images/c/c2/Kongou-Minor_Damage_2.ogg/revision/latest?cb=20141221205100</w:t>
      </w:r>
    </w:p>
    <w:p>
      <w:r>
        <w:t>提督ぅー!</w:t>
      </w:r>
    </w:p>
    <w:p>
      <w:r>
        <w:t>Admiral~!</w:t>
      </w:r>
    </w:p>
    <w:p>
      <w:r>
        <w:t>-----Major Damage-----</w:t>
      </w:r>
    </w:p>
    <w:p>
      <w:r>
        <w:t>https://vignette.wikia.nocookie.net/kancolle/images/a/a7/Kongou-Major_Damage.ogg/revision/latest?cb=20141221205130</w:t>
      </w:r>
    </w:p>
    <w:p>
      <w:r>
        <w:t>Shit!提督に貰った大切な装備が!</w:t>
      </w:r>
    </w:p>
    <w:p>
      <w:r>
        <w:t>Shit! The precious equipment I got from the admiral!</w:t>
      </w:r>
    </w:p>
    <w:p>
      <w:r>
        <w:t>-----Sunk-----</w:t>
      </w:r>
    </w:p>
    <w:p>
      <w:r>
        <w:t>https://vignette.wikia.nocookie.net/kancolle/images/b/bc/Kongou-Sunk.ogg/revision/latest?cb=20141221205202</w:t>
      </w:r>
    </w:p>
    <w:p>
      <w:r>
        <w:t>提督・・・どうか武運長久を・・・私・・・ヴァルハラから見ているネ・・・</w:t>
      </w:r>
    </w:p>
    <w:p>
      <w:r>
        <w:t>Admiral... May your fortunes hold... I'll... be watching from Valhalla...</w:t>
      </w:r>
    </w:p>
    <w:p>
      <w:r>
        <w:t>-----00:00-----</w:t>
      </w:r>
    </w:p>
    <w:p>
      <w:r>
        <w:t>https://vignette.wikia.nocookie.net/kancolle/images/8/82/Kongou-00.ogg/revision/latest?cb=20150305050048</w:t>
      </w:r>
    </w:p>
    <w:p>
      <w:r>
        <w:t>午前零時justデース!</w:t>
      </w:r>
    </w:p>
    <w:p>
      <w:r>
        <w:t>It's just midnight!</w:t>
      </w:r>
    </w:p>
    <w:p>
      <w:r>
        <w:t>-----01:00-----</w:t>
      </w:r>
    </w:p>
    <w:p>
      <w:r>
        <w:t>https://vignette.wikia.nocookie.net/kancolle/images/f/fc/Kongou-01.ogg/revision/latest?cb=20150305050059</w:t>
      </w:r>
    </w:p>
    <w:p>
      <w:r>
        <w:t>午前一時。提督は働き者デース</w:t>
      </w:r>
    </w:p>
    <w:p>
      <w:r>
        <w:t>1 A.M. The Admiral sure is a hard worker.</w:t>
      </w:r>
    </w:p>
    <w:p>
      <w:r>
        <w:t>-----02:00-----</w:t>
      </w:r>
    </w:p>
    <w:p>
      <w:r>
        <w:t>https://vignette.wikia.nocookie.net/kancolle/images/5/52/Kongou-02.ogg/revision/latest?cb=20150305050110</w:t>
      </w:r>
    </w:p>
    <w:p>
      <w:r>
        <w:t>午前…二時…いつまで働くのー? ふぇぇ…</w:t>
      </w:r>
    </w:p>
    <w:p>
      <w:r>
        <w:t>Two... a..m... Just when are you working 'till... zzz...</w:t>
      </w:r>
    </w:p>
    <w:p>
      <w:r>
        <w:t>-----03:00-----</w:t>
      </w:r>
    </w:p>
    <w:p>
      <w:r>
        <w:t>https://vignette.wikia.nocookie.net/kancolle/images/3/32/Kongou-03.ogg/revision/latest?cb=20150305050124</w:t>
      </w:r>
    </w:p>
    <w:p>
      <w:r>
        <w:t>午前...三時...I'm just sleeping now...</w:t>
      </w:r>
    </w:p>
    <w:p>
      <w:r>
        <w:t>Three... a..m... I'm just sleeping now...</w:t>
      </w:r>
    </w:p>
    <w:p>
      <w:r>
        <w:t>-----04:00-----</w:t>
      </w:r>
    </w:p>
    <w:p>
      <w:r>
        <w:t>https://vignette.wikia.nocookie.net/kancolle/images/0/0a/Kongou-04.ogg/revision/latest?cb=20150305050135</w:t>
      </w:r>
    </w:p>
    <w:p>
      <w:r>
        <w:t>午前...四時...提督もこっちに来るネ・・・すぅすぅ・・・提督~?</w:t>
      </w:r>
    </w:p>
    <w:p>
      <w:r>
        <w:t>Four... a..m... The admiral is here too... zzz... Admiral?</w:t>
      </w:r>
    </w:p>
    <w:p>
      <w:r>
        <w:t>-----05:00-----</w:t>
      </w:r>
    </w:p>
    <w:p>
      <w:r>
        <w:t>https://vignette.wikia.nocookie.net/kancolle/images/7/73/Kongou-05.ogg/revision/latest?cb=20150305050146</w:t>
      </w:r>
    </w:p>
    <w:p>
      <w:r>
        <w:t>午前五時。ん?今比叡の叫び声が聞こえたような?</w:t>
      </w:r>
    </w:p>
    <w:p>
      <w:r>
        <w:t>5 A.M. Hmm? Did I just hear Hiei screaming?</w:t>
      </w:r>
    </w:p>
    <w:p>
      <w:r>
        <w:t>-----06:00-----</w:t>
      </w:r>
    </w:p>
    <w:p>
      <w:r>
        <w:t>https://vignette.wikia.nocookie.net/kancolle/images/c/cf/Kongou-06.ogg/revision/latest?cb=20150305050158</w:t>
      </w:r>
    </w:p>
    <w:p>
      <w:r>
        <w:t>Good morning!朝6時デース!提督ぅー。朝からかっこいいデース!</w:t>
      </w:r>
    </w:p>
    <w:p>
      <w:r>
        <w:t>Good morning! It's 6 in the morning! Admiral~ You're cool in the morning!</w:t>
      </w:r>
    </w:p>
    <w:p>
      <w:r>
        <w:t>-----07:00-----</w:t>
      </w:r>
    </w:p>
    <w:p>
      <w:r>
        <w:t>https://vignette.wikia.nocookie.net/kancolle/images/9/9b/Kongou-07.ogg/revision/latest?cb=20150305050211</w:t>
      </w:r>
    </w:p>
    <w:p>
      <w:r>
        <w:t>朝七時デース!提督のBreakfastなんですカー?</w:t>
      </w:r>
    </w:p>
    <w:p>
      <w:r>
        <w:t>7 in the morning! Admiral, what are you having for breakfast?</w:t>
      </w:r>
    </w:p>
    <w:p>
      <w:r>
        <w:t>-----08:00-----</w:t>
      </w:r>
    </w:p>
    <w:p>
      <w:r>
        <w:t>https://vignette.wikia.nocookie.net/kancolle/images/e/e1/Kongou-08.ogg/revision/latest?cb=20150305050221</w:t>
      </w:r>
    </w:p>
    <w:p>
      <w:r>
        <w:t>午前八時デース。Wow! 朝は納豆ですカー。あのー、混ぜたり、乗せたりするやつですネー!</w:t>
      </w:r>
    </w:p>
    <w:p>
      <w:r>
        <w:t>It's 8 A.M. Wow! You're having Nattō in the morning? It's that food you stir and mix, right?</w:t>
      </w:r>
    </w:p>
    <w:p>
      <w:r>
        <w:t>-----09:00-----</w:t>
      </w:r>
    </w:p>
    <w:p>
      <w:r>
        <w:t>https://vignette.wikia.nocookie.net/kancolle/images/b/ba/Kongou-09.ogg/revision/latest?cb=20150305050231</w:t>
      </w:r>
    </w:p>
    <w:p>
      <w:r>
        <w:t>午前九時デース。Japanese Breakfast、堪能シマシター!</w:t>
      </w:r>
    </w:p>
    <w:p>
      <w:r>
        <w:t>It's 9 A.M. I tasted Japanese breakfast!</w:t>
      </w:r>
    </w:p>
    <w:p>
      <w:r>
        <w:t>-----10:00-----</w:t>
      </w:r>
    </w:p>
    <w:p>
      <w:r>
        <w:t>https://vignette.wikia.nocookie.net/kancolle/images/4/43/Kongou-10.ogg/revision/latest?cb=20150305050243</w:t>
      </w:r>
    </w:p>
    <w:p>
      <w:r>
        <w:t>Ten o'clock!朝のお仕事、Come on!</w:t>
      </w:r>
    </w:p>
    <w:p>
      <w:r>
        <w:t>Ten o'clock! Morning work, come on!</w:t>
      </w:r>
    </w:p>
    <w:p>
      <w:r>
        <w:t>-----11:00-----</w:t>
      </w:r>
    </w:p>
    <w:p>
      <w:r>
        <w:t>https://vignette.wikia.nocookie.net/kancolle/images/9/97/Kongou-11.ogg/revision/latest?cb=20150305050257</w:t>
      </w:r>
    </w:p>
    <w:p>
      <w:r>
        <w:t>Eleven~!HEY, 提督ぅー。 見ているダケで、飽きないネー!</w:t>
      </w:r>
    </w:p>
    <w:p>
      <w:r>
        <w:t>Eleven~! Hey, Admiral~... Just looking at you never gets old!</w:t>
      </w:r>
    </w:p>
    <w:p>
      <w:r>
        <w:t>-----12:00-----</w:t>
      </w:r>
    </w:p>
    <w:p>
      <w:r>
        <w:t>https://vignette.wikia.nocookie.net/kancolle/images/0/0f/Kongou-12.ogg/revision/latest?cb=20150305050311</w:t>
      </w:r>
    </w:p>
    <w:p>
      <w:r>
        <w:t>正午十二時をアナウンスするデース!Lunchの時間デース!</w:t>
      </w:r>
    </w:p>
    <w:p>
      <w:r>
        <w:t>It's the midday announcement! It's time for lunch!</w:t>
      </w:r>
    </w:p>
    <w:p>
      <w:r>
        <w:t>-----13:00-----</w:t>
      </w:r>
    </w:p>
    <w:p>
      <w:r>
        <w:t>https://vignette.wikia.nocookie.net/kancolle/images/8/8e/Kongou-13.ogg/revision/latest?cb=20150305050322</w:t>
      </w:r>
    </w:p>
    <w:p>
      <w:r>
        <w:t>午後一時!提督のLunchはまた納豆デスカー。紅茶とはあんまり...合わないデス...</w:t>
      </w:r>
    </w:p>
    <w:p>
      <w:r>
        <w:t>1 P.M.! The Admiral's lunch is nattō again? Black Tea... doesn't go well with... it...</w:t>
      </w:r>
    </w:p>
    <w:p>
      <w:r>
        <w:t>-----14:00-----</w:t>
      </w:r>
    </w:p>
    <w:p>
      <w:r>
        <w:t>https://vignette.wikia.nocookie.net/kancolle/images/d/df/Kongou-14.ogg/revision/latest?cb=20150305050345</w:t>
      </w:r>
    </w:p>
    <w:p>
      <w:r>
        <w:t>午後二時。もうすぐ Tea Time ネー!スコーン用意して、Waiting for you!</w:t>
      </w:r>
    </w:p>
    <w:p>
      <w:r>
        <w:t>2 P.M. It's almost tea time! I've got scones waiting for you!</w:t>
      </w:r>
    </w:p>
    <w:p>
      <w:r>
        <w:t>-----15:00-----</w:t>
      </w:r>
    </w:p>
    <w:p>
      <w:r>
        <w:t>https://vignette.wikia.nocookie.net/kancolle/images/2/22/Kongou-15.ogg/revision/latest?cb=20150305050355</w:t>
      </w:r>
    </w:p>
    <w:p>
      <w:r>
        <w:t>午後三時。提督と二人でTea Timeデース!huuuum~紅茶が美味しいネー♪</w:t>
      </w:r>
    </w:p>
    <w:p>
      <w:r>
        <w:t>3 P.M. Tea time with the Admiral! Mmmmm, black tea is delicious♪</w:t>
      </w:r>
    </w:p>
    <w:p>
      <w:r>
        <w:t>-----16:00-----</w:t>
      </w:r>
    </w:p>
    <w:p>
      <w:r>
        <w:t>https://vignette.wikia.nocookie.net/kancolle/images/8/8a/Kongou-16.ogg/revision/latest?cb=20150305050405</w:t>
      </w:r>
    </w:p>
    <w:p>
      <w:r>
        <w:t>午後四時。HEY!提督ぅー、私手作りのスコーンはいかがでしたか~?</w:t>
      </w:r>
    </w:p>
    <w:p>
      <w:r>
        <w:t>4 P.M. HEY Admiral~ How about having one of my hand-made scones?</w:t>
      </w:r>
    </w:p>
    <w:p>
      <w:r>
        <w:t>-----17:00-----</w:t>
      </w:r>
    </w:p>
    <w:p>
      <w:r>
        <w:t>https://vignette.wikia.nocookie.net/kancolle/images/9/94/Kongou-17.ogg/revision/latest?cb=20150305050416</w:t>
      </w:r>
    </w:p>
    <w:p>
      <w:r>
        <w:t>Evening five O'clock. 提督を想う気持ちは誰にも負けないネ!</w:t>
      </w:r>
    </w:p>
    <w:p>
      <w:r>
        <w:t>Evening, five o'clock. My feelings for Admiral won't lose to anyone else's!</w:t>
      </w:r>
    </w:p>
    <w:p>
      <w:r>
        <w:t>-----18:00-----</w:t>
      </w:r>
    </w:p>
    <w:p>
      <w:r>
        <w:t>https://vignette.wikia.nocookie.net/kancolle/images/c/c7/Kongou-18.ogg/revision/latest?cb=20150305050427</w:t>
      </w:r>
    </w:p>
    <w:p>
      <w:r>
        <w:t>午後六時、今日のDinnerは英国式のカレーを提督に作ってあげるデース!</w:t>
      </w:r>
    </w:p>
    <w:p>
      <w:r>
        <w:t>6 P.M., I'll be making English-style curry for the Admiral tonight!</w:t>
      </w:r>
    </w:p>
    <w:p>
      <w:r>
        <w:t>-----19:00-----</w:t>
      </w:r>
    </w:p>
    <w:p>
      <w:r>
        <w:t>https://vignette.wikia.nocookie.net/kancolle/images/b/b2/Kongou-19.ogg/revision/latest?cb=20150305050438</w:t>
      </w:r>
    </w:p>
    <w:p>
      <w:r>
        <w:t>時報ですかー?今スープの煮込み中デース。話しかけないで下サーイ。</w:t>
      </w:r>
    </w:p>
    <w:p>
      <w:r>
        <w:t>A time signal? I'm making soup right now. Please don't talk to me.</w:t>
      </w:r>
    </w:p>
    <w:p>
      <w:r>
        <w:t>-----20:00-----</w:t>
      </w:r>
    </w:p>
    <w:p>
      <w:r>
        <w:t>https://vignette.wikia.nocookie.net/kancolle/images/8/88/Kongou-20.ogg/revision/latest?cb=20150305050450</w:t>
      </w:r>
    </w:p>
    <w:p>
      <w:r>
        <w:t>午後八時デース、HEY!テイトク―英国式金剛カレーが出来上がったヨー、召し上がれ♪</w:t>
      </w:r>
    </w:p>
    <w:p>
      <w:r>
        <w:t>It's 8 P.M. HEY! ADMIRAL! Kongou's English-style curry is done! Eat up!</w:t>
      </w:r>
    </w:p>
    <w:p>
      <w:r>
        <w:t>-----21:00-----</w:t>
      </w:r>
    </w:p>
    <w:p>
      <w:r>
        <w:t>https://vignette.wikia.nocookie.net/kancolle/images/6/67/Kongou-21.ogg/revision/latest?cb=20150305050501</w:t>
      </w:r>
    </w:p>
    <w:p>
      <w:r>
        <w:t>午後九時。カレーの具がないですって?問題Nothing♪ 溶け込んでいるのデース!</w:t>
      </w:r>
    </w:p>
    <w:p>
      <w:r>
        <w:t>9 P.M. There are no ingredients in curry? No problem♪ Its all mixed together!</w:t>
      </w:r>
    </w:p>
    <w:p>
      <w:r>
        <w:t>-----22:00-----</w:t>
      </w:r>
    </w:p>
    <w:p>
      <w:r>
        <w:t>https://vignette.wikia.nocookie.net/kancolle/images/2/2b/Kongou-22.ogg/revision/latest?cb=20150305050513</w:t>
      </w:r>
    </w:p>
    <w:p>
      <w:r>
        <w:t>午後十時デース!提督ぅー。今日も一日、ご苦労様ネー!一緒に明日も頑張るネ!</w:t>
      </w:r>
    </w:p>
    <w:p>
      <w:r>
        <w:t>It's 10 P.M! Admiral~ Another day of hard work! Let's do our best together tomorrow too!</w:t>
      </w:r>
    </w:p>
    <w:p>
      <w:r>
        <w:t>-----23:00-----</w:t>
      </w:r>
    </w:p>
    <w:p>
      <w:r>
        <w:t>https://vignette.wikia.nocookie.net/kancolle/images/3/30/Kongou-23.ogg/revision/latest?cb=20150305050617</w:t>
      </w:r>
    </w:p>
    <w:p>
      <w:r>
        <w:t>そろそろGood nightの時間デース、明日も提督のTime Keeper担当するからネ!</w:t>
      </w:r>
    </w:p>
    <w:p>
      <w:r>
        <w:t>It's almost 'good night' time! I'll be Admiral's time keeper tomorrow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