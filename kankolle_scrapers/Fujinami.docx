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https://vignette.wikia.nocookie.net/kancolle/images/0/03/Fujinami-Introduction.ogg/revision/latest?cb=20170211164756</w:t>
      </w:r>
    </w:p>
    <w:p>
      <w:r>
        <w:t>お疲れ! 夕雲型十一番艦、藤波よ。司令、よろしくね!</w:t>
      </w:r>
    </w:p>
    <w:p>
      <w:r>
        <w:t>Good job, 11th of the Yuugumo-class destroyers Fujinami. Pleased to meet you Commander.</w:t>
      </w:r>
    </w:p>
    <w:p>
      <w:r>
        <w:t>-----Kai-----</w:t>
      </w:r>
    </w:p>
    <w:p>
      <w:r>
        <w:t>https://vignette.wikia.nocookie.net/kancolle/images/4/4b/FujinamiKai-Introduction.ogg/revision/latest?cb=20170211171305</w:t>
      </w:r>
    </w:p>
    <w:p>
      <w:r>
        <w:t>お疲れ! 夕雲型十一番艦、藤波よ。司令、今日も、もち、頑張ろっか?</w:t>
      </w:r>
    </w:p>
    <w:p>
      <w:r>
        <w:t>Good job, 11th of the Yuugumo-class destroyers Fujinami. Commander, today, lets try again ok?</w:t>
      </w:r>
    </w:p>
    <w:p>
      <w:r>
        <w:t>-----Library-----</w:t>
      </w:r>
    </w:p>
    <w:p>
      <w:r>
        <w:t>https://vignette.wikia.nocookie.net/kancolle/images/d/d1/Fujinami-Library.ogg/revision/latest?cb=20170211164809</w:t>
      </w:r>
    </w:p>
    <w:p>
      <w:r>
        <w:t>艦隊型駆逐艦の決定版、夕雲型の十一番艦、藤波だよ。三十二駆、そして十一水戦でデビューしたんだ。かなり状況は良くなかったけど、できる限り頑張ったよ。最後は華の二水戦で、艦隊決戦、捷一号作戦に参加した……うん…辛かったな…でも、やれるだけはやったんだ。覚えておいてね。</w:t>
      </w:r>
    </w:p>
    <w:p>
      <w:r>
        <w:t>I'm Fujinami, the 11th ship of the Yuugumo-class, the ultimate destroyer design for fleet to fleet warfare.I made my debut in DesDiv32 and then with DesRon11.The situation was already getting pretty bad, but I did my best.In the end I was with the famous DesRon2, participating in Operation Shou-1-go, engaging in fleet combat... Yeah, it was... rough.But I did everything I could. Please remember that.</w:t>
      </w:r>
    </w:p>
    <w:p>
      <w:r>
        <w:t>-----Secretary 1-----</w:t>
      </w:r>
    </w:p>
    <w:p>
      <w:r>
        <w:t>https://vignette.wikia.nocookie.net/kancolle/images/3/30/Fujinami-Secretary_1.ogg/revision/latest?cb=20170211164915</w:t>
      </w:r>
    </w:p>
    <w:p>
      <w:r>
        <w:t>なに? 藤波、呼んだ?</w:t>
      </w:r>
    </w:p>
    <w:p>
      <w:r>
        <w:t>What? Did you call for Fujinami?</w:t>
      </w:r>
    </w:p>
    <w:p>
      <w:r>
        <w:t>-----Secretary 2-----</w:t>
      </w:r>
    </w:p>
    <w:p>
      <w:r>
        <w:t>https://vignette.wikia.nocookie.net/kancolle/images/9/92/Fujinami-Secretary_2.ogg/revision/latest?cb=20170211164920</w:t>
      </w:r>
    </w:p>
    <w:p>
      <w:r>
        <w:t>あぁ、もう…忙しいのに。</w:t>
      </w:r>
    </w:p>
    <w:p>
      <w:r>
        <w:t>Ah come on... I'm busy here.</w:t>
      </w:r>
    </w:p>
    <w:p>
      <w:r>
        <w:t>-----Kai-----</w:t>
      </w:r>
    </w:p>
    <w:p>
      <w:r>
        <w:t>https://vignette.wikia.nocookie.net/kancolle/images/d/d3/FujinamiKai-Secretary_2.ogg/revision/latest?cb=20170211171311</w:t>
      </w:r>
    </w:p>
    <w:p>
      <w:r>
        <w:t>あー、もう、今忙しいのに。……あとで。</w:t>
      </w:r>
    </w:p>
    <w:p>
      <w:r>
        <w:t>Ah come on, I'm busy right now ...Later, okay?</w:t>
      </w:r>
    </w:p>
    <w:p>
      <w:r>
        <w:t>-----Secretary 3-----</w:t>
      </w:r>
    </w:p>
    <w:p>
      <w:r>
        <w:t>https://vignette.wikia.nocookie.net/kancolle/images/8/8e/Fujinami-Secretary_3.ogg/revision/latest?cb=20170211164925</w:t>
      </w:r>
    </w:p>
    <w:p>
      <w:r>
        <w:t>あーんもう、っとにぃ。忙しいんだから……え? 新しい任務? 今司令のためにやってんのに。もぉーーっ!!</w:t>
      </w:r>
    </w:p>
    <w:p>
      <w:r>
        <w:t>Oh come on, seriously I'm busy right now... Eh? A new mission? But I'm already working for you Commander. Come on!</w:t>
      </w:r>
    </w:p>
    <w:p>
      <w:r>
        <w:t>-----Kai-----</w:t>
      </w:r>
    </w:p>
    <w:p>
      <w:r>
        <w:t>https://vignette.wikia.nocookie.net/kancolle/images/5/58/FujinamiKai-Secretary_3.ogg/revision/latest?cb=20170211171317</w:t>
      </w:r>
    </w:p>
    <w:p>
      <w:r>
        <w:t>あーもう、っとに。藤波、今忙しいんだから。もぉー、ほんっとにぃ……司令、今じゃなきゃ、ダメなの?</w:t>
      </w:r>
    </w:p>
    <w:p>
      <w:r>
        <w:t>Oh, come on, really. Fujinami's a bit busy right now. I mean, come on...Commander, can't it wait?</w:t>
      </w:r>
    </w:p>
    <w:p>
      <w:r>
        <w:t>-----Idle-----</w:t>
      </w:r>
    </w:p>
    <w:p>
      <w:r>
        <w:t>https://vignette.wikia.nocookie.net/kancolle/images/a/a6/Fujinami-Idle.ogg/revision/latest?cb=20170211171134</w:t>
      </w:r>
    </w:p>
    <w:p>
      <w:r>
        <w:t>司令、は……あー、何か忙しそ。じゃ…あ……</w:t>
        <w:br/>
        <w:t>あ!  沖ー! 沖ちんてばー!あ、やほー。元気してるー? あそう、そうなんだ。きっひひひ。まぁ、良いけどね。ま、沖ちんも頑張んなよ。大丈夫だって。</w:t>
      </w:r>
    </w:p>
    <w:p>
      <w:r>
        <w:t>Let's see, where the Com... Kinda busy I guess. Well, I guess...Oh! Oki! Hey Oki-chin!Heya. How you doing? Uh huh, I see.Heehee. Oh well. Hey, do your best out there too, Oki-chin. You'll be fine.</w:t>
      </w:r>
    </w:p>
    <w:p>
      <w:r>
        <w:t>-----Secretary Married-----</w:t>
      </w:r>
    </w:p>
    <w:p>
      <w:r>
        <w:t>https://vignette.wikia.nocookie.net/kancolle/images/a/a4/Fujinami-Secretary_Married.ogg/revision/latest?cb=20170211164932</w:t>
      </w:r>
    </w:p>
    <w:p>
      <w:r>
        <w:t>司令、ちょっと顔色悪いけど…うん、そう…なんか温かいもんでも入れよっか。持ってく……はい、熱いから気をつけてよ…‥ああ! もう! 言ったのに。もう。</w:t>
      </w:r>
    </w:p>
    <w:p>
      <w:r>
        <w:t>Commander, you look kinda pale... Huh, okay...Do you want me to get you something warm to drink? I'll go get it...Here. It's still hot, so watch out...Oh, come on! I told you! Geez.</w:t>
      </w:r>
    </w:p>
    <w:p>
      <w:r>
        <w:t>-----Wedding-----</w:t>
      </w:r>
    </w:p>
    <w:p>
      <w:r>
        <w:t>https://vignette.wikia.nocookie.net/kancolle/images/c/c8/Fujinami-Wedding.ogg/revision/latest?cb=20170211164958</w:t>
      </w:r>
    </w:p>
    <w:p>
      <w:r>
        <w:t>ああ、もう! ほんっっとに忙しいんだから。艦隊決戦でしょ、護衛任輸送作戦、あと遠征も、だから……え? これ? 藤波に……うわああ、綺麗……ほん…とにぃ? いいの?……ぅん……そっかぁ……</w:t>
      </w:r>
    </w:p>
    <w:p>
      <w:r>
        <w:t>Oh come on! I am really, reaaaaally busy here.Gotta go do fleet combat, escort duty, transport missions, and then there's the expeditions. So I...Huh? This, is for Fujinami...? Wow, it's beautiful...You're... serious? Really?Oh... Um, yeah, okay...</w:t>
      </w:r>
    </w:p>
    <w:p>
      <w:r>
        <w:t>-----Looking At Scores-----</w:t>
      </w:r>
    </w:p>
    <w:p>
      <w:r>
        <w:t>https://vignette.wikia.nocookie.net/kancolle/images/0/08/Fujinami-Looking_At_Scores.ogg/revision/latest?cb=20170211164817</w:t>
      </w:r>
    </w:p>
    <w:p>
      <w:r>
        <w:t>情報かぁ…まあ、それは大事。もち。</w:t>
      </w:r>
    </w:p>
    <w:p>
      <w:r>
        <w:t>Information, huh. Well, it is important. Def.</w:t>
      </w:r>
    </w:p>
    <w:p>
      <w:r>
        <w:t>-----Joining A Fleet-----</w:t>
      </w:r>
    </w:p>
    <w:p>
      <w:r>
        <w:t>https://vignette.wikia.nocookie.net/kancolle/images/6/68/Fujinami-Joining_A_Fleet.ogg/revision/latest?cb=20170211164801</w:t>
      </w:r>
    </w:p>
    <w:p>
      <w:r>
        <w:t>第二水雷戦隊、藤波、出撃します…行くぞ!</w:t>
      </w:r>
    </w:p>
    <w:p>
      <w:r>
        <w:t>DesRon2, Fujinami, moving out... Let's go!</w:t>
      </w:r>
    </w:p>
    <w:p>
      <w:r>
        <w:t>-----Equipment 1-----</w:t>
      </w:r>
    </w:p>
    <w:p>
      <w:r>
        <w:t>https://vignette.wikia.nocookie.net/kancolle/images/f/fd/Fujinami-Equipment_1.ogg/revision/latest?cb=20170211164708</w:t>
      </w:r>
    </w:p>
    <w:p>
      <w:r>
        <w:t>いいねぇ。いいよ。</w:t>
      </w:r>
    </w:p>
    <w:p>
      <w:r>
        <w:t>Hmm, nice. Okay.</w:t>
      </w:r>
    </w:p>
    <w:p>
      <w:r>
        <w:t>-----Kai-----</w:t>
      </w:r>
    </w:p>
    <w:p>
      <w:r>
        <w:t>https://vignette.wikia.nocookie.net/kancolle/images/7/71/FujinamiKai-Equipment_1.ogg/revision/latest?cb=20170211171300</w:t>
      </w:r>
    </w:p>
    <w:p>
      <w:r>
        <w:t>あり? かな? これ、いいねぇ。</w:t>
      </w:r>
    </w:p>
    <w:p>
      <w:r>
        <w:t>Good, I guess? Isn't too bad.</w:t>
      </w:r>
    </w:p>
    <w:p>
      <w:r>
        <w:t>-----Equipment 2-----</w:t>
      </w:r>
    </w:p>
    <w:p>
      <w:r>
        <w:t>https://vignette.wikia.nocookie.net/kancolle/images/3/37/Fujinami-Equipment_2.ogg/revision/latest?cb=20170211164712</w:t>
      </w:r>
    </w:p>
    <w:p>
      <w:r>
        <w:t>んっひひひ。好き、かなあ。</w:t>
      </w:r>
    </w:p>
    <w:p>
      <w:r>
        <w:t>Uheehee, I like it, I guess.</w:t>
      </w:r>
    </w:p>
    <w:p>
      <w:r>
        <w:t>-----Equipment 3-----</w:t>
      </w:r>
    </w:p>
    <w:p>
      <w:r>
        <w:t>https://vignette.wikia.nocookie.net/kancolle/images/8/8a/Fujinami-Equipment_3.ogg/revision/latest?cb=20170211164748</w:t>
      </w:r>
    </w:p>
    <w:p>
      <w:r>
        <w:t>いいよねえ。もち!</w:t>
      </w:r>
    </w:p>
    <w:p>
      <w:r>
        <w:t>Pretty good, def!</w:t>
      </w:r>
    </w:p>
    <w:p>
      <w:r>
        <w:t>-----Supply-----</w:t>
      </w:r>
    </w:p>
    <w:p>
      <w:r>
        <w:t>https://vignette.wikia.nocookie.net/kancolle/images/2/20/Fujinami-Supply.ogg/revision/latest?cb=20170211164952</w:t>
      </w:r>
    </w:p>
    <w:p>
      <w:r>
        <w:t>もち! 貰っとく。ありがとー。</w:t>
      </w:r>
    </w:p>
    <w:p>
      <w:r>
        <w:t>Def! I'll take it, thanks.</w:t>
      </w:r>
    </w:p>
    <w:p>
      <w:r>
        <w:t>-----Docking Minor-----</w:t>
      </w:r>
    </w:p>
    <w:p>
      <w:r>
        <w:t>https://vignette.wikia.nocookie.net/kancolle/images/e/e6/Fujinami-Docking_Minor.ogg/revision/latest?cb=20170211164704</w:t>
      </w:r>
    </w:p>
    <w:p>
      <w:r>
        <w:t>やっばぁー。ちょっとお風呂ね。</w:t>
      </w:r>
    </w:p>
    <w:p>
      <w:r>
        <w:t>Aw geez. Gotta go take a bath.</w:t>
      </w:r>
    </w:p>
    <w:p>
      <w:r>
        <w:t>-----Docking Major-----</w:t>
      </w:r>
    </w:p>
    <w:p>
      <w:r>
        <w:t>https://vignette.wikia.nocookie.net/kancolle/images/3/34/Fujinami-Docking_Major.ogg/revision/latest?cb=20170211164659</w:t>
      </w:r>
    </w:p>
    <w:p>
      <w:r>
        <w:t>ふーんふふーん♪ ……覗いたらダメだから! 司令、いーい!?</w:t>
      </w:r>
    </w:p>
    <w:p>
      <w:r>
        <w:t>Humhumhuuum... Hey, no peeking! You got that, Commander!?</w:t>
      </w:r>
    </w:p>
    <w:p>
      <w:r>
        <w:t>-----Construction-----</w:t>
      </w:r>
    </w:p>
    <w:p>
      <w:r>
        <w:t>https://vignette.wikia.nocookie.net/kancolle/images/0/06/Fujinami-Construction.ogg/revision/latest?cb=20170211164655</w:t>
      </w:r>
    </w:p>
    <w:p>
      <w:r>
        <w:t>建造、終わった。</w:t>
      </w:r>
    </w:p>
    <w:p>
      <w:r>
        <w:t>Construction, done.</w:t>
      </w:r>
    </w:p>
    <w:p>
      <w:r>
        <w:t>-----Returning From Sortie-----</w:t>
      </w:r>
    </w:p>
    <w:p>
      <w:r>
        <w:t>https://vignette.wikia.nocookie.net/kancolle/images/a/af/Fujinami-Returning_From_Sortie.ogg/revision/latest?cb=20170211164910</w:t>
      </w:r>
    </w:p>
    <w:p>
      <w:r>
        <w:t>艦隊、戻ったよ。無事で何より、でーしょ?</w:t>
      </w:r>
    </w:p>
    <w:p>
      <w:r>
        <w:t>Fleet's back. Glad they're all right, right?</w:t>
      </w:r>
    </w:p>
    <w:p>
      <w:r>
        <w:t>-----Starting A Sortie-----</w:t>
      </w:r>
    </w:p>
    <w:p>
      <w:r>
        <w:t>https://vignette.wikia.nocookie.net/kancolle/images/1/18/Fujinami-Starting_A_Sortie.ogg/revision/latest?cb=20170211164937</w:t>
      </w:r>
    </w:p>
    <w:p>
      <w:r>
        <w:t>三十二駆! 藤波、抜錨。 いい? はーまーなーみ? 着いてきてね。</w:t>
      </w:r>
    </w:p>
    <w:p>
      <w:r>
        <w:t>DesDiv32, Fujinami, anchors aweigh! Got that, Ha-ma-na-mi? Follow my lead.</w:t>
      </w:r>
    </w:p>
    <w:p>
      <w:r>
        <w:t>-----Battle Start-----</w:t>
      </w:r>
    </w:p>
    <w:p>
      <w:r>
        <w:t>https://vignette.wikia.nocookie.net/kancolle/images/5/5e/Fujinami-Battle_Start.ogg/revision/latest?cb=20170211164651</w:t>
      </w:r>
    </w:p>
    <w:p>
      <w:r>
        <w:t>敵艦隊見ゆ。さあ、みんな…突っ込むからね!</w:t>
      </w:r>
    </w:p>
    <w:p>
      <w:r>
        <w:t>Enemy fleet sighted. Okay everyone... We're going in!</w:t>
      </w:r>
    </w:p>
    <w:p>
      <w:r>
        <w:t>-----Attack-----</w:t>
      </w:r>
    </w:p>
    <w:p>
      <w:r>
        <w:t>https://vignette.wikia.nocookie.net/kancolle/images/6/67/Fujinami-Attack.ogg/revision/latest?cb=20170211164647</w:t>
      </w:r>
    </w:p>
    <w:p>
      <w:r>
        <w:t>撃ち方……始めっ!!</w:t>
      </w:r>
    </w:p>
    <w:p>
      <w:r>
        <w:t>Ready, fire!</w:t>
      </w:r>
    </w:p>
    <w:p>
      <w:r>
        <w:t>-----Night Battle-----</w:t>
      </w:r>
    </w:p>
    <w:p>
      <w:r>
        <w:t>https://vignette.wikia.nocookie.net/kancolle/images/6/69/Fujinami-Night_Battle.ogg/revision/latest?cb=20170211164905</w:t>
      </w:r>
    </w:p>
    <w:p>
      <w:r>
        <w:t>夜は、五月蝿い敵機がいないから好き……今のうちに仕留める! 続いて!</w:t>
      </w:r>
    </w:p>
    <w:p>
      <w:r>
        <w:t>I like the night, since those pesky planes aren't around...We're taking them while we can! Follow me!</w:t>
      </w:r>
    </w:p>
    <w:p>
      <w:r>
        <w:t>-----Night Attack-----</w:t>
      </w:r>
    </w:p>
    <w:p>
      <w:r>
        <w:t>https://vignette.wikia.nocookie.net/kancolle/images/5/51/Fujinami-Night_Attack.ogg/revision/latest?cb=20170211164857</w:t>
      </w:r>
    </w:p>
    <w:p>
      <w:r>
        <w:t>負けるかあーっ!!</w:t>
      </w:r>
    </w:p>
    <w:p>
      <w:r>
        <w:t>Like hell I'm losing to you!</w:t>
      </w:r>
    </w:p>
    <w:p>
      <w:r>
        <w:t>-----MVP-----</w:t>
      </w:r>
    </w:p>
    <w:p>
      <w:r>
        <w:t>https://vignette.wikia.nocookie.net/kancolle/images/c/cb/Fujinami-MVP.ogg/revision/latest?cb=20170211164822</w:t>
      </w:r>
    </w:p>
    <w:p>
      <w:r>
        <w:t>え? そーなんだ。藤波が? そっ、か……いいんじゃない? きっひひひっ。いいよね? うん。</w:t>
      </w:r>
    </w:p>
    <w:p>
      <w:r>
        <w:t>Huh? Oh. So Fujinami's it? Oh, okay...Not bad I guess. Heeheehee. It is good, right? Right.</w:t>
      </w:r>
    </w:p>
    <w:p>
      <w:r>
        <w:t>-----Minor Damage 1-----</w:t>
      </w:r>
    </w:p>
    <w:p>
      <w:r>
        <w:t>https://vignette.wikia.nocookie.net/kancolle/images/2/26/Fujinami-Minor_Damage_1.ogg/revision/latest?cb=20170211164834</w:t>
      </w:r>
    </w:p>
    <w:p>
      <w:r>
        <w:t>やああぁ。こんのお!</w:t>
      </w:r>
    </w:p>
    <w:p>
      <w:r>
        <w:t>Ahh! Come on!</w:t>
      </w:r>
    </w:p>
    <w:p>
      <w:r>
        <w:t>-----Minor Damage 2-----</w:t>
      </w:r>
    </w:p>
    <w:p>
      <w:r>
        <w:t>https://vignette.wikia.nocookie.net/kancolle/images/0/0f/Fujinami-Minor_Damage_2.ogg/revision/latest?cb=20170211164842</w:t>
      </w:r>
    </w:p>
    <w:p>
      <w:r>
        <w:t>んああぁ。こんなの…</w:t>
      </w:r>
    </w:p>
    <w:p>
      <w:r>
        <w:t>Aaaah. That can't...</w:t>
      </w:r>
    </w:p>
    <w:p>
      <w:r>
        <w:t>-----Major Damage-----</w:t>
      </w:r>
    </w:p>
    <w:p>
      <w:r>
        <w:t>https://vignette.wikia.nocookie.net/kancolle/images/5/56/Fujinami-Major_Damage.ogg/revision/latest?cb=20170211164828</w:t>
      </w:r>
    </w:p>
    <w:p>
      <w:r>
        <w:t>チックショォ……こんな、こんなのお! まだ! 藤波! 沈むもんか!</w:t>
      </w:r>
    </w:p>
    <w:p>
      <w:r>
        <w:t>Dammit... I can't, I can't! Not yet! Fujinami, is not sinking yet!</w:t>
      </w:r>
    </w:p>
    <w:p>
      <w:r>
        <w:t>-----Sunk-----</w:t>
      </w:r>
    </w:p>
    <w:p>
      <w:r>
        <w:t>https://vignette.wikia.nocookie.net/kancolle/images/d/d6/Fujinami-Sunk.ogg/revision/latest?cb=20170211164946</w:t>
      </w:r>
    </w:p>
    <w:p>
      <w:r>
        <w:t>沈むのか…ねえ、みて、て、ね…藤波が消えていくとこ、見届けて、いて、ね……</w:t>
      </w:r>
    </w:p>
    <w:p>
      <w:r>
        <w:t>I'm going down...Hey, could you, watch me...? Please, watch Fujinami... disappear...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