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-----Introduction-----</w:t>
      </w:r>
    </w:p>
    <w:p>
      <w:r>
        <w:t>https://vignette.wikia.nocookie.net/kancolle/images/6/6e/Shimushu-Introduction.ogg/revision/latest?cb=20170502222616</w:t>
      </w:r>
    </w:p>
    <w:p>
      <w:r>
        <w:t>占守型海防艦一番艦! 占守っす!司令、沿岸防衛は、この占守に任せるっす!海を守る……海防艦っす!</w:t>
      </w:r>
    </w:p>
    <w:p>
      <w:r>
        <w:t>I'm the first ship of the Shimushu-class Coastal Defense Ship, Shimushu, su. Leave the coastal defense to me, commander, su. I'm the Coastal Defense Ship that will protect the seas, su!</w:t>
      </w:r>
    </w:p>
    <w:p>
      <w:r>
        <w:t>-----Library-----</w:t>
      </w:r>
    </w:p>
    <w:p>
      <w:r>
        <w:t>https://vignette.wikia.nocookie.net/kancolle/images/e/ea/Shimushu-Library.ogg/revision/latest?cb=20170502222626</w:t>
      </w:r>
    </w:p>
    <w:p>
      <w:r>
        <w:t>沿岸警備や北方漁場警備のために建造された、甲型海防艦、その一番艦っす。</w:t>
        <w:br/>
        <w:t>千島列島最北端の占守島の名前をもらったっす!平時には漁場や漁民を守るため、小さい体だけど、大事な役目や証もあったっす。戦いが厳しくなって、船団護衛や対潜哨戒にも全力っす。 すべてが終わったあと、みんなを連れて帰る、とっても大切な役目も果たしたっす。占守、その名、きっと憶えてほしいっしゅ。</w:t>
      </w:r>
    </w:p>
    <w:p>
      <w:r>
        <w:t>I'm the first ship of the A-class Coastal Defense Ship built for coast and northern fishery guard duties, su.</w:t>
        <w:br/>
        <w:t>I was named for Shumshu, the northernmost of the Kuril Islands, su. My duties in peacetime were for the sake of protecting fisheries and fishermen, and even though my body is small, I had an important duty and the emblem, su. During the height of the war, I was doing my best with fleet escort and anti-submarine duties, su. Once everything is over, I'll take everyone home, su. It's a very important duty, su. Make sure you remember the name Shimushu, shu.</w:t>
      </w:r>
    </w:p>
    <w:p>
      <w:r>
        <w:t>-----Secretary 1-----</w:t>
      </w:r>
    </w:p>
    <w:p>
      <w:r>
        <w:t>https://vignette.wikia.nocookie.net/kancolle/images/1/16/Shimushu-Secretary_1.ogg/revision/latest?cb=20170502222748</w:t>
      </w:r>
    </w:p>
    <w:p>
      <w:r>
        <w:t>司令、呼んだっすか?</w:t>
      </w:r>
    </w:p>
    <w:p>
      <w:r>
        <w:t>Commander, you called?</w:t>
      </w:r>
    </w:p>
    <w:p>
      <w:r>
        <w:t>-----Secretary 2-----</w:t>
      </w:r>
    </w:p>
    <w:p>
      <w:r>
        <w:t>https://vignette.wikia.nocookie.net/kancolle/images/f/f8/Shimushu-Secretary_2.ogg/revision/latest?cb=20170502222751</w:t>
      </w:r>
    </w:p>
    <w:p>
      <w:r>
        <w:t>しむしゅしゅしゅ~</w:t>
      </w:r>
    </w:p>
    <w:p>
      <w:r>
        <w:t>Shimushu-shu-shu!</w:t>
      </w:r>
    </w:p>
    <w:p>
      <w:r>
        <w:t>-----Secretary 3-----</w:t>
      </w:r>
    </w:p>
    <w:p>
      <w:r>
        <w:t>https://vignette.wikia.nocookie.net/kancolle/images/b/b9/Shimushu-Secretary_3.ogg/revision/latest?cb=20170502222756</w:t>
      </w:r>
    </w:p>
    <w:p>
      <w:r>
        <w:t>はう!司令、脅かしっこなしっす。マジなしっすっ。</w:t>
      </w:r>
    </w:p>
    <w:p>
      <w:r>
        <w:t>Wha! Don't scare me, commander, su. I'm serious, su.</w:t>
      </w:r>
    </w:p>
    <w:p>
      <w:r>
        <w:t>-----Idle-----</w:t>
      </w:r>
    </w:p>
    <w:p>
      <w:r>
        <w:t>https://vignette.wikia.nocookie.net/kancolle/images/2/2f/Shimushu-Idle.ogg/revision/latest?cb=20170502222611</w:t>
      </w:r>
    </w:p>
    <w:p>
      <w:r>
        <w:t>司令、これをどうするっす?って、聞いてないっしゅ。しむしゅしゅしゅ!もう、こっちを見るっしゅ!海防艦占守様っすよ!ん?んんん!よ…よし、それでいいっしゅ。</w:t>
      </w:r>
    </w:p>
    <w:p>
      <w:r>
        <w:t>What do I do about this, Commander, su? Hey, you're not listening, shu! Shimushu-shu-shu! Geez, look over here! It's the escort ship Shimushu-sama, su! Hmm? Grrrr... Ri... right, that's better, su.</w:t>
      </w:r>
    </w:p>
    <w:p>
      <w:r>
        <w:t>-----Secretary Married-----</w:t>
      </w:r>
    </w:p>
    <w:p>
      <w:r>
        <w:t>https://vignette.wikia.nocookie.net/kancolle/images/f/f1/Shimushu-Secretary_Married.ogg/revision/latest?cb=20170502222802</w:t>
      </w:r>
    </w:p>
    <w:p>
      <w:r>
        <w:t>ん?鮭缶っすか?司令贅沢っすね。仕方ない、占守のとっておき開けるっす。北の湖の恵み召し上がれっす!占守もお相伴。んんん〜とっても美味しいっしゅ!</w:t>
      </w:r>
    </w:p>
    <w:p>
      <w:r>
        <w:t>Hmmm? Is that tinned salmon, su? How luxurious, Commander, su. Can't be helped, I'll open my reserve one. Come eat the blessing of the north sea, su! I'll have some myself. Mmmmmm~ So delicious, shu!</w:t>
      </w:r>
    </w:p>
    <w:p>
      <w:r>
        <w:t>-----Wedding-----</w:t>
      </w:r>
    </w:p>
    <w:p>
      <w:r>
        <w:t>https://vignette.wikia.nocookie.net/kancolle/images/f/f4/Shimushu-Wedding.ogg/revision/latest?cb=20170502222821</w:t>
      </w:r>
    </w:p>
    <w:p>
      <w:r>
        <w:t>ふん〜ふん〜しゅっしゅしゅ〜。あれ、司令?暇してるっす?じゃあ、クナと一緒に歌でも歌うっすか?お、え?これはなんっす?キラキラしてて、きれいっす!お〜、なんでかぴったりっす!しゅ?</w:t>
      </w:r>
    </w:p>
    <w:p>
      <w:r>
        <w:t>*hum* *hum* Shu shu-shu♪ Oh, Commander? Are you free now, su? Then, would you like to sing some songs with Kuna and me? Oh, eh? What's this, su? It's so sparkly and pretty, su! Oh~, somehow it fits perfectly to my finger, su! ...shu?</w:t>
      </w:r>
    </w:p>
    <w:p>
      <w:r>
        <w:t>-----Looking At Scores-----</w:t>
      </w:r>
    </w:p>
    <w:p>
      <w:r>
        <w:t>https://vignette.wikia.nocookie.net/kancolle/images/1/1a/Shimushu-Looking_At_Scores.ogg/revision/latest?cb=20170502222630</w:t>
      </w:r>
    </w:p>
    <w:p>
      <w:r>
        <w:t>あ、情報っすね?待つっす。</w:t>
      </w:r>
    </w:p>
    <w:p>
      <w:r>
        <w:t>Ah, the information, su? Wait, su.</w:t>
      </w:r>
    </w:p>
    <w:p>
      <w:r>
        <w:t>-----Joining A Fleet-----</w:t>
      </w:r>
    </w:p>
    <w:p>
      <w:r>
        <w:t>https://vignette.wikia.nocookie.net/kancolle/images/5/56/Shimushu-Joining_A_Fleet.ogg/revision/latest?cb=20170502222619</w:t>
      </w:r>
    </w:p>
    <w:p>
      <w:r>
        <w:t>第一海上護衛隊、占守!抜錨っす!</w:t>
      </w:r>
    </w:p>
    <w:p>
      <w:r>
        <w:t>1st Maritime Escort Fleet, Shimushu! Setting sail, su!</w:t>
      </w:r>
    </w:p>
    <w:p>
      <w:r>
        <w:t>-----Equipment 1-----</w:t>
      </w:r>
    </w:p>
    <w:p>
      <w:r>
        <w:t>https://vignette.wikia.nocookie.net/kancolle/images/e/e1/Shimushu-Equipment_1.ogg/revision/latest?cb=20170502222553</w:t>
      </w:r>
    </w:p>
    <w:p>
      <w:r>
        <w:t>ほお〜、いいっすね。</w:t>
      </w:r>
    </w:p>
    <w:p>
      <w:r>
        <w:t>Whoa~, this is good, su.</w:t>
      </w:r>
    </w:p>
    <w:p>
      <w:r>
        <w:t>-----Equipment 2-----</w:t>
      </w:r>
    </w:p>
    <w:p>
      <w:r>
        <w:t>https://vignette.wikia.nocookie.net/kancolle/images/d/dd/Shimushu-Equipment_2.ogg/revision/latest?cb=20170502222558</w:t>
      </w:r>
    </w:p>
    <w:p>
      <w:r>
        <w:t>ふひひ。これでクナに一馬身リードっす!</w:t>
      </w:r>
    </w:p>
    <w:p>
      <w:r>
        <w:t>*giggle* Now I won't lose to Kuna!</w:t>
      </w:r>
    </w:p>
    <w:p>
      <w:r>
        <w:t>-----Equipment 3-----</w:t>
      </w:r>
    </w:p>
    <w:p>
      <w:r>
        <w:t>https://vignette.wikia.nocookie.net/kancolle/images/7/7b/Shimushu-Equipment_3.ogg/revision/latest?cb=20170502222601</w:t>
      </w:r>
    </w:p>
    <w:p>
      <w:r>
        <w:t>ん?なんか居たっす?きのせいっしゅ?</w:t>
      </w:r>
    </w:p>
    <w:p>
      <w:r>
        <w:t>Hmm? Is there something, su? Was it my imagination, shu?</w:t>
      </w:r>
    </w:p>
    <w:p>
      <w:r>
        <w:t>-----Supply-----</w:t>
      </w:r>
    </w:p>
    <w:p>
      <w:r>
        <w:t>https://vignette.wikia.nocookie.net/kancolle/images/1/1b/Shimushu-Supply.ogg/revision/latest?cb=20170502222815</w:t>
      </w:r>
    </w:p>
    <w:p>
      <w:r>
        <w:t>ふひひ。ありがとっしゅ!</w:t>
      </w:r>
    </w:p>
    <w:p>
      <w:r>
        <w:t>*giggle* Thank you, shu.</w:t>
      </w:r>
    </w:p>
    <w:p>
      <w:r>
        <w:t>-----Docking Minor-----</w:t>
      </w:r>
    </w:p>
    <w:p>
      <w:r>
        <w:t>https://vignette.wikia.nocookie.net/kancolle/images/d/dd/Shimushu-Docking_Minor.ogg/revision/latest?cb=20170502222548</w:t>
      </w:r>
    </w:p>
    <w:p>
      <w:r>
        <w:t>あいた〜お風呂直行っす。</w:t>
      </w:r>
    </w:p>
    <w:p>
      <w:r>
        <w:t>Ow~ I'm going into the bath, su.</w:t>
      </w:r>
    </w:p>
    <w:p>
      <w:r>
        <w:t>-----Docking Major-----</w:t>
      </w:r>
    </w:p>
    <w:p>
      <w:r>
        <w:t>https://vignette.wikia.nocookie.net/kancolle/images/2/2e/Shimushu-Docking_Major.ogg/revision/latest?cb=20170502222544</w:t>
      </w:r>
    </w:p>
    <w:p>
      <w:r>
        <w:t>司令、ちょっとお休みもらうっしゅ。</w:t>
      </w:r>
    </w:p>
    <w:p>
      <w:r>
        <w:t>I'm going to take a short rest, commander, shu.</w:t>
      </w:r>
    </w:p>
    <w:p>
      <w:r>
        <w:t>-----Construction-----</w:t>
      </w:r>
    </w:p>
    <w:p>
      <w:r>
        <w:t>https://vignette.wikia.nocookie.net/kancolle/images/4/49/Shimushu-Construction.ogg/revision/latest?cb=20170502222540</w:t>
      </w:r>
    </w:p>
    <w:p>
      <w:r>
        <w:t>新戦力完成っす!ふひひっ</w:t>
      </w:r>
    </w:p>
    <w:p>
      <w:r>
        <w:t>More fighting power has been completed, su! *giggle*</w:t>
      </w:r>
    </w:p>
    <w:p>
      <w:r>
        <w:t>-----Returning From Sortie-----</w:t>
      </w:r>
    </w:p>
    <w:p>
      <w:r>
        <w:t>https://vignette.wikia.nocookie.net/kancolle/images/8/8e/Shimushu-Returning_From_Sortie.ogg/revision/latest?cb=20170502222743</w:t>
      </w:r>
    </w:p>
    <w:p>
      <w:r>
        <w:t>司令!艦隊戻ってきたっす。ふ〜</w:t>
      </w:r>
    </w:p>
    <w:p>
      <w:r>
        <w:t>Commander! The fleet has returned, su. Phew~</w:t>
      </w:r>
    </w:p>
    <w:p>
      <w:r>
        <w:t>-----Starting A Sortie-----</w:t>
      </w:r>
    </w:p>
    <w:p>
      <w:r>
        <w:t>https://vignette.wikia.nocookie.net/kancolle/images/1/13/Shimushu-Starting_A_Sortie.ogg/revision/latest?cb=20170502222806</w:t>
      </w:r>
    </w:p>
    <w:p>
      <w:r>
        <w:t>ほらクナ、しっかりついてくるっす。艦隊、出撃っしゅ!</w:t>
      </w:r>
    </w:p>
    <w:p>
      <w:r>
        <w:t>Hey Kuna, follow me properly, su. Fleet, sortie, shu!</w:t>
      </w:r>
    </w:p>
    <w:p>
      <w:r>
        <w:t>-----Battle Start-----</w:t>
      </w:r>
    </w:p>
    <w:p>
      <w:r>
        <w:t>https://vignette.wikia.nocookie.net/kancolle/images/2/24/Shimushu-Battle_Start.ogg/revision/latest?cb=20170502222536</w:t>
      </w:r>
    </w:p>
    <w:p>
      <w:r>
        <w:t>て…敵っす!やばいっす!</w:t>
      </w:r>
    </w:p>
    <w:p>
      <w:r>
        <w:t>It's... the enemy, su! This is bad, su!</w:t>
      </w:r>
    </w:p>
    <w:p>
      <w:r>
        <w:t>-----Attack-----</w:t>
      </w:r>
    </w:p>
    <w:p>
      <w:r>
        <w:t>https://vignette.wikia.nocookie.net/kancolle/images/5/52/Shimushu-Attack.ogg/revision/latest?cb=20170502222531</w:t>
      </w:r>
    </w:p>
    <w:p>
      <w:r>
        <w:t>てぇ~っ!てぇ~っ!</w:t>
      </w:r>
    </w:p>
    <w:p>
      <w:r>
        <w:t>Fire! FIIIRE!</w:t>
      </w:r>
    </w:p>
    <w:p>
      <w:r>
        <w:t>-----Night Battle-----</w:t>
      </w:r>
    </w:p>
    <w:p>
      <w:r>
        <w:t>https://vignette.wikia.nocookie.net/kancolle/images/b/bc/Shimushu-Night_Battle.ogg/revision/latest?cb=20170502222738</w:t>
      </w:r>
    </w:p>
    <w:p>
      <w:r>
        <w:t>深追いは禁物っす。でも、仕留めるっすよ!</w:t>
      </w:r>
    </w:p>
    <w:p>
      <w:r>
        <w:t>Chasing them too far ain't allowed, su. But, we'll hunt them on this occasion!</w:t>
      </w:r>
    </w:p>
    <w:p>
      <w:r>
        <w:t>-----Night Attack-----</w:t>
      </w:r>
    </w:p>
    <w:p>
      <w:r>
        <w:t>https://vignette.wikia.nocookie.net/kancolle/images/f/f6/Shimushu-Night_Attack.ogg/revision/latest?cb=20170502222730</w:t>
      </w:r>
    </w:p>
    <w:p>
      <w:r>
        <w:t>負っけるかー!ってー!</w:t>
      </w:r>
    </w:p>
    <w:p>
      <w:r>
        <w:t>I'll not lose! FIIIRE!</w:t>
      </w:r>
    </w:p>
    <w:p>
      <w:r>
        <w:t>-----MVP-----</w:t>
      </w:r>
    </w:p>
    <w:p>
      <w:r>
        <w:t>https://vignette.wikia.nocookie.net/kancolle/images/3/32/Shimushu-MVP.ogg/revision/latest?cb=20170502222636</w:t>
      </w:r>
    </w:p>
    <w:p>
      <w:r>
        <w:t>あっ、どもっす。占守、一番? っす? ……大湊のみんな、見てたっす? 見てたっすか!?</w:t>
      </w:r>
    </w:p>
    <w:p>
      <w:r>
        <w:t>Oh, hello, su. I'm number one, su? Did everyone in Oh-minato see that, su? Did everyone see that?!</w:t>
      </w:r>
    </w:p>
    <w:p>
      <w:r>
        <w:t>-----Minor Damage 1-----</w:t>
      </w:r>
    </w:p>
    <w:p>
      <w:r>
        <w:t>https://vignette.wikia.nocookie.net/kancolle/images/b/b2/Shimushu-Minor_Damage_1.ogg/revision/latest?cb=20170502222713</w:t>
      </w:r>
    </w:p>
    <w:p>
      <w:r>
        <w:t>はあああ!</w:t>
      </w:r>
    </w:p>
    <w:p>
      <w:r>
        <w:t>Ahhh!</w:t>
      </w:r>
    </w:p>
    <w:p>
      <w:r>
        <w:t>-----Minor Damage 2-----</w:t>
      </w:r>
    </w:p>
    <w:p>
      <w:r>
        <w:t>https://vignette.wikia.nocookie.net/kancolle/images/3/37/Shimushu-Minor_Damage_2.ogg/revision/latest?cb=20170502222723</w:t>
      </w:r>
    </w:p>
    <w:p>
      <w:r>
        <w:t>しむ…しむ…しゅしゅしゅ~…。</w:t>
      </w:r>
    </w:p>
    <w:p>
      <w:r>
        <w:t>Shimu... shimu... shu shu shu~...</w:t>
      </w:r>
    </w:p>
    <w:p>
      <w:r>
        <w:t>-----Major Damage-----</w:t>
      </w:r>
    </w:p>
    <w:p>
      <w:r>
        <w:t>https://vignette.wikia.nocookie.net/kancolle/images/b/bd/Shimushu-Major_Damage.ogg/revision/latest?cb=20170502222642</w:t>
      </w:r>
    </w:p>
    <w:p>
      <w:r>
        <w:t>ぷしゅうぅ〜ちょっとやばいっす。。。</w:t>
      </w:r>
    </w:p>
    <w:p>
      <w:r>
        <w:t>Wheeew, su... This is a bit bad, su...</w:t>
      </w:r>
    </w:p>
    <w:p>
      <w:r>
        <w:t>-----Sunk-----</w:t>
      </w:r>
    </w:p>
    <w:p>
      <w:r>
        <w:t>https://vignette.wikia.nocookie.net/kancolle/images/8/8f/Shimushu-Sunk.ogg/revision/latest?cb=20170502222811</w:t>
      </w:r>
    </w:p>
    <w:p>
      <w:r>
        <w:t>え?え!?嘘。。。沈むとかって。。。聞いてないっしゅ。。。</w:t>
      </w:r>
    </w:p>
    <w:p>
      <w:r>
        <w:t>Eh? Eh!? It can't be... I didn't hear... that I'd be sinking, shu...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