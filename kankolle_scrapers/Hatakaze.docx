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https://vignette.wikia.nocookie.net/kancolle/images/3/3c/Hatakaze-Introduction.ogg/revision/latest?cb=20170810215049</w:t>
      </w:r>
    </w:p>
    <w:p>
      <w:r>
        <w:t>司令、神風型駆逐艦、旗風、参りました。お供させて頂きます。よろしくお願い致します。</w:t>
      </w:r>
    </w:p>
    <w:p>
      <w:r>
        <w:t>Commander, Kamikaze-class destroyer Hatakaze has arrived. I'll be accompanying you. Please take care of me.</w:t>
      </w:r>
    </w:p>
    <w:p>
      <w:r>
        <w:t>-----Kai-----</w:t>
      </w:r>
    </w:p>
    <w:p>
      <w:r>
        <w:t>https://vignette.wikia.nocookie.net/kancolle/images/0/07/HatakazeKai-Introduction.ogg/revision/latest?cb=20170815142119</w:t>
      </w:r>
    </w:p>
    <w:p>
      <w:r>
        <w:t>司令、神風型駆逐艦、旗風、参りました。本日もお供させて頂きます。はい、よろしくお願い致します。</w:t>
      </w:r>
    </w:p>
    <w:p>
      <w:r>
        <w:t>Commander, Kamikaze-class destroyer Hatakaze has arrived. I'll be accompanying you today as well. Yes, please take care of me.</w:t>
      </w:r>
    </w:p>
    <w:p>
      <w:r>
        <w:t>-----Library-----</w:t>
      </w:r>
    </w:p>
    <w:p>
      <w:r>
        <w:t>https://vignette.wikia.nocookie.net/kancolle/images/d/d8/Hatakaze-Library.ogg/revision/latest?cb=20170810215054</w:t>
      </w:r>
    </w:p>
    <w:p>
      <w:r>
        <w:t>神風型駆逐艦五番艦、旗風と申します。春風姉さん達と一緒に第五駆逐隊を編成し、お勤めさせていただきました。主力艦の護衛や、船団護衛に勤めていました。戦いの後半の護送船団航路は……。護衛艦艇も多く喪われていきました。</w:t>
      </w:r>
    </w:p>
    <w:p>
      <w:r>
        <w:t>I'm the 5th ship of the Kamikaze-class destroyers, Hatakaze.</w:t>
        <w:br/>
        <w:t>I formed the 5th Destroyer Division together with my elder sister Harukaze and others.</w:t>
        <w:br/>
        <w:t>I exerted myself escorting capital ships and convoys. We lost a lot of ships in the second half of the war.</w:t>
      </w:r>
    </w:p>
    <w:p>
      <w:r>
        <w:t>-----Secretary 1-----</w:t>
      </w:r>
    </w:p>
    <w:p>
      <w:r>
        <w:t>https://vignette.wikia.nocookie.net/kancolle/images/7/78/Hatakaze-Secretary_1.ogg/revision/latest?cb=20170810215115</w:t>
      </w:r>
    </w:p>
    <w:p>
      <w:r>
        <w:t>旗風、参ります。</w:t>
      </w:r>
    </w:p>
    <w:p>
      <w:r>
        <w:t>I've arrived.</w:t>
      </w:r>
    </w:p>
    <w:p>
      <w:r>
        <w:t>-----Secretary 2-----</w:t>
      </w:r>
    </w:p>
    <w:p>
      <w:r>
        <w:t>https://vignette.wikia.nocookie.net/kancolle/images/2/22/Hatakaze-Secretary_2.ogg/revision/latest?cb=20170810215118</w:t>
      </w:r>
    </w:p>
    <w:p>
      <w:r>
        <w:t>司令……御用でしょうか? 船団護衛でしょうか。</w:t>
      </w:r>
    </w:p>
    <w:p>
      <w:r>
        <w:t>Did you need me for something, Commander? Is it for a fleet escort?</w:t>
      </w:r>
    </w:p>
    <w:p>
      <w:r>
        <w:t>-----Secretary 3-----</w:t>
      </w:r>
    </w:p>
    <w:p>
      <w:r>
        <w:t>https://vignette.wikia.nocookie.net/kancolle/images/4/44/Hatakaze-Secretary_3.ogg/revision/latest?cb=20170810215120</w:t>
      </w:r>
    </w:p>
    <w:p>
      <w:r>
        <w:t>春姉さん、やめて? 後で……え? あの、司令? ぇ、対空兵装ですか? あ、はい。もう少し、積みたい……です、けど。</w:t>
      </w:r>
    </w:p>
    <w:p>
      <w:r>
        <w:t>Stop that, Haru-neesan, save it for later... Eh, ummm, Commander? Eh, air weapons? Ah, yes. I'd like to have a few more.</w:t>
      </w:r>
    </w:p>
    <w:p>
      <w:r>
        <w:t>-----Idle-----</w:t>
      </w:r>
    </w:p>
    <w:p>
      <w:r>
        <w:t>https://vignette.wikia.nocookie.net/kancolle/images/c/cd/Hatakaze-Idle.ogg/revision/latest?cb=20170810215046</w:t>
      </w:r>
    </w:p>
    <w:p>
      <w:r>
        <w:t>伊良湖さん、何か、お手伝いすることはありますか? っ、はい、お茶ですね。旗風にお任せください。……うんっ、よぉーし。皆さん、司令? お茶をお持ち致しました。はい、こちらです。</w:t>
      </w:r>
    </w:p>
    <w:p>
      <w:r>
        <w:t>Is there anything I can help you with, Irako-san? Ah, yes. With the tea? Leave it to me. Yup, alright. Everyone, Commander, the tea is here. Yes, it's over here.</w:t>
      </w:r>
    </w:p>
    <w:p>
      <w:r>
        <w:t>-----Secretary Married-----</w:t>
      </w:r>
    </w:p>
    <w:p>
      <w:r>
        <w:t>https://vignette.wikia.nocookie.net/kancolle/images/5/56/Hatakaze-Secretary_Married.ogg/revision/latest?cb=20170810215123</w:t>
      </w:r>
    </w:p>
    <w:p>
      <w:r>
        <w:t>春姉さん? あっ、司令。恐れ入ります。あの、いつもお心にかけて頂いて、あのっ、ありがとう存じます。わたくし、努めます!</w:t>
      </w:r>
    </w:p>
    <w:p>
      <w:r>
        <w:t>Haru-neesan? Ah, Commander. I beg your pardon. Ummm, I express my humblest thanks for, umm, you always opening your heart to me. I'll do my best.</w:t>
      </w:r>
    </w:p>
    <w:p>
      <w:r>
        <w:t>-----Wedding-----</w:t>
      </w:r>
    </w:p>
    <w:p>
      <w:r>
        <w:t>https://vignette.wikia.nocookie.net/kancolle/images/8/80/Hatakaze-Wedding.ogg/revision/latest?cb=20170810215133</w:t>
      </w:r>
    </w:p>
    <w:p>
      <w:r>
        <w:t>司令、書類は片付けておきました。まだ何か? えっ、これを……旗風に?あっ、あのっ、ありがとう存じます! 司令、わたくし、あの……大切にします! ずっと……きっとずっと。</w:t>
      </w:r>
    </w:p>
    <w:p>
      <w:r>
        <w:t>The documents have been sorted, Commander. Was there anything else... ah, this is? For me? Ah... ummm, I express my humblest thanks. I'll, umm, treasure this, Commander. Always and forever.</w:t>
      </w:r>
    </w:p>
    <w:p>
      <w:r>
        <w:t>-----Looking At Scores-----</w:t>
      </w:r>
    </w:p>
    <w:p>
      <w:r>
        <w:t>https://vignette.wikia.nocookie.net/kancolle/images/7/79/Hatakaze-Looking_At_Scores.ogg/revision/latest?cb=20170810215056</w:t>
      </w:r>
    </w:p>
    <w:p>
      <w:r>
        <w:t>司令。情報、ですね? お待ちください、旗風が。</w:t>
      </w:r>
    </w:p>
    <w:p>
      <w:r>
        <w:t>Intelligence, Commander? Please wait. I'll get it.</w:t>
      </w:r>
    </w:p>
    <w:p>
      <w:r>
        <w:t>-----Joining A Fleet-----</w:t>
      </w:r>
    </w:p>
    <w:p>
      <w:r>
        <w:t>https://vignette.wikia.nocookie.net/kancolle/images/6/67/Hatakaze-Joining_A_Fleet.ogg/revision/latest?cb=20170810215051</w:t>
      </w:r>
    </w:p>
    <w:p>
      <w:r>
        <w:t>第5駆逐隊、旗風。出撃致します。</w:t>
      </w:r>
    </w:p>
    <w:p>
      <w:r>
        <w:t>5th Destroyer Division, Hatakaze, Sortieing!</w:t>
      </w:r>
    </w:p>
    <w:p>
      <w:r>
        <w:t>-----Equipment 1-----</w:t>
      </w:r>
    </w:p>
    <w:p>
      <w:r>
        <w:t>https://vignette.wikia.nocookie.net/kancolle/images/0/0c/Hatakaze-Equipment_1.ogg/revision/latest?cb=20170810215034</w:t>
      </w:r>
    </w:p>
    <w:p>
      <w:r>
        <w:t>あっ……。嬉しい、です。</w:t>
      </w:r>
    </w:p>
    <w:p>
      <w:r>
        <w:t>Ah... I'm happy.</w:t>
      </w:r>
    </w:p>
    <w:p>
      <w:r>
        <w:t>-----Kai-----</w:t>
      </w:r>
    </w:p>
    <w:p>
      <w:r>
        <w:t>https://vignette.wikia.nocookie.net/kancolle/images/6/67/HatakazeKai-Equipment_1.ogg/revision/latest?cb=20170815142109</w:t>
      </w:r>
    </w:p>
    <w:p>
      <w:r>
        <w:t>あっ……。嬉しい、ありがとう存じます。</w:t>
      </w:r>
    </w:p>
    <w:p>
      <w:r>
        <w:t>Ah, I'm happy. I express my humblest thanks.</w:t>
      </w:r>
    </w:p>
    <w:p>
      <w:r>
        <w:t>-----Equipment 2-----</w:t>
      </w:r>
    </w:p>
    <w:p>
      <w:r>
        <w:t>https://vignette.wikia.nocookie.net/kancolle/images/f/fe/Hatakaze-Equipment_2.ogg/revision/latest?cb=20170810215037</w:t>
      </w:r>
    </w:p>
    <w:p>
      <w:r>
        <w:t>これなら、これなら船団を護れそう。よ、よぉーし!</w:t>
      </w:r>
    </w:p>
    <w:p>
      <w:r>
        <w:t>If this is the case, this would protect the fleet. Good day!</w:t>
      </w:r>
    </w:p>
    <w:p>
      <w:r>
        <w:t>-----Kai-----</w:t>
      </w:r>
    </w:p>
    <w:p>
      <w:r>
        <w:t>https://vignette.wikia.nocookie.net/kancolle/images/8/89/HatakazeKai-Equipment_2.ogg/revision/latest?cb=20170815142115</w:t>
      </w:r>
    </w:p>
    <w:p>
      <w:r>
        <w:t>これなら船団を護ることが出来ます。よ、よぉーし!</w:t>
      </w:r>
    </w:p>
    <w:p>
      <w:r>
        <w:t>I can protect the fleet with this. Alriiight!</w:t>
      </w:r>
    </w:p>
    <w:p>
      <w:r>
        <w:t>-----Equipment 3-----</w:t>
      </w:r>
    </w:p>
    <w:p>
      <w:r>
        <w:t>https://vignette.wikia.nocookie.net/kancolle/images/a/a8/Hatakaze-Equipment_3.ogg/revision/latest?cb=20170810215040</w:t>
      </w:r>
    </w:p>
    <w:p>
      <w:r>
        <w:t>ぁはっ、よぉーし!</w:t>
      </w:r>
    </w:p>
    <w:p>
      <w:r>
        <w:t>*sigh* Alriiight!</w:t>
      </w:r>
    </w:p>
    <w:p>
      <w:r>
        <w:t>-----Supply-----</w:t>
      </w:r>
    </w:p>
    <w:p>
      <w:r>
        <w:t>https://vignette.wikia.nocookie.net/kancolle/images/6/6c/Hatakaze-Supply.ogg/revision/latest?cb=20170810215130</w:t>
      </w:r>
    </w:p>
    <w:p>
      <w:r>
        <w:t>ありがとう存じます。旗風、艦隊、出れます!</w:t>
      </w:r>
    </w:p>
    <w:p>
      <w:r>
        <w:t>I express my humblest thanks. The fleet and I are heading out!</w:t>
      </w:r>
    </w:p>
    <w:p>
      <w:r>
        <w:t>-----Docking Minor-----</w:t>
      </w:r>
    </w:p>
    <w:p>
      <w:r>
        <w:t>https://vignette.wikia.nocookie.net/kancolle/images/b/be/Hatakaze-Docking_Minor.ogg/revision/latest?cb=20170810215031</w:t>
      </w:r>
    </w:p>
    <w:p>
      <w:r>
        <w:t>恐れ入ります。お風呂を頂きます。</w:t>
      </w:r>
    </w:p>
    <w:p>
      <w:r>
        <w:t>I beg your pardon. I'm going to take a bath.</w:t>
      </w:r>
    </w:p>
    <w:p>
      <w:r>
        <w:t>-----Docking Major-----</w:t>
      </w:r>
    </w:p>
    <w:p>
      <w:r>
        <w:t>https://vignette.wikia.nocookie.net/kancolle/images/8/88/Hatakaze-Docking_Major.ogg/revision/latest?cb=20170810215029</w:t>
      </w:r>
    </w:p>
    <w:p>
      <w:r>
        <w:t>ご、ごめんなさい、司令。恐れ入ります、なるべく早く戻るように致します。</w:t>
      </w:r>
    </w:p>
    <w:p>
      <w:r>
        <w:t>I-I'm sorry, Commander. I beg your pardon. I'll try to be back as soon as possible.</w:t>
      </w:r>
    </w:p>
    <w:p>
      <w:r>
        <w:t>-----Construction-----</w:t>
      </w:r>
    </w:p>
    <w:p>
      <w:r>
        <w:t>https://vignette.wikia.nocookie.net/kancolle/images/a/a8/Hatakaze-Construction.ogg/revision/latest?cb=20170810215026</w:t>
      </w:r>
    </w:p>
    <w:p>
      <w:r>
        <w:t>新しい方が参りました。司令? 良かった、ですね。</w:t>
      </w:r>
    </w:p>
    <w:p>
      <w:r>
        <w:t>A new person has arrived. Commander? That's good... right?</w:t>
      </w:r>
    </w:p>
    <w:p>
      <w:r>
        <w:t>-----Returning From Sortie-----</w:t>
      </w:r>
    </w:p>
    <w:p>
      <w:r>
        <w:t>https://vignette.wikia.nocookie.net/kancolle/images/1/13/Hatakaze-Returning_From_Sortie.ogg/revision/latest?cb=20170810215113</w:t>
      </w:r>
    </w:p>
    <w:p>
      <w:r>
        <w:t>艦隊、無事戻りました。……良かった。無事が何より、です。</w:t>
      </w:r>
    </w:p>
    <w:p>
      <w:r>
        <w:t>The fleet has returned safely. Thank goodness. Safety is a priority.</w:t>
      </w:r>
    </w:p>
    <w:p>
      <w:r>
        <w:t>-----Starting A Sortie-----</w:t>
      </w:r>
    </w:p>
    <w:p>
      <w:r>
        <w:t>https://vignette.wikia.nocookie.net/kancolle/images/9/92/Hatakaze-Starting_A_Sortie.ogg/revision/latest?cb=20170810215125</w:t>
      </w:r>
    </w:p>
    <w:p>
      <w:r>
        <w:t>艦隊旗艦、旗風がお預かりします。艦隊、抜錨。</w:t>
      </w:r>
    </w:p>
    <w:p>
      <w:r>
        <w:t>Under my leadership as the fleet flagship, fleet, set sail.</w:t>
      </w:r>
    </w:p>
    <w:p>
      <w:r>
        <w:t>-----Battle Start-----</w:t>
      </w:r>
    </w:p>
    <w:p>
      <w:r>
        <w:t>https://vignette.wikia.nocookie.net/kancolle/images/b/b6/Hatakaze-Battle_Start.ogg/revision/latest?cb=20170810215024</w:t>
      </w:r>
    </w:p>
    <w:p>
      <w:r>
        <w:t>敵艦、発見。……戦うしかありません。合戦、用意!</w:t>
      </w:r>
    </w:p>
    <w:p>
      <w:r>
        <w:t>Enemies spotted. There's no choice but to fight now. Ready for battle.</w:t>
      </w:r>
    </w:p>
    <w:p>
      <w:r>
        <w:t>-----Kai-----</w:t>
      </w:r>
    </w:p>
    <w:p>
      <w:r>
        <w:t>https://vignette.wikia.nocookie.net/kancolle/images/f/f6/HatakazeKai-Battle_Start.ogg/revision/latest?cb=20170815142102</w:t>
      </w:r>
    </w:p>
    <w:p>
      <w:r>
        <w:t>敵、ですか。……今は戦うほかありません。合戦、用意です!</w:t>
      </w:r>
    </w:p>
    <w:p>
      <w:r>
        <w:t>Enemies, huh. ...there's no choice but to fight now. Ready for battle.</w:t>
      </w:r>
    </w:p>
    <w:p>
      <w:r>
        <w:t>-----Attack-----</w:t>
      </w:r>
    </w:p>
    <w:p>
      <w:r>
        <w:t>https://vignette.wikia.nocookie.net/kancolle/images/3/3a/Hatakaze-Attack.ogg/revision/latest?cb=20170810215020</w:t>
      </w:r>
    </w:p>
    <w:p>
      <w:r>
        <w:t>当たって、お願い!</w:t>
      </w:r>
    </w:p>
    <w:p>
      <w:r>
        <w:t>Please... hit!</w:t>
      </w:r>
    </w:p>
    <w:p>
      <w:r>
        <w:t>-----Night Battle-----</w:t>
      </w:r>
    </w:p>
    <w:p>
      <w:r>
        <w:t>https://vignette.wikia.nocookie.net/kancolle/images/3/3c/Hatakaze-Night_Battle.ogg/revision/latest?cb=20170810215111</w:t>
      </w:r>
    </w:p>
    <w:p>
      <w:r>
        <w:t>夜、気を付けて。旗風、先行します。続いてください。</w:t>
      </w:r>
    </w:p>
    <w:p>
      <w:r>
        <w:t>Be careful at night. I'll take the lead. All ships, follow me.</w:t>
      </w:r>
    </w:p>
    <w:p>
      <w:r>
        <w:t>-----Kai-----</w:t>
      </w:r>
    </w:p>
    <w:p>
      <w:r>
        <w:t>https://vignette.wikia.nocookie.net/kancolle/images/3/35/HatakazeKai-Night_Battle.ogg/revision/latest?cb=20170815142132</w:t>
      </w:r>
    </w:p>
    <w:p>
      <w:r>
        <w:t>夜、気を付けて。旗風、先行します。各艦続いてください。突入します!</w:t>
      </w:r>
    </w:p>
    <w:p>
      <w:r>
        <w:t>Be careful at night. I'll take the lead. All ships, follow me. Let's charge!</w:t>
      </w:r>
    </w:p>
    <w:p>
      <w:r>
        <w:t>-----Night Attack-----</w:t>
      </w:r>
    </w:p>
    <w:p>
      <w:r>
        <w:t>https://vignette.wikia.nocookie.net/kancolle/images/a/a6/Hatakaze-Night_Attack.ogg/revision/latest?cb=20170810215108</w:t>
      </w:r>
    </w:p>
    <w:p>
      <w:r>
        <w:t>護ります、今度こそ!</w:t>
      </w:r>
    </w:p>
    <w:p>
      <w:r>
        <w:t>I'll protect you... this time!</w:t>
      </w:r>
    </w:p>
    <w:p>
      <w:r>
        <w:t>-----MVP-----</w:t>
      </w:r>
    </w:p>
    <w:p>
      <w:r>
        <w:t>https://vignette.wikia.nocookie.net/kancolle/images/f/f1/Hatakaze-MVP.ogg/revision/latest?cb=20170810215106</w:t>
      </w:r>
    </w:p>
    <w:p>
      <w:r>
        <w:t>え? 旗風が? そう……ですか。良かったです、艦隊のお役に立てて。わたくし、一層努めます。春姉さんも、見ててください。</w:t>
      </w:r>
    </w:p>
    <w:p>
      <w:r>
        <w:t>Eh, me? I... see. I'm glad I was able to be of use to the fleet. I'll continue to put forward my best efforts. Please watch me too, Haru-neesan.</w:t>
      </w:r>
    </w:p>
    <w:p>
      <w:r>
        <w:t>-----Minor Damage 1-----</w:t>
      </w:r>
    </w:p>
    <w:p>
      <w:r>
        <w:t>https://vignette.wikia.nocookie.net/kancolle/images/a/a1/Hatakaze-Minor_Damage_1.ogg/revision/latest?cb=20170810215102</w:t>
      </w:r>
    </w:p>
    <w:p>
      <w:r>
        <w:t>っ! まだ、大丈夫。</w:t>
      </w:r>
    </w:p>
    <w:p>
      <w:r>
        <w:t>Tch! ...I'm still alright.</w:t>
      </w:r>
    </w:p>
    <w:p>
      <w:r>
        <w:t>-----Minor Damage 2-----</w:t>
      </w:r>
    </w:p>
    <w:p>
      <w:r>
        <w:t>https://vignette.wikia.nocookie.net/kancolle/images/3/3f/Hatakaze-Minor_Damage_2.ogg/revision/latest?cb=20170810215104</w:t>
      </w:r>
    </w:p>
    <w:p>
      <w:r>
        <w:t>ひゃぁあっ! 爆弾?魚雷? やだ……。</w:t>
      </w:r>
    </w:p>
    <w:p>
      <w:r>
        <w:t>Aaaah! A bomb?! A torpedo?! No way...</w:t>
      </w:r>
    </w:p>
    <w:p>
      <w:r>
        <w:t>-----Major Damage-----</w:t>
      </w:r>
    </w:p>
    <w:p>
      <w:r>
        <w:t>https://vignette.wikia.nocookie.net/kancolle/images/0/08/Hatakaze-Major_Damage.ogg/revision/latest?cb=20170810215100</w:t>
      </w:r>
    </w:p>
    <w:p>
      <w:r>
        <w:t>きゃぁあっ! 痛い……。艦隊は? 駄目よ、艦隊を護らないと……。まだよ。</w:t>
      </w:r>
    </w:p>
    <w:p>
      <w:r>
        <w:t>Hyaaah! That hurts... My fleet is... no, I still need to defend it... Not yet...</w:t>
      </w:r>
    </w:p>
    <w:p>
      <w:r>
        <w:t>-----Sunk-----</w:t>
      </w:r>
    </w:p>
    <w:p>
      <w:r>
        <w:t>https://vignette.wikia.nocookie.net/kancolle/images/7/78/Hatakaze-Sunk.ogg/revision/latest?cb=20170810215128</w:t>
      </w:r>
    </w:p>
    <w:p>
      <w:r>
        <w:t>冷たい……沈んでいく……また……。春姉さん、ごめん、なさい……。や……だぁ。</w:t>
      </w:r>
    </w:p>
    <w:p>
      <w:r>
        <w:t>It's cold... I'm sinking... again... I'm... sorry... Haru-neesan... No...</w:t>
      </w:r>
    </w:p>
    <w:p>
      <w:r>
        <w:t>-----00:00-----</w:t>
      </w:r>
    </w:p>
    <w:p>
      <w:r>
        <w:t>https://vignette.wikia.nocookie.net/kancolle/images/8/85/Hatakaze-00.ogg/revision/latest?cb=20170810214910</w:t>
      </w:r>
    </w:p>
    <w:p>
      <w:r>
        <w:t>司令、午前0時となりました。本日は旗風がお側で勤めさせて頂きたく存じます。</w:t>
      </w:r>
    </w:p>
    <w:p>
      <w:r>
        <w:t>Commander, it's now 12 a.m. I shall be putting forth my best effort to serve by your side today.</w:t>
      </w:r>
    </w:p>
    <w:p>
      <w:r>
        <w:t>-----01:00-----</w:t>
      </w:r>
    </w:p>
    <w:p>
      <w:r>
        <w:t>https://vignette.wikia.nocookie.net/kancolle/images/0/0b/Hatakaze-01.ogg/revision/latest?cb=20170810214912</w:t>
      </w:r>
    </w:p>
    <w:p>
      <w:r>
        <w:t>マルヒトマルマルです。司令、夜は少し気温が下がりますね。</w:t>
      </w:r>
    </w:p>
    <w:p>
      <w:r>
        <w:t>It's 0100. Commander, the temperature gets a bit low at night, doesn't it?</w:t>
      </w:r>
    </w:p>
    <w:p>
      <w:r>
        <w:t>-----02:00-----</w:t>
      </w:r>
    </w:p>
    <w:p>
      <w:r>
        <w:t>https://vignette.wikia.nocookie.net/kancolle/images/8/89/Hatakaze-02.ogg/revision/latest?cb=20170810214914</w:t>
      </w:r>
    </w:p>
    <w:p>
      <w:r>
        <w:t>マルフタマルマルです。お茶を、お茶をお淹れしますね。えと、急須は……あっ、ここ?え、違う?あれっ?</w:t>
      </w:r>
    </w:p>
    <w:p>
      <w:r>
        <w:t>It's 0200. I'll go... I'll go make some tea, alright? Ummm, the teapot is... ah, here... eh, it's not here... huh?</w:t>
      </w:r>
    </w:p>
    <w:p>
      <w:r>
        <w:t>-----03:00-----</w:t>
      </w:r>
    </w:p>
    <w:p>
      <w:r>
        <w:t>https://vignette.wikia.nocookie.net/kancolle/images/7/71/Hatakaze-03.ogg/revision/latest?cb=20170810214918</w:t>
      </w:r>
    </w:p>
    <w:p>
      <w:r>
        <w:t>マルサンマルマルです。あっ、それです。司令、ありがとう存じます。恐れ入ります。今すぐお茶をお淹れします、お待ち下さいね。</w:t>
      </w:r>
    </w:p>
    <w:p>
      <w:r>
        <w:t>It's 0300. Ah, that's it. I express my humblest thanks, Commander. I beg your pardon, I'll get the tea ready now. Please wait a moment.</w:t>
      </w:r>
    </w:p>
    <w:p>
      <w:r>
        <w:t>-----04:00-----</w:t>
      </w:r>
    </w:p>
    <w:p>
      <w:r>
        <w:t>https://vignette.wikia.nocookie.net/kancolle/images/3/33/Hatakaze-04.ogg/revision/latest?cb=20170810214920</w:t>
      </w:r>
    </w:p>
    <w:p>
      <w:r>
        <w:t>マルヨンマルマルです。はい、お茶です。熱いので気をつけて下さい。って、あっ……もうすぐ朝ですね。もう……朝です。</w:t>
      </w:r>
    </w:p>
    <w:p>
      <w:r>
        <w:t>It's 0400. Here is the tea. Be careful, it's hot. Oh, ah, it's almost morning. Almost morning.</w:t>
      </w:r>
    </w:p>
    <w:p>
      <w:r>
        <w:t>-----05:00-----</w:t>
      </w:r>
    </w:p>
    <w:p>
      <w:r>
        <w:t>https://vignette.wikia.nocookie.net/kancolle/images/4/41/Hatakaze-05.ogg/revision/latest?cb=20170810214923</w:t>
      </w:r>
    </w:p>
    <w:p>
      <w:r>
        <w:t>マルゴーマルマルです。司令、朝ですね。皆さんを起こす準備を……あっ、朝姉さんが……。んっ、はい。朝はいつも元気な姉なんです。</w:t>
      </w:r>
    </w:p>
    <w:p>
      <w:r>
        <w:t>It's 0500. It's morning, Commander. I'll begin preparations to wake everyone... ah, Asa-neesan is... ah, yes, she's very lively during the morning.</w:t>
      </w:r>
    </w:p>
    <w:p>
      <w:r>
        <w:t>-----06:00-----</w:t>
      </w:r>
    </w:p>
    <w:p>
      <w:r>
        <w:t>https://vignette.wikia.nocookie.net/kancolle/images/7/7f/Hatakaze-06.ogg/revision/latest?cb=20170810214925</w:t>
      </w:r>
    </w:p>
    <w:p>
      <w:r>
        <w:t>マルロクマルマルです。皆さん、起きて。総員起こし、です。朝です! 起きて下さいっ……。司令、お早うございます。</w:t>
      </w:r>
    </w:p>
    <w:p>
      <w:r>
        <w:t>It's 0600. Wake up, everyone. All hands... assemble! It's morning. Please wake up. ...Commander, good morning.</w:t>
      </w:r>
    </w:p>
    <w:p>
      <w:r>
        <w:t>-----07:00-----</w:t>
      </w:r>
    </w:p>
    <w:p>
      <w:r>
        <w:t>https://vignette.wikia.nocookie.net/kancolle/images/f/f4/Hatakaze-07.ogg/revision/latest?cb=20170810214928</w:t>
      </w:r>
    </w:p>
    <w:p>
      <w:r>
        <w:t>マルナナマルマルです。司令、朝食をお持ちしました。今朝はお味噌汁ときんぴらです。ごぼうお好きでしょうか? ……あっ、良かったです。</w:t>
      </w:r>
    </w:p>
    <w:p>
      <w:r>
        <w:t>It's 0700. Here's breakfast, Commander. It's miso soup and kinpira this morning. Do you like burdock? Whew, thank goodness.</w:t>
      </w:r>
    </w:p>
    <w:p>
      <w:r>
        <w:t>-----08:00-----</w:t>
      </w:r>
    </w:p>
    <w:p>
      <w:r>
        <w:t>https://vignette.wikia.nocookie.net/kancolle/images/c/c8/Hatakaze-08.ogg/revision/latest?cb=20170810214931</w:t>
      </w:r>
    </w:p>
    <w:p>
      <w:r>
        <w:t>マルハチマルマルです。司令、おかわりは? あっ、はい! お持ちします。沢山食べていただいて、わたくし、嬉しいです。はいっ、召し上がって!</w:t>
      </w:r>
    </w:p>
    <w:p>
      <w:r>
        <w:t>It's 0800. How about seconds, Commander... ah, yes, wait a moment. I'm happy that you're eating so much. Here, please eat.</w:t>
      </w:r>
    </w:p>
    <w:p>
      <w:r>
        <w:t>-----09:00-----</w:t>
      </w:r>
    </w:p>
    <w:p>
      <w:r>
        <w:t>https://vignette.wikia.nocookie.net/kancolle/images/9/92/Hatakaze-09.ogg/revision/latest?cb=20170810214934</w:t>
      </w:r>
    </w:p>
    <w:p>
      <w:r>
        <w:t>マルキューマルマルです。あっ、朝姉さん。わたくしも朝演習に……。あっ、はい、はいっ! 五駆の一員として頑張ります。</w:t>
      </w:r>
    </w:p>
    <w:p>
      <w:r>
        <w:t>It's 0900. Ah, Asa-neesan, are you going for morning exercises...? Ah, yes, yes. I'll do my best as a member of DesDiv5.</w:t>
      </w:r>
    </w:p>
    <w:p>
      <w:r>
        <w:t>-----10:00-----</w:t>
      </w:r>
    </w:p>
    <w:p>
      <w:r>
        <w:t>https://vignette.wikia.nocookie.net/kancolle/images/1/18/Hatakaze-10.ogg/revision/latest?cb=20170810214936</w:t>
      </w:r>
    </w:p>
    <w:p>
      <w:r>
        <w:t>ヒトマルマルマルです。松姉さんは本当に朝姉さんと仲良しですよね。羨ましいです。えっ、違うんですか? えっ? あっ……はい。</w:t>
      </w:r>
    </w:p>
    <w:p>
      <w:r>
        <w:t>It's 1000. Matsu-neesan and Asa-neesan sure do get along very well. I'm jealous. ...eh, I've got it wrong? Eh, ah, yes...</w:t>
      </w:r>
    </w:p>
    <w:p>
      <w:r>
        <w:t>-----11:00-----</w:t>
      </w:r>
    </w:p>
    <w:p>
      <w:r>
        <w:t>https://vignette.wikia.nocookie.net/kancolle/images/2/24/Hatakaze-11.ogg/revision/latest?cb=20170810214939</w:t>
      </w:r>
    </w:p>
    <w:p>
      <w:r>
        <w:t>ヒトヒトマルマルです。はい、姉さんたちはみんな仲が良くって、わたくしも素敵だなって、思います。わたくしも春姉さんを……いえ。</w:t>
      </w:r>
    </w:p>
    <w:p>
      <w:r>
        <w:t>It's 1100. Yes, I think it's wonderful that my elder sisters get along so well... I'd like to with Haru-neesan... it's nothing...</w:t>
      </w:r>
    </w:p>
    <w:p>
      <w:r>
        <w:t>-----12:00-----</w:t>
      </w:r>
    </w:p>
    <w:p>
      <w:r>
        <w:t>https://vignette.wikia.nocookie.net/kancolle/images/6/60/Hatakaze-12.ogg/revision/latest?cb=20170810214943</w:t>
      </w:r>
    </w:p>
    <w:p>
      <w:r>
        <w:t>ヒトフタマルマル、お昼です。司令、春姉さんから教わったサンドウィッチ、作ってきたんです。もし、よろしければ……こちら、熱いお茶です。意外と、合うんですよ?</w:t>
      </w:r>
    </w:p>
    <w:p>
      <w:r>
        <w:t>It's 1200. It's lunchtime. I made some sandwiches that I learned from Haru-neesan, Commander. I you don't mind... whew, here is some hot tea. They go surprisingly well together.</w:t>
      </w:r>
    </w:p>
    <w:p>
      <w:r>
        <w:t>-----13:00-----</w:t>
      </w:r>
    </w:p>
    <w:p>
      <w:r>
        <w:t>https://vignette.wikia.nocookie.net/kancolle/images/9/94/Hatakaze-13.ogg/revision/latest?cb=20170810214946</w:t>
      </w:r>
    </w:p>
    <w:p>
      <w:r>
        <w:t>ヒトサンマルマルです。司令、いかがでしたか? 春姉さんのサンドウィッチ、和風にアレンジしてみたんです。和辛子も合いますよね? わぁ、良かったぁ。恐れ入ります。うふふっ♪</w:t>
      </w:r>
    </w:p>
    <w:p>
      <w:r>
        <w:t>It's 1300. Commander, how were Haru-neesan's sandwiches? They have a Japanese twist to them. There was even Japanese mustard in it, you know? Ah, thank goodness. Now I beg your pardon. *giggle*</w:t>
      </w:r>
    </w:p>
    <w:p>
      <w:r>
        <w:t>-----14:00-----</w:t>
      </w:r>
    </w:p>
    <w:p>
      <w:r>
        <w:t>https://vignette.wikia.nocookie.net/kancolle/images/c/cb/Hatakaze-14.ogg/revision/latest?cb=20170810214948</w:t>
      </w:r>
    </w:p>
    <w:p>
      <w:r>
        <w:t>ヒトヨンマ……あっ、神姉さん。お疲れ様です。はい、大丈夫です。ありがとう存じます。旗風も一層つとめて参ります。</w:t>
      </w:r>
    </w:p>
    <w:p>
      <w:r>
        <w:t>14... Ah, Kami-neesan. Thank you for your hard work. Yes, I'm doing fine. I humbly express my thanks. ...I will continue to put forth my greatest efforts.</w:t>
      </w:r>
    </w:p>
    <w:p>
      <w:r>
        <w:t>-----15:00-----</w:t>
      </w:r>
    </w:p>
    <w:p>
      <w:r>
        <w:t>https://vignette.wikia.nocookie.net/kancolle/images/0/02/Hatakaze-15.ogg/revision/latest?cb=20170810214951</w:t>
      </w:r>
    </w:p>
    <w:p>
      <w:r>
        <w:t>ヒトゴーマルマルです。司令、ここでお茶になさいますか? わたくし羊羹も用意しているんです。はいっ、どうぞ召し上がって?一息ついてくださいね。</w:t>
      </w:r>
    </w:p>
    <w:p>
      <w:r>
        <w:t>It's 1500. Shall I get you some tea, Commander? I have some yōkan too. Here, please help yourself. Please take a break.</w:t>
      </w:r>
    </w:p>
    <w:p>
      <w:r>
        <w:t>-----16:00-----</w:t>
      </w:r>
    </w:p>
    <w:p>
      <w:r>
        <w:t>https://vignette.wikia.nocookie.net/kancolle/images/1/1a/Hatakaze-16.ogg/revision/latest?cb=20170810214955</w:t>
      </w:r>
    </w:p>
    <w:p>
      <w:r>
        <w:t>ヒトロクマルマ……時雨さん! お疲れ様です。あっ、はい。ありがとう存じます。そうですね……御蔵さんたちにも、もうすぐ会える気がするんです。楽しみですね。はい、頑張りましょう。</w:t>
      </w:r>
    </w:p>
    <w:p>
      <w:r>
        <w:t>160... ah, Shigure-san. Thank you for your hard work. Yes, I express my humblest thanks. That's right, I get the feeling that I'll be able to meet Mikura-san and the others soon. I can't wait. Yes, I'll do my best.</w:t>
      </w:r>
    </w:p>
    <w:p>
      <w:r>
        <w:t>-----17:00-----</w:t>
      </w:r>
    </w:p>
    <w:p>
      <w:r>
        <w:t>https://vignette.wikia.nocookie.net/kancolle/images/e/ea/Hatakaze-17.ogg/revision/latest?cb=20170810214958</w:t>
      </w:r>
    </w:p>
    <w:p>
      <w:r>
        <w:t>ヒトナナマルマルです。司令、夕日が……えっ、何ですか? 今、なんて……そんな、いえっ恐れ入ります……やだっ。</w:t>
      </w:r>
    </w:p>
    <w:p>
      <w:r>
        <w:t>It's 1700. Commander, the sunset is... eh, what was that? What did you just... That is, no. I beg your pardon. Oh no...</w:t>
      </w:r>
    </w:p>
    <w:p>
      <w:r>
        <w:t>-----18:00-----</w:t>
      </w:r>
    </w:p>
    <w:p>
      <w:r>
        <w:t>https://vignette.wikia.nocookie.net/kancolle/images/f/f5/Hatakaze-18.ogg/revision/latest?cb=20170810215001</w:t>
      </w:r>
    </w:p>
    <w:p>
      <w:r>
        <w:t>ヒトハチマルマルです。司令、夕食もわたくしが……えっ春姉さんが? う、嘘。あっ、はい。旗風もぜひご相伴させて頂ければと……ありがとう存じます。</w:t>
      </w:r>
    </w:p>
    <w:p>
      <w:r>
        <w:t>It's 1800. Commander, I'll handle dinner too... eh, Haru-neesan already... n-no way... Ah, yes. It would be my pleasure to accompany you... I express my humblest thanks.</w:t>
      </w:r>
    </w:p>
    <w:p>
      <w:r>
        <w:t>-----19:00-----</w:t>
      </w:r>
    </w:p>
    <w:p>
      <w:r>
        <w:t>https://vignette.wikia.nocookie.net/kancolle/images/3/37/Hatakaze-19.ogg/revision/latest?cb=20170810215004</w:t>
      </w:r>
    </w:p>
    <w:p>
      <w:r>
        <w:t>はむっ、ヒトキューマルマルです。春姉さん、この魚のお団子、本当に美味しいです。さすが春姉……えっ? そうなんですか……? あっ、そうなんですね。旗風も作ってみます。</w:t>
      </w:r>
    </w:p>
    <w:p>
      <w:r>
        <w:t>*nom* It's 1900. Haru-neesan, these fish balls are really delicious. As expected of Haru-nee... eh, is that so? Ah, so that's how... I want to try making them too.</w:t>
      </w:r>
    </w:p>
    <w:p>
      <w:r>
        <w:t>-----20:00-----</w:t>
      </w:r>
    </w:p>
    <w:p>
      <w:r>
        <w:t>https://vignette.wikia.nocookie.net/kancolle/images/8/82/Hatakaze-20.ogg/revision/latest?cb=20170810215007</w:t>
      </w:r>
    </w:p>
    <w:p>
      <w:r>
        <w:t>フタマルマルマルです。あっ、三水戦の……恐れ入ります。わたくし現在、船団護衛を……はい、いえっ! そういうわけでは! あっ、はい……。りょ、了解致しました。</w:t>
      </w:r>
    </w:p>
    <w:p>
      <w:r>
        <w:t>It's 2000. Ah, DesRon3's... I beg your pardon, I'm currently doing a fleet escort... Yes. No, that's not the reason... ah, yes. I understand.</w:t>
      </w:r>
    </w:p>
    <w:p>
      <w:r>
        <w:t>-----21:00-----</w:t>
      </w:r>
    </w:p>
    <w:p>
      <w:r>
        <w:t>https://vignette.wikia.nocookie.net/kancolle/images/3/3c/Hatakaze-21.ogg/revision/latest?cb=20170810215009</w:t>
      </w:r>
    </w:p>
    <w:p>
      <w:r>
        <w:t>フタヒト、マルマル、です。夜の海は……でも、わたくし飛行機の大群が舞う昼よりは、夜の方が……い、いえっ! そういう事ではっ! ちっ、違うんです! 別に夜戦はっ! 違いますから!</w:t>
      </w:r>
    </w:p>
    <w:p>
      <w:r>
        <w:t>It's 2100. The night sea is... But, rather than the day when I will meet with planes... the night is... N-no... I didn't mean that... I don't really want to night battle... You've got it wrong...</w:t>
      </w:r>
    </w:p>
    <w:p>
      <w:r>
        <w:t>-----22:00-----</w:t>
      </w:r>
    </w:p>
    <w:p>
      <w:r>
        <w:t>https://vignette.wikia.nocookie.net/kancolle/images/e/e3/Hatakaze-22.ogg/revision/latest?cb=20170810215013</w:t>
      </w:r>
    </w:p>
    <w:p>
      <w:r>
        <w:t>フタフタマルマルです。はぁっ、やっと開放されました。確かにわたくし、朝やお昼より、夜の方が落ち着きますが、夜戦は別に……。あっ、はい。大丈夫です。分かってくれました。</w:t>
      </w:r>
    </w:p>
    <w:p>
      <w:r>
        <w:t>It's 2200. Whew, I finally feel liberated. Even though I feel calmer at night than I do during the morning or day... night battles are... ah, yes, I'm fine. As long as you understand.</w:t>
      </w:r>
    </w:p>
    <w:p>
      <w:r>
        <w:t>-----23:00-----</w:t>
      </w:r>
    </w:p>
    <w:p>
      <w:r>
        <w:t>https://vignette.wikia.nocookie.net/kancolle/images/b/bc/Hatakaze-23.ogg/revision/latest?cb=20170810215016</w:t>
      </w:r>
    </w:p>
    <w:p>
      <w:r>
        <w:t>フタサンマルマルです。司令、今日は大変お疲れと存じます。少しお休みになって下さい。おやすみなさい、司令……春姉さん。</w:t>
      </w:r>
    </w:p>
    <w:p>
      <w:r>
        <w:t>It's 2300. I humbly thank you for all your hard work today, Commander. Please go and rest for a while. Commander, Haru-neesan, good night.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