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https://vignette.wikia.nocookie.net/kancolle/images/1/14/Hibiki-Introduction.ogg/revision/latest?cb=20141129182813</w:t>
      </w:r>
    </w:p>
    <w:p>
      <w:r>
        <w:t>響だよ。その活躍ぶりから、不死鳥の通り名もあるよ</w:t>
      </w:r>
    </w:p>
    <w:p>
      <w:r>
        <w:t>I'm Hibiki. I'm also referred to as "The Phoenix" from my exploits.</w:t>
      </w:r>
    </w:p>
    <w:p>
      <w:r>
        <w:t>-----Verniy-----</w:t>
      </w:r>
    </w:p>
    <w:p>
      <w:r>
        <w:t>https://vignette.wikia.nocookie.net/kancolle/images/d/df/Verniy-Introduction.ogg/revision/latest?cb=20150219011405</w:t>
      </w:r>
    </w:p>
    <w:p>
      <w:r>
        <w:t>ひび…Верный(ヴェールヌイ)だ。信頼できると言う意味の名なんだ</w:t>
      </w:r>
    </w:p>
    <w:p>
      <w:r>
        <w:t>I'm Hibi— Verniy. It's a name that has the meaning of "Faithful" (in Russian).</w:t>
      </w:r>
    </w:p>
    <w:p>
      <w:r>
        <w:t>-----Library-----</w:t>
      </w:r>
    </w:p>
    <w:p>
      <w:r>
        <w:t>https://vignette.wikia.nocookie.net/kancolle/images/4/49/Hibiki-Library.ogg/revision/latest?cb=20141129183058</w:t>
      </w:r>
    </w:p>
    <w:p>
      <w:r>
        <w:t>数ある特型駆逐艦の中で、最後まで生き残ったのが、響。転戦の後、あの大和水上特攻時には修理で同行できなかったんだ。賠償艦としてソ連に引き渡され「信頼できる」という意味の艦名になったんだ。</w:t>
      </w:r>
    </w:p>
    <w:p>
      <w:r>
        <w:t>Surviving till the very end among the many special-class destroyers was I, Hibiki.After experiencing several battles, I was unable to accompany the Yamato Surface Special Attack Force due to repairs.I was handed over to the Soviet Union as a prize of war, and was given a name that means "Faithful" (in Russian).</w:t>
      </w:r>
    </w:p>
    <w:p>
      <w:r>
        <w:t>-----Secretary 1-----</w:t>
      </w:r>
    </w:p>
    <w:p>
      <w:r>
        <w:t>https://vignette.wikia.nocookie.net/kancolle/images/3/38/Hibiki-Secretary_1.ogg/revision/latest?cb=20141129183154</w:t>
      </w:r>
    </w:p>
    <w:p>
      <w:r>
        <w:t>司令官、何だい?</w:t>
      </w:r>
    </w:p>
    <w:p>
      <w:r>
        <w:t>Commander, what is it?</w:t>
      </w:r>
    </w:p>
    <w:p>
      <w:r>
        <w:t>-----Verniy-----</w:t>
      </w:r>
    </w:p>
    <w:p>
      <w:r>
        <w:t>https://vignette.wikia.nocookie.net/kancolle/images/b/b7/Verniy-Secretary_1.ogg/revision/latest?cb=20150219011510</w:t>
      </w:r>
    </w:p>
    <w:p>
      <w:r>
        <w:t>司令官、大丈夫か?</w:t>
      </w:r>
    </w:p>
    <w:p>
      <w:r>
        <w:t>Commander, are you alright?</w:t>
      </w:r>
    </w:p>
    <w:p>
      <w:r>
        <w:t>-----Secretary 2-----</w:t>
      </w:r>
    </w:p>
    <w:p>
      <w:r>
        <w:t>https://vignette.wikia.nocookie.net/kancolle/images/8/8f/Hibiki-Secretary_2.ogg/revision/latest?cb=20141129183220</w:t>
      </w:r>
    </w:p>
    <w:p>
      <w:r>
        <w:t>そろそろ戻っても、いいかな?</w:t>
      </w:r>
    </w:p>
    <w:p>
      <w:r>
        <w:t>Is it fine if I return soon?</w:t>
      </w:r>
    </w:p>
    <w:p>
      <w:r>
        <w:t>-----Verniy-----</w:t>
      </w:r>
    </w:p>
    <w:p>
      <w:r>
        <w:t>https://vignette.wikia.nocookie.net/kancolle/images/4/4d/Verniy-Secretary_2.ogg/revision/latest?cb=20150219011548</w:t>
      </w:r>
    </w:p>
    <w:p>
      <w:r>
        <w:t>司令官、作戦命令を</w:t>
      </w:r>
    </w:p>
    <w:p>
      <w:r>
        <w:t>Commander, your orders please.</w:t>
      </w:r>
    </w:p>
    <w:p>
      <w:r>
        <w:t>-----Secretary 3-----</w:t>
      </w:r>
    </w:p>
    <w:p>
      <w:r>
        <w:t>https://vignette.wikia.nocookie.net/kancolle/images/7/77/Hibiki-Secretary_3.ogg/revision/latest?cb=20141129183318</w:t>
      </w:r>
    </w:p>
    <w:p>
      <w:r>
        <w:t>司令官、作戦命令を</w:t>
      </w:r>
    </w:p>
    <w:p>
      <w:r>
        <w:t>Commander, your orders please.</w:t>
      </w:r>
    </w:p>
    <w:p>
      <w:r>
        <w:t>-----Verniy-----</w:t>
      </w:r>
    </w:p>
    <w:p>
      <w:r>
        <w:t>https://vignette.wikia.nocookie.net/kancolle/images/0/0d/Verniy-Secretary_3.ogg/revision/latest?cb=20150219011640</w:t>
      </w:r>
    </w:p>
    <w:p>
      <w:r>
        <w:t>до свидания(ダスビダーニャ)</w:t>
      </w:r>
    </w:p>
    <w:p>
      <w:r>
        <w:t>Farewell.</w:t>
      </w:r>
    </w:p>
    <w:p>
      <w:r>
        <w:t>-----Idle (Verniy)-----</w:t>
      </w:r>
    </w:p>
    <w:p>
      <w:r>
        <w:t>https://vignette.wikia.nocookie.net/kancolle/images/d/d5/Verniy-Idle.ogg/revision/latest?cb=20150219014202</w:t>
      </w:r>
    </w:p>
    <w:p>
      <w:r>
        <w:t>大丈夫だよ。私は一人でも。</w:t>
      </w:r>
    </w:p>
    <w:p>
      <w:r>
        <w:t>It's all right. Even if I am alone.</w:t>
      </w:r>
    </w:p>
    <w:p>
      <w:r>
        <w:t>-----Secretary Married-----</w:t>
      </w:r>
    </w:p>
    <w:p>
      <w:r>
        <w:t>https://vignette.wikia.nocookie.net/kancolle/images/5/5a/Hibiki-Secretary_Married.ogg/revision/latest?cb=20150118165927</w:t>
      </w:r>
    </w:p>
    <w:p>
      <w:r>
        <w:t>司令官、疲れてない?</w:t>
      </w:r>
    </w:p>
    <w:p>
      <w:r>
        <w:t>Commander, aren't you tired?</w:t>
      </w:r>
    </w:p>
    <w:p>
      <w:r>
        <w:t>-----Wedding-----</w:t>
      </w:r>
    </w:p>
    <w:p>
      <w:r>
        <w:t>https://vignette.wikia.nocookie.net/kancolle/images/b/b2/Hibiki-Wedding.ogg/revision/latest?cb=20150118165912</w:t>
      </w:r>
    </w:p>
    <w:p>
      <w:r>
        <w:t>司令官、愛とか恋とかって…なんのことなんだ…? えっ?教えてくれるのか?</w:t>
      </w:r>
    </w:p>
    <w:p>
      <w:r>
        <w:t>Commander, things like affection and love... what are they...? Eh? You'll teach me?</w:t>
      </w:r>
    </w:p>
    <w:p>
      <w:r>
        <w:t>-----Looking At Scores-----</w:t>
      </w:r>
    </w:p>
    <w:p>
      <w:r>
        <w:t>https://vignette.wikia.nocookie.net/kancolle/images/5/59/Hibiki-Looking_At_Scores.ogg/revision/latest?cb=20141129183407</w:t>
      </w:r>
    </w:p>
    <w:p>
      <w:r>
        <w:t>司令官に連絡みたいだよ</w:t>
      </w:r>
    </w:p>
    <w:p>
      <w:r>
        <w:t>It appears there is a message for you, Commander.</w:t>
      </w:r>
    </w:p>
    <w:p>
      <w:r>
        <w:t>-----Joining A Fleet-----</w:t>
      </w:r>
    </w:p>
    <w:p>
      <w:r>
        <w:t>https://vignette.wikia.nocookie.net/kancolle/images/f/f8/Hibiki-Joining_A_Fleet.ogg/revision/latest?cb=20150616132215</w:t>
      </w:r>
    </w:p>
    <w:p>
      <w:r>
        <w:t>了解、響、出撃する。</w:t>
      </w:r>
    </w:p>
    <w:p>
      <w:r>
        <w:t>Roger, Hibiki, heading out.</w:t>
      </w:r>
    </w:p>
    <w:p>
      <w:r>
        <w:t>-----Verniy-----</w:t>
      </w:r>
    </w:p>
    <w:p>
      <w:r>
        <w:t>https://vignette.wikia.nocookie.net/kancolle/images/c/cc/Verniy-Joining_A_Fleet.ogg/revision/latest?cb=20150219012501</w:t>
      </w:r>
    </w:p>
    <w:p>
      <w:r>
        <w:t>了解、Верный(ヴェールヌイ)、出撃する。</w:t>
      </w:r>
    </w:p>
    <w:p>
      <w:r>
        <w:t>Roger, Verniy, heading out.</w:t>
      </w:r>
    </w:p>
    <w:p>
      <w:r>
        <w:t>-----Equipment 1-----</w:t>
      </w:r>
    </w:p>
    <w:p>
      <w:r>
        <w:t>https://vignette.wikia.nocookie.net/kancolle/images/6/60/Hibiki-Equipment_1.ogg/revision/latest?cb=20141129183731</w:t>
      </w:r>
    </w:p>
    <w:p>
      <w:r>
        <w:t>Хорошо(ハラショー)…こいつは力を感じる。</w:t>
      </w:r>
    </w:p>
    <w:p>
      <w:r>
        <w:t>Marvelous... I can feel the power in this.</w:t>
      </w:r>
    </w:p>
    <w:p>
      <w:r>
        <w:t>-----Verniy-----</w:t>
      </w:r>
    </w:p>
    <w:p>
      <w:r>
        <w:t>https://vignette.wikia.nocookie.net/kancolle/images/a/a3/Verniy-Equipment_1.ogg/revision/latest?cb=20150219012201</w:t>
      </w:r>
    </w:p>
    <w:p>
      <w:r>
        <w:t>Хорошо(ハラショー)…これは信頼できる。</w:t>
      </w:r>
    </w:p>
    <w:p>
      <w:r>
        <w:t>Nice... I can trust in this.</w:t>
      </w:r>
    </w:p>
    <w:p>
      <w:r>
        <w:t>-----Equipment 2-----</w:t>
      </w:r>
    </w:p>
    <w:p>
      <w:r>
        <w:t>https://vignette.wikia.nocookie.net/kancolle/images/2/24/Hibiki-Equipment_2.ogg/revision/latest?cb=20141129183747</w:t>
      </w:r>
    </w:p>
    <w:p>
      <w:r>
        <w:t>ほぅ、これはいいな…Спасибо(スパスィーバ)</w:t>
      </w:r>
    </w:p>
    <w:p>
      <w:r>
        <w:t>Hm, this is great... Thanks.</w:t>
      </w:r>
    </w:p>
    <w:p>
      <w:r>
        <w:t>-----Verniy-----</w:t>
      </w:r>
    </w:p>
    <w:p>
      <w:r>
        <w:t>https://vignette.wikia.nocookie.net/kancolle/images/0/0b/Verniy-Equipment_2.ogg/revision/latest?cb=20150219012238</w:t>
      </w:r>
    </w:p>
    <w:p>
      <w:r>
        <w:t>いいな…Спасибо(スパスィーバ)</w:t>
      </w:r>
    </w:p>
    <w:p>
      <w:r>
        <w:t>This is great... Thanks.</w:t>
      </w:r>
    </w:p>
    <w:p>
      <w:r>
        <w:t>-----Equipment 3-----</w:t>
      </w:r>
    </w:p>
    <w:p>
      <w:r>
        <w:t>https://vignette.wikia.nocookie.net/kancolle/images/a/a3/Hibiki-Equipment_3.ogg/revision/latest?cb=20141129184052</w:t>
      </w:r>
    </w:p>
    <w:p>
      <w:r>
        <w:t>やるさ</w:t>
      </w:r>
    </w:p>
    <w:p>
      <w:r>
        <w:t>That'll work.</w:t>
      </w:r>
    </w:p>
    <w:p>
      <w:r>
        <w:t>-----Verniy-----</w:t>
      </w:r>
    </w:p>
    <w:p>
      <w:r>
        <w:t>https://vignette.wikia.nocookie.net/kancolle/images/9/96/Verniy-Equipment_3.ogg/revision/latest?cb=20150219013758</w:t>
      </w:r>
    </w:p>
    <w:p>
      <w:r>
        <w:t>Ура!(ウラー!)</w:t>
      </w:r>
    </w:p>
    <w:p>
      <w:r>
        <w:t>Hurrah!</w:t>
      </w:r>
    </w:p>
    <w:p>
      <w:r>
        <w:t>-----Supply-----</w:t>
      </w:r>
    </w:p>
    <w:p>
      <w:r>
        <w:t>https://vignette.wikia.nocookie.net/kancolle/images/c/c7/Hibiki-Supply.ogg/revision/latest?cb=20141129183607</w:t>
      </w:r>
    </w:p>
    <w:p>
      <w:r>
        <w:t>Хорошо(ハラショー)…こいつは力を感じる。</w:t>
      </w:r>
    </w:p>
    <w:p>
      <w:r>
        <w:t>Marvelous... I can feel the power in this.</w:t>
      </w:r>
    </w:p>
    <w:p>
      <w:r>
        <w:t>-----Verniy-----</w:t>
      </w:r>
    </w:p>
    <w:p>
      <w:r>
        <w:t>https://vignette.wikia.nocookie.net/kancolle/images/6/68/Verniy-Supply.ogg/revision/latest?cb=20150219013856</w:t>
      </w:r>
    </w:p>
    <w:p>
      <w:r>
        <w:t>Спасибо(スパスィーバ)</w:t>
      </w:r>
    </w:p>
    <w:p>
      <w:r>
        <w:t>Thank you.</w:t>
      </w:r>
    </w:p>
    <w:p>
      <w:r>
        <w:t>-----Docking Minor-----</w:t>
      </w:r>
    </w:p>
    <w:p>
      <w:r>
        <w:t>https://vignette.wikia.nocookie.net/kancolle/images/5/5f/Hibiki-Docking_Minor.ogg/revision/latest?cb=20141129184134</w:t>
      </w:r>
    </w:p>
    <w:p>
      <w:r>
        <w:t>治してくるね。</w:t>
      </w:r>
    </w:p>
    <w:p>
      <w:r>
        <w:t>I'll go patch myself up.</w:t>
      </w:r>
    </w:p>
    <w:p>
      <w:r>
        <w:t>-----Verniy-----</w:t>
      </w:r>
    </w:p>
    <w:p>
      <w:r>
        <w:t>https://vignette.wikia.nocookie.net/kancolle/images/d/da/Verniy-Docking_Minor.ogg/revision/latest?cb=20150219012321</w:t>
      </w:r>
    </w:p>
    <w:p>
      <w:r>
        <w:t>Спасибо(スパスィーバ)</w:t>
      </w:r>
    </w:p>
    <w:p>
      <w:r>
        <w:t>Thank you.</w:t>
      </w:r>
    </w:p>
    <w:p>
      <w:r>
        <w:t>-----Docking Major-----</w:t>
      </w:r>
    </w:p>
    <w:p>
      <w:r>
        <w:t>https://vignette.wikia.nocookie.net/kancolle/images/f/f4/Hibiki-Docking_Major.ogg/revision/latest?cb=20141129184221</w:t>
      </w:r>
    </w:p>
    <w:p>
      <w:r>
        <w:t>不死鳥の秘密は、修理のタイミングにもあるんだよ。</w:t>
      </w:r>
    </w:p>
    <w:p>
      <w:r>
        <w:t>The secret of "The Phoenix" lies in the timing of its repairs as well.</w:t>
      </w:r>
    </w:p>
    <w:p>
      <w:r>
        <w:t>-----Docking Complete-----</w:t>
      </w:r>
    </w:p>
    <w:p>
      <w:r>
        <w:t>https://vignette.wikia.nocookie.net/kancolle/images/5/5f/Hibiki-Docking_Complete.ogg/revision/latest?cb=20150719163603</w:t>
      </w:r>
    </w:p>
    <w:p>
      <w:r>
        <w:t>艦の修理が完了したってさ</w:t>
      </w:r>
    </w:p>
    <w:p>
      <w:r>
        <w:t>I heard the repairs of the ship are completed.</w:t>
      </w:r>
    </w:p>
    <w:p>
      <w:r>
        <w:t>-----Construction-----</w:t>
      </w:r>
    </w:p>
    <w:p>
      <w:r>
        <w:t>https://vignette.wikia.nocookie.net/kancolle/images/2/26/Hibiki-Construction.ogg/revision/latest?cb=20141129184343</w:t>
      </w:r>
    </w:p>
    <w:p>
      <w:r>
        <w:t>新戦力が加わったようだね</w:t>
      </w:r>
    </w:p>
    <w:p>
      <w:r>
        <w:t>It seems like fresh forces have been added.</w:t>
      </w:r>
    </w:p>
    <w:p>
      <w:r>
        <w:t>-----Returning From Sortie-----</w:t>
      </w:r>
    </w:p>
    <w:p>
      <w:r>
        <w:t>https://vignette.wikia.nocookie.net/kancolle/images/5/5b/Hibiki-Returning_From_Sortie.ogg/revision/latest?cb=20141129184413</w:t>
      </w:r>
    </w:p>
    <w:p>
      <w:r>
        <w:t>艦隊が戻ってきたね、お疲れ</w:t>
      </w:r>
    </w:p>
    <w:p>
      <w:r>
        <w:t>The fleet has returned. Thanks for the hard work.</w:t>
      </w:r>
    </w:p>
    <w:p>
      <w:r>
        <w:t>-----Starting A Sortie-----</w:t>
      </w:r>
    </w:p>
    <w:p>
      <w:r>
        <w:t>https://vignette.wikia.nocookie.net/kancolle/images/b/b7/Hibiki-Starting_A_Sortie.ogg/revision/latest?cb=20141129184457</w:t>
      </w:r>
    </w:p>
    <w:p>
      <w:r>
        <w:t>不死鳥の名は伊達じゃない。出るよ</w:t>
      </w:r>
    </w:p>
    <w:p>
      <w:r>
        <w:t>My reputation as "The Phoenix" isn't just for show. Sortieing.</w:t>
      </w:r>
    </w:p>
    <w:p>
      <w:r>
        <w:t>-----Verniy-----</w:t>
      </w:r>
    </w:p>
    <w:p>
      <w:r>
        <w:t>https://vignette.wikia.nocookie.net/kancolle/images/5/53/Verniy-Starting_A_Sortie.ogg/revision/latest?cb=20150219012646</w:t>
      </w:r>
    </w:p>
    <w:p>
      <w:r>
        <w:t>信頼の名は伊達じゃない。出るよ</w:t>
      </w:r>
    </w:p>
    <w:p>
      <w:r>
        <w:t>My name of "Faithful" isn't just for show. Sortieing.</w:t>
      </w:r>
    </w:p>
    <w:p>
      <w:r>
        <w:t>-----Battle Start-----</w:t>
      </w:r>
    </w:p>
    <w:p>
      <w:r>
        <w:t>https://vignette.wikia.nocookie.net/kancolle/images/4/42/Hibiki-Battle_Start.ogg/revision/latest?cb=20141129184535</w:t>
      </w:r>
    </w:p>
    <w:p>
      <w:r>
        <w:t>さて、やりますか</w:t>
      </w:r>
    </w:p>
    <w:p>
      <w:r>
        <w:t>Well then, shall we do it?</w:t>
      </w:r>
    </w:p>
    <w:p>
      <w:r>
        <w:t>-----Attack-----</w:t>
      </w:r>
    </w:p>
    <w:p>
      <w:r>
        <w:t>https://vignette.wikia.nocookie.net/kancolle/images/a/a0/Hibiki-Attack.ogg/revision/latest?cb=20141129184612</w:t>
      </w:r>
    </w:p>
    <w:p>
      <w:r>
        <w:t>無駄だね</w:t>
      </w:r>
    </w:p>
    <w:p>
      <w:r>
        <w:t>How futile.</w:t>
      </w:r>
    </w:p>
    <w:p>
      <w:r>
        <w:t>-----Night Battle-----</w:t>
      </w:r>
    </w:p>
    <w:p>
      <w:r>
        <w:t>https://vignette.wikia.nocookie.net/kancolle/images/0/04/Hibiki-Night_Battle.ogg/revision/latest?cb=20141129184641</w:t>
      </w:r>
    </w:p>
    <w:p>
      <w:r>
        <w:t>Ура!(ウラー!)</w:t>
      </w:r>
    </w:p>
    <w:p>
      <w:r>
        <w:t>Hurrah! This was also the most common battle cry of the Red Army.</w:t>
      </w:r>
    </w:p>
    <w:p>
      <w:r>
        <w:t>-----Night Attack-----</w:t>
      </w:r>
    </w:p>
    <w:p>
      <w:r>
        <w:t>https://vignette.wikia.nocookie.net/kancolle/images/d/d8/Hibiki-Night_Attack.ogg/revision/latest?cb=20141129184715</w:t>
      </w:r>
    </w:p>
    <w:p>
      <w:r>
        <w:t>遅いよ</w:t>
      </w:r>
    </w:p>
    <w:p>
      <w:r>
        <w:t>Too slow.</w:t>
      </w:r>
    </w:p>
    <w:p>
      <w:r>
        <w:t>-----Verniy-----</w:t>
      </w:r>
    </w:p>
    <w:p>
      <w:r>
        <w:t>https://vignette.wikia.nocookie.net/kancolle/images/3/37/Verniy-Night_Attack.ogg/revision/latest?cb=20150219012907</w:t>
      </w:r>
    </w:p>
    <w:p>
      <w:r>
        <w:t>Хорошо(ハラショー)</w:t>
      </w:r>
    </w:p>
    <w:p>
      <w:r>
        <w:t>Nice.</w:t>
      </w:r>
    </w:p>
    <w:p>
      <w:r>
        <w:t>-----MVP-----</w:t>
      </w:r>
    </w:p>
    <w:p>
      <w:r>
        <w:t>https://vignette.wikia.nocookie.net/kancolle/images/d/d5/Hibiki-MVP.ogg/revision/latest?cb=20141129184735</w:t>
      </w:r>
    </w:p>
    <w:p>
      <w:r>
        <w:t>勝利か。いい響きだな。嫌いじゃない</w:t>
      </w:r>
    </w:p>
    <w:p>
      <w:r>
        <w:t>Victory? It has a nice ring to it. I don't hate it.</w:t>
      </w:r>
    </w:p>
    <w:p>
      <w:r>
        <w:t>-----Minor Damage 1-----</w:t>
      </w:r>
    </w:p>
    <w:p>
      <w:r>
        <w:t>https://vignette.wikia.nocookie.net/kancolle/images/4/48/Hibiki-Minor_Damage_1.ogg/revision/latest?cb=20141129184812</w:t>
      </w:r>
    </w:p>
    <w:p>
      <w:r>
        <w:t>くっ…</w:t>
      </w:r>
    </w:p>
    <w:p>
      <w:r>
        <w:t>Ugh...</w:t>
      </w:r>
    </w:p>
    <w:p>
      <w:r>
        <w:t>-----Minor Damage 2-----</w:t>
      </w:r>
    </w:p>
    <w:p>
      <w:r>
        <w:t>https://vignette.wikia.nocookie.net/kancolle/images/0/04/Hibiki-Minor_Damage_2.ogg/revision/latest?cb=20141129184853</w:t>
      </w:r>
    </w:p>
    <w:p>
      <w:r>
        <w:t>沈まんさ…</w:t>
      </w:r>
    </w:p>
    <w:p>
      <w:r>
        <w:t>I won't sink...</w:t>
      </w:r>
    </w:p>
    <w:p>
      <w:r>
        <w:t>-----Major Damage-----</w:t>
      </w:r>
    </w:p>
    <w:p>
      <w:r>
        <w:t>https://vignette.wikia.nocookie.net/kancolle/images/c/c2/Hibiki-Major_Damage.ogg/revision/latest?cb=20141129184913</w:t>
      </w:r>
    </w:p>
    <w:p>
      <w:r>
        <w:t>さすがにこれは、恥ずかしいな…</w:t>
      </w:r>
    </w:p>
    <w:p>
      <w:r>
        <w:t>As expected, this is... embarrassing.</w:t>
      </w:r>
    </w:p>
    <w:p>
      <w:r>
        <w:t>-----Sunk-----</w:t>
      </w:r>
    </w:p>
    <w:p>
      <w:r>
        <w:t>https://vignette.wikia.nocookie.net/kancolle/images/3/30/Hibiki-Sunk.ogg/revision/latest?cb=20141129184930</w:t>
      </w:r>
    </w:p>
    <w:p>
      <w:r>
        <w:t>私の最後の名はВерный(ヴェールヌイ)だ…до свидания(ダスビダーニャ)</w:t>
      </w:r>
    </w:p>
    <w:p>
      <w:r>
        <w:t>My final name is Verniy... Farewell.</w:t>
      </w:r>
    </w:p>
    <w:p>
      <w:r>
        <w:t>-----Verniy-----</w:t>
      </w:r>
    </w:p>
    <w:p>
      <w:r>
        <w:t>https://vignette.wikia.nocookie.net/kancolle/images/6/66/Verniy-Sunk.ogg/revision/latest?cb=20150219013218</w:t>
      </w:r>
    </w:p>
    <w:p>
      <w:r>
        <w:t>私の本当の名は響…до свидания(ダスビダーニャ)…さようなら。</w:t>
      </w:r>
    </w:p>
    <w:p>
      <w:r>
        <w:t>My true name is Hibiki... Farewell... Goodbye.</w:t>
      </w:r>
    </w:p>
    <w:p>
      <w:r>
        <w:t>-----00:00-----</w:t>
      </w:r>
    </w:p>
    <w:p>
      <w:r>
        <w:t>https://vignette.wikia.nocookie.net/kancolle/images/b/ba/Verniy-00.ogg/revision/latest?cb=20150219014234</w:t>
      </w:r>
    </w:p>
    <w:p>
      <w:r>
        <w:t>полночь(ポールナチ 訳:深夜0時)…失礼、マルマルマルマル。</w:t>
      </w:r>
    </w:p>
    <w:p>
      <w:r>
        <w:t>полночь (Polnoch': midnight) ...Pardon me, 0000.</w:t>
      </w:r>
    </w:p>
    <w:p>
      <w:r>
        <w:t>-----01:00-----</w:t>
      </w:r>
    </w:p>
    <w:p>
      <w:r>
        <w:t>https://vignette.wikia.nocookie.net/kancolle/images/e/e6/Verniy-01.ogg/revision/latest?cb=20150219014406</w:t>
      </w:r>
    </w:p>
    <w:p>
      <w:r>
        <w:t>マルヒトマルマル。深夜だね。</w:t>
      </w:r>
    </w:p>
    <w:p>
      <w:r>
        <w:t>0100. It's getting late, isn't it?</w:t>
      </w:r>
    </w:p>
    <w:p>
      <w:r>
        <w:t>-----02:00-----</w:t>
      </w:r>
    </w:p>
    <w:p>
      <w:r>
        <w:t>https://vignette.wikia.nocookie.net/kancolle/images/2/2a/Verniy-02.ogg/revision/latest?cb=20150219014612</w:t>
      </w:r>
    </w:p>
    <w:p>
      <w:r>
        <w:t>マルフタマルマル。静かな海は…嫌いじゃない。</w:t>
      </w:r>
    </w:p>
    <w:p>
      <w:r>
        <w:t>0200. The calm seas... I don't hate them.</w:t>
      </w:r>
    </w:p>
    <w:p>
      <w:r>
        <w:t>-----03:00-----</w:t>
      </w:r>
    </w:p>
    <w:p>
      <w:r>
        <w:t>https://vignette.wikia.nocookie.net/kancolle/images/5/59/Verniy-03.ogg/revision/latest?cb=20150219014628</w:t>
      </w:r>
    </w:p>
    <w:p>
      <w:r>
        <w:t>マルサンマルマル。眠かったらどうぞ。私の膝を貸そうか。</w:t>
      </w:r>
    </w:p>
    <w:p>
      <w:r>
        <w:t>0300. Go ahead if you feel sleepy. Shall I lend you my lap?</w:t>
      </w:r>
    </w:p>
    <w:p>
      <w:r>
        <w:t>-----04:00-----</w:t>
      </w:r>
    </w:p>
    <w:p>
      <w:r>
        <w:t>https://vignette.wikia.nocookie.net/kancolle/images/f/f8/Verniy-04.ogg/revision/latest?cb=20150219014651</w:t>
      </w:r>
    </w:p>
    <w:p>
      <w:r>
        <w:t>マルヨンマルマル。私は任務中に眠くならない。</w:t>
      </w:r>
    </w:p>
    <w:p>
      <w:r>
        <w:t>0400. I won't feel sleepy when I'm on duty.</w:t>
      </w:r>
    </w:p>
    <w:p>
      <w:r>
        <w:t>-----05:00-----</w:t>
      </w:r>
    </w:p>
    <w:p>
      <w:r>
        <w:t>https://vignette.wikia.nocookie.net/kancolle/images/c/c0/Verniy-05.ogg/revision/latest?cb=20150219014729</w:t>
      </w:r>
    </w:p>
    <w:p>
      <w:r>
        <w:t>マルゴーマルマル。空の色が変わる頃だ。…綺麗だな。</w:t>
      </w:r>
    </w:p>
    <w:p>
      <w:r>
        <w:t>0500. It's the time when the sky changes its color. ...How beautiful.</w:t>
      </w:r>
    </w:p>
    <w:p>
      <w:r>
        <w:t>-----06:00-----</w:t>
      </w:r>
    </w:p>
    <w:p>
      <w:r>
        <w:t>https://vignette.wikia.nocookie.net/kancolle/images/8/83/Verniy-06.ogg/revision/latest?cb=20150219014751</w:t>
      </w:r>
    </w:p>
    <w:p>
      <w:r>
        <w:t>マルロクマルマル。司令官、悪いがちょっと重い…。</w:t>
      </w:r>
    </w:p>
    <w:p>
      <w:r>
        <w:t>0600. Commander, I feel bad but it's a little heavy...</w:t>
      </w:r>
    </w:p>
    <w:p>
      <w:r>
        <w:t>-----07:00-----</w:t>
      </w:r>
    </w:p>
    <w:p>
      <w:r>
        <w:t>https://vignette.wikia.nocookie.net/kancolle/images/f/fe/Verniy-07.ogg/revision/latest?cb=20150219014842</w:t>
      </w:r>
    </w:p>
    <w:p>
      <w:r>
        <w:t>マルナナマルマル、朝だ。朝食を摂ろう。</w:t>
      </w:r>
    </w:p>
    <w:p>
      <w:r>
        <w:t>0700. It's morning. Let's have breakfast.</w:t>
      </w:r>
    </w:p>
    <w:p>
      <w:r>
        <w:t>-----08:00-----</w:t>
      </w:r>
    </w:p>
    <w:p>
      <w:r>
        <w:t>https://vignette.wikia.nocookie.net/kancolle/images/0/01/Verniy-08.ogg/revision/latest?cb=20150219014926</w:t>
      </w:r>
    </w:p>
    <w:p>
      <w:r>
        <w:t>マルハチマルマル。任務を始めようか。</w:t>
      </w:r>
    </w:p>
    <w:p>
      <w:r>
        <w:t>0800. Shall we start our mission?</w:t>
      </w:r>
    </w:p>
    <w:p>
      <w:r>
        <w:t>-----09:00-----</w:t>
      </w:r>
    </w:p>
    <w:p>
      <w:r>
        <w:t>https://vignette.wikia.nocookie.net/kancolle/images/b/be/Verniy-09.ogg/revision/latest?cb=20150219014952</w:t>
      </w:r>
    </w:p>
    <w:p>
      <w:r>
        <w:t>マルキュウマルマル。艦隊に、遠征の指示を。</w:t>
      </w:r>
    </w:p>
    <w:p>
      <w:r>
        <w:t>0900. Expedition orders for the fleet, please.</w:t>
      </w:r>
    </w:p>
    <w:p>
      <w:r>
        <w:t>-----10:00-----</w:t>
      </w:r>
    </w:p>
    <w:p>
      <w:r>
        <w:t>https://vignette.wikia.nocookie.net/kancolle/images/8/8d/Verniy-10.ogg/revision/latest?cb=20150219015028</w:t>
      </w:r>
    </w:p>
    <w:p>
      <w:r>
        <w:t>ヒトマルマルマル。司令官、残った艦は、私が引き受けよう。</w:t>
      </w:r>
    </w:p>
    <w:p>
      <w:r>
        <w:t>1000. Commander, as for the remaining ships, I shall take over them.</w:t>
      </w:r>
    </w:p>
    <w:p>
      <w:r>
        <w:t>-----11:00-----</w:t>
      </w:r>
    </w:p>
    <w:p>
      <w:r>
        <w:t>https://vignette.wikia.nocookie.net/kancolle/images/4/43/Verniy-11.ogg/revision/latest?cb=20150219015048</w:t>
      </w:r>
    </w:p>
    <w:p>
      <w:r>
        <w:t>ヒトヒトマルマル。皆を連れて、演習してこようか。</w:t>
      </w:r>
    </w:p>
    <w:p>
      <w:r>
        <w:t>1100. Shall we take everyone out and have (naval) exercises?</w:t>
      </w:r>
    </w:p>
    <w:p>
      <w:r>
        <w:t>-----12:00-----</w:t>
      </w:r>
    </w:p>
    <w:p>
      <w:r>
        <w:t>https://vignette.wikia.nocookie.net/kancolle/images/b/b2/Verniy-12.ogg/revision/latest?cb=20150219015111</w:t>
      </w:r>
    </w:p>
    <w:p>
      <w:r>
        <w:t>полдень(ポールヂェニ 訳:正午)…失礼、ヒトフタマルマル。気を抜くと言葉が…。気をつける。</w:t>
      </w:r>
    </w:p>
    <w:p>
      <w:r>
        <w:t>полдень (polden': noon) ...Pardon me, 1200. I let my mind wanders and my words are... I'll be more careful.</w:t>
      </w:r>
    </w:p>
    <w:p>
      <w:r>
        <w:t>-----13:00-----</w:t>
      </w:r>
    </w:p>
    <w:p>
      <w:r>
        <w:t>https://vignette.wikia.nocookie.net/kancolle/images/d/d1/Verniy-13.ogg/revision/latest?cb=20150219015150</w:t>
      </w:r>
    </w:p>
    <w:p>
      <w:r>
        <w:t>ヒトサンマルマル。今日のランチは…ハイ、これ。ピロシキだ。</w:t>
      </w:r>
    </w:p>
    <w:p>
      <w:r>
        <w:t>1300. Today's lunch is... here, have this. It's pirozhki.</w:t>
      </w:r>
    </w:p>
    <w:p>
      <w:r>
        <w:t>-----14:00-----</w:t>
      </w:r>
    </w:p>
    <w:p>
      <w:r>
        <w:t>https://vignette.wikia.nocookie.net/kancolle/images/2/2e/Verniy-14.ogg/revision/latest?cb=20150219015214</w:t>
      </w:r>
    </w:p>
    <w:p>
      <w:r>
        <w:t>ヒトヨンマルマル。午後の艦隊勤務を始めよう。疲れてはいない。</w:t>
      </w:r>
    </w:p>
    <w:p>
      <w:r>
        <w:t>1400. Let's begin the afternoon fleet missions. I'm not tired.</w:t>
      </w:r>
    </w:p>
    <w:p>
      <w:r>
        <w:t>-----15:00-----</w:t>
      </w:r>
    </w:p>
    <w:p>
      <w:r>
        <w:t>https://vignette.wikia.nocookie.net/kancolle/images/3/30/Verniy-15.ogg/revision/latest?cb=20150219015256</w:t>
      </w:r>
    </w:p>
    <w:p>
      <w:r>
        <w:t>ヒトゴーマルマル。引き続き、訓練だ。疲労の溜まっている艦は休ませよう。</w:t>
      </w:r>
    </w:p>
    <w:p>
      <w:r>
        <w:t>1500. Following up, it's training time. Let's excuse ships that are fatigued.</w:t>
      </w:r>
    </w:p>
    <w:p>
      <w:r>
        <w:t>-----16:00-----</w:t>
      </w:r>
    </w:p>
    <w:p>
      <w:r>
        <w:t>https://vignette.wikia.nocookie.net/kancolle/images/7/70/Verniy-16.ogg/revision/latest?cb=20150219015319</w:t>
      </w:r>
    </w:p>
    <w:p>
      <w:r>
        <w:t>ヒトロクマルマル。全艦隊戻ったら、反省会だ。</w:t>
      </w:r>
    </w:p>
    <w:p>
      <w:r>
        <w:t>1600. Once all fleets have returned, it's time for a review meeting.</w:t>
      </w:r>
    </w:p>
    <w:p>
      <w:r>
        <w:t>-----17:00-----</w:t>
      </w:r>
    </w:p>
    <w:p>
      <w:r>
        <w:t>https://vignette.wikia.nocookie.net/kancolle/images/5/56/Verniy-17.ogg/revision/latest?cb=20150219015344</w:t>
      </w:r>
    </w:p>
    <w:p>
      <w:r>
        <w:t>ヒトナナマルマル。司令官、さぁ皆に一言を。</w:t>
      </w:r>
    </w:p>
    <w:p>
      <w:r>
        <w:t>1700. Commander, now, a word to everyone please.</w:t>
      </w:r>
    </w:p>
    <w:p>
      <w:r>
        <w:t>-----18:00-----</w:t>
      </w:r>
    </w:p>
    <w:p>
      <w:r>
        <w:t>https://vignette.wikia.nocookie.net/kancolle/images/b/b5/Verniy-18.ogg/revision/latest?cb=20150219015408</w:t>
      </w:r>
    </w:p>
    <w:p>
      <w:r>
        <w:t>ヒトハチマルマル。何?司令官。これから演習の予定だけど。</w:t>
      </w:r>
    </w:p>
    <w:p>
      <w:r>
        <w:t>1800. What is it, Commander? There's plan for exercises after this, though.</w:t>
      </w:r>
    </w:p>
    <w:p>
      <w:r>
        <w:t>-----19:00-----</w:t>
      </w:r>
    </w:p>
    <w:p>
      <w:r>
        <w:t>https://vignette.wikia.nocookie.net/kancolle/images/5/54/Verniy-19.ogg/revision/latest?cb=20150219015435</w:t>
      </w:r>
    </w:p>
    <w:p>
      <w:r>
        <w:t>ヒトキュウマルマル。訓練がきついって?それは済まなかった。</w:t>
      </w:r>
    </w:p>
    <w:p>
      <w:r>
        <w:t>1900. The training was too intense, you say? I apologize for that.</w:t>
      </w:r>
    </w:p>
    <w:p>
      <w:r>
        <w:t>-----20:00-----</w:t>
      </w:r>
    </w:p>
    <w:p>
      <w:r>
        <w:t>https://vignette.wikia.nocookie.net/kancolle/images/7/7c/Verniy-20.ogg/revision/latest?cb=20150219015505</w:t>
      </w:r>
    </w:p>
    <w:p>
      <w:r>
        <w:t>フタマルマルマル。司令官、カレーは…ちょっとわからない。</w:t>
      </w:r>
    </w:p>
    <w:p>
      <w:r>
        <w:t>2000. Commander, curry is... I don't really know how to make it.</w:t>
      </w:r>
    </w:p>
    <w:p>
      <w:r>
        <w:t>-----21:00-----</w:t>
      </w:r>
    </w:p>
    <w:p>
      <w:r>
        <w:t>https://vignette.wikia.nocookie.net/kancolle/images/5/5b/Verniy-21.ogg/revision/latest?cb=20150219015547</w:t>
      </w:r>
    </w:p>
    <w:p>
      <w:r>
        <w:t>フタヒトマルマル。今夜はボルシチでどう?私のは美味い。</w:t>
      </w:r>
    </w:p>
    <w:p>
      <w:r>
        <w:t>2100. How about borscht for tonight? My borscht is delicious.</w:t>
      </w:r>
    </w:p>
    <w:p>
      <w:r>
        <w:t>-----22:00-----</w:t>
      </w:r>
    </w:p>
    <w:p>
      <w:r>
        <w:t>https://vignette.wikia.nocookie.net/kancolle/images/2/28/Verniy-22.ogg/revision/latest?cb=20150219015609</w:t>
      </w:r>
    </w:p>
    <w:p>
      <w:r>
        <w:t>フタフタマルマル。ボルシチ、皆も喜んでくれた。嬉しいな。</w:t>
      </w:r>
    </w:p>
    <w:p>
      <w:r>
        <w:t>2200. Everyone liked the borscht. I'm glad.</w:t>
      </w:r>
    </w:p>
    <w:p>
      <w:r>
        <w:t>-----23:00-----</w:t>
      </w:r>
    </w:p>
    <w:p>
      <w:r>
        <w:t>https://vignette.wikia.nocookie.net/kancolle/images/a/ae/Verniy-23.ogg/revision/latest?cb=20150219015635</w:t>
      </w:r>
    </w:p>
    <w:p>
      <w:r>
        <w:t>フタサンマルマル。司令官、今日も一日、お疲れ様。</w:t>
      </w:r>
    </w:p>
    <w:p>
      <w:r>
        <w:t>2300. Commander, thanks for your hard work today as well.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