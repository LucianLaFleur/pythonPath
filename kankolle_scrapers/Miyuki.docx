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https://vignette.wikia.nocookie.net/kancolle/images/6/6a/Miyuki-Introduction.ogg/revision/latest?cb=20150204221535</w:t>
      </w:r>
    </w:p>
    <w:p>
      <w:r>
        <w:t>深雪だよ。よろしくな!</w:t>
      </w:r>
    </w:p>
    <w:p>
      <w:r>
        <w:t>I'm Miyuki. Great to meet you!</w:t>
      </w:r>
    </w:p>
    <w:p>
      <w:r>
        <w:t>-----Kai-----</w:t>
      </w:r>
    </w:p>
    <w:p>
      <w:r>
        <w:t>https://vignette.wikia.nocookie.net/kancolle/images/9/9e/MiyukiKai-Introduction.ogg/revision/latest?cb=20150728212412</w:t>
      </w:r>
    </w:p>
    <w:p>
      <w:r>
        <w:t>深雪さまだよ!またよろしくな、司令官!</w:t>
      </w:r>
    </w:p>
    <w:p>
      <w:r>
        <w:t>It's the great Miyuki! Nice to meet you again, Commander!</w:t>
      </w:r>
    </w:p>
    <w:p>
      <w:r>
        <w:t>-----Library-----</w:t>
      </w:r>
    </w:p>
    <w:p>
      <w:r>
        <w:t>https://vignette.wikia.nocookie.net/kancolle/images/3/31/Miyuki-Library.ogg/revision/latest?cb=20150204221548</w:t>
      </w:r>
    </w:p>
    <w:p>
      <w:r>
        <w:t>特型駆逐艦4番艦の深雪さまだよ!演習中に他の駆逐艦とぶつかって事故っちゃったこともあるんだ。まー、でもやるときゃやるぜ。みてなって!</w:t>
      </w:r>
    </w:p>
    <w:p>
      <w:r>
        <w:t>4th of the special-type destroyers, Miyuki-sama!During practice, I hit another destroyer and made a bit of scene.Eh, but I gotta do what I gotta do. Watch and see!</w:t>
      </w:r>
    </w:p>
    <w:p>
      <w:r>
        <w:t>-----Secretary 1-----</w:t>
      </w:r>
    </w:p>
    <w:p>
      <w:r>
        <w:t>https://vignette.wikia.nocookie.net/kancolle/images/c/ce/Miyuki-Secretary_1.ogg/revision/latest?cb=20150204221558</w:t>
      </w:r>
    </w:p>
    <w:p>
      <w:r>
        <w:t>おっつかれさま!司令官!</w:t>
      </w:r>
    </w:p>
    <w:p>
      <w:r>
        <w:t>Good work! Commander!</w:t>
      </w:r>
    </w:p>
    <w:p>
      <w:r>
        <w:t>-----Kai-----</w:t>
      </w:r>
    </w:p>
    <w:p>
      <w:r>
        <w:t>https://vignette.wikia.nocookie.net/kancolle/images/c/c5/MiyukiKai-Secretary_1.ogg/revision/latest?cb=20150728212414</w:t>
      </w:r>
    </w:p>
    <w:p>
      <w:r>
        <w:t>お疲れ様だね、司令官!大丈夫さ!</w:t>
      </w:r>
    </w:p>
    <w:p>
      <w:r>
        <w:t>Good work, wasn't it, Commander! No problem!</w:t>
      </w:r>
    </w:p>
    <w:p>
      <w:r>
        <w:t>-----Secretary 2-----</w:t>
      </w:r>
    </w:p>
    <w:p>
      <w:r>
        <w:t>https://vignette.wikia.nocookie.net/kancolle/images/b/bd/Miyuki-Secretary_2.ogg/revision/latest?cb=20150204221610</w:t>
      </w:r>
    </w:p>
    <w:p>
      <w:r>
        <w:t>次も頑張っていこうぜ!</w:t>
      </w:r>
    </w:p>
    <w:p>
      <w:r>
        <w:t>I'll be doin' my best next time too!</w:t>
      </w:r>
    </w:p>
    <w:p>
      <w:r>
        <w:t>-----Secretary 3-----</w:t>
      </w:r>
    </w:p>
    <w:p>
      <w:r>
        <w:t>https://vignette.wikia.nocookie.net/kancolle/images/b/b6/Miyuki-Secretary_3.ogg/revision/latest?cb=20150204221619</w:t>
      </w:r>
    </w:p>
    <w:p>
      <w:r>
        <w:t>ちょ、ちょっと何すんだよぉ…</w:t>
      </w:r>
    </w:p>
    <w:p>
      <w:r>
        <w:t>W-wait, what are you doin'...?</w:t>
      </w:r>
    </w:p>
    <w:p>
      <w:r>
        <w:t>-----Kai-----</w:t>
      </w:r>
    </w:p>
    <w:p>
      <w:r>
        <w:t>https://vignette.wikia.nocookie.net/kancolle/images/5/59/MiyukiKai-Secretary_3.ogg/revision/latest?cb=20150728212414</w:t>
      </w:r>
    </w:p>
    <w:p>
      <w:r>
        <w:t>…オイオイオイ! そのスキンシップは、どーなのかなー…? まあいっか!</w:t>
      </w:r>
    </w:p>
    <w:p>
      <w:r>
        <w:t>Oi, oi, oi! Touching me like that—how should I put it... Well, I guess it's fine!</w:t>
      </w:r>
    </w:p>
    <w:p>
      <w:r>
        <w:t>-----Idle (Kai)-----</w:t>
      </w:r>
    </w:p>
    <w:p>
      <w:r>
        <w:t>https://vignette.wikia.nocookie.net/kancolle/images/1/10/MiyukiKai-Idle.ogg/revision/latest?cb=20150728212412</w:t>
      </w:r>
    </w:p>
    <w:p>
      <w:r>
        <w:t>ああ、そうね、お腹の辺りがなんかキリキリするけど…。ああ、電、別に心配いらないから!へーきへーき!!元気元気!!</w:t>
      </w:r>
    </w:p>
    <w:p>
      <w:r>
        <w:t>Ah, yeah, the area around my stomach kinda hurts but... Ah, Inazuma, you don't need to worry about me! I'm fine, I'm fine!! I'm full of energy!!</w:t>
      </w:r>
    </w:p>
    <w:p>
      <w:r>
        <w:t>-----Secretary Married-----</w:t>
      </w:r>
    </w:p>
    <w:p>
      <w:r>
        <w:t>https://vignette.wikia.nocookie.net/kancolle/images/c/c6/Miyuki-Secretary_Married.ogg/revision/latest?cb=20150602040650</w:t>
      </w:r>
    </w:p>
    <w:p>
      <w:r>
        <w:t>いよぉし!</w:t>
      </w:r>
    </w:p>
    <w:p>
      <w:r>
        <w:t>Okay!</w:t>
      </w:r>
    </w:p>
    <w:p>
      <w:r>
        <w:t>-----Kai-----</w:t>
      </w:r>
    </w:p>
    <w:p>
      <w:r>
        <w:t>https://vignette.wikia.nocookie.net/kancolle/images/3/35/MiyukiKai-Secretary_Married.ogg/revision/latest?cb=20150728212414</w:t>
      </w:r>
    </w:p>
    <w:p>
      <w:r>
        <w:t>しれーかぁん、いつもサンキューな!思いっきり戦えて、なんかスッとしたぜ!…なんでだろうなあ…まっいいかぁ~!細かいことは!なっ!!</w:t>
      </w:r>
    </w:p>
    <w:p>
      <w:r>
        <w:t>Commander, thanks for everything! Letting loose and fighting feels kinda good! I wonder why that is... Well, who cares! Don't sweat the small stuff, yeah!?</w:t>
      </w:r>
    </w:p>
    <w:p>
      <w:r>
        <w:t>-----Wedding-----</w:t>
      </w:r>
    </w:p>
    <w:p>
      <w:r>
        <w:t>https://vignette.wikia.nocookie.net/kancolle/images/5/55/Miyuki-Wedding.ogg/revision/latest?cb=20150204221632</w:t>
      </w:r>
    </w:p>
    <w:p>
      <w:r>
        <w:t>えーっとさ、あのさ…司令官の事、好きだぜ。って、何だよ!そんな顔で見んなって!!</w:t>
      </w:r>
    </w:p>
    <w:p>
      <w:r>
        <w:t>Erm, umm… I like the commander!.. What is it? Don't look at me with that face!</w:t>
      </w:r>
    </w:p>
    <w:p>
      <w:r>
        <w:t>-----Looking At Scores-----</w:t>
      </w:r>
    </w:p>
    <w:p>
      <w:r>
        <w:t>https://vignette.wikia.nocookie.net/kancolle/images/8/87/Miyuki-Looking_At_Scores.ogg/revision/latest?cb=20150204221642</w:t>
      </w:r>
    </w:p>
    <w:p>
      <w:r>
        <w:t>あぁ~めんどくさい、なんか連絡だよ~</w:t>
      </w:r>
    </w:p>
    <w:p>
      <w:r>
        <w:t>A~h what a bother, a letter-ish thing is here~</w:t>
      </w:r>
    </w:p>
    <w:p>
      <w:r>
        <w:t>-----Kai-----</w:t>
      </w:r>
    </w:p>
    <w:p>
      <w:r>
        <w:t>https://vignette.wikia.nocookie.net/kancolle/images/b/b2/MiyukiKai-Looking_At_Scores.ogg/revision/latest?cb=20150728212413</w:t>
      </w:r>
    </w:p>
    <w:p>
      <w:r>
        <w:t>そっか!情報だね!それは大切!見てみよう、どれどれ~?</w:t>
      </w:r>
    </w:p>
    <w:p>
      <w:r>
        <w:t>Right! Information, isn't it! That's important! Let's take a look-see, which is it~?</w:t>
      </w:r>
    </w:p>
    <w:p>
      <w:r>
        <w:t>-----Joining A Fleet-----</w:t>
      </w:r>
    </w:p>
    <w:p>
      <w:r>
        <w:t>https://vignette.wikia.nocookie.net/kancolle/images/6/68/Miyuki-Joining_A_Fleet.ogg/revision/latest?cb=20150204221721</w:t>
      </w:r>
    </w:p>
    <w:p>
      <w:r>
        <w:t>よぉ~し! 行っくぞ~!</w:t>
      </w:r>
    </w:p>
    <w:p>
      <w:r>
        <w:t>Yea~h! Let's go~!</w:t>
      </w:r>
    </w:p>
    <w:p>
      <w:r>
        <w:t>-----Kai-----</w:t>
      </w:r>
    </w:p>
    <w:p>
      <w:r>
        <w:t>https://vignette.wikia.nocookie.net/kancolle/images/2/27/MiyukiKai-Joining_A_Fleet.ogg/revision/latest?cb=20150728212413</w:t>
      </w:r>
    </w:p>
    <w:p>
      <w:r>
        <w:t>特型駆逐艦、深雪、出撃するぜぇー!一回言ってみたかったんだよねぇ!</w:t>
      </w:r>
    </w:p>
    <w:p>
      <w:r>
        <w:t>Special-type destroyer, Miyuki, sortieing! Always wanted to try sayin' that!</w:t>
      </w:r>
    </w:p>
    <w:p>
      <w:r>
        <w:t>-----Equipment 1-----</w:t>
      </w:r>
    </w:p>
    <w:p>
      <w:r>
        <w:t>https://vignette.wikia.nocookie.net/kancolle/images/5/57/Miyuki-Equipment_1.ogg/revision/latest?cb=20150204221734</w:t>
      </w:r>
    </w:p>
    <w:p>
      <w:r>
        <w:t>いっけるいけるぅ~!早く戦いたいぜ…!</w:t>
      </w:r>
    </w:p>
    <w:p>
      <w:r>
        <w:t>Let's go go~! I wanna fight soon...!</w:t>
      </w:r>
    </w:p>
    <w:p>
      <w:r>
        <w:t>-----Equipment 2-----</w:t>
      </w:r>
    </w:p>
    <w:p>
      <w:r>
        <w:t>https://vignette.wikia.nocookie.net/kancolle/images/2/23/Miyuki-Equipment_2.ogg/revision/latest?cb=20150204221741</w:t>
      </w:r>
    </w:p>
    <w:p>
      <w:r>
        <w:t>サンキューなっ、司令官♪ゴキゲンだぜぃ~</w:t>
      </w:r>
    </w:p>
    <w:p>
      <w:r>
        <w:t>Thank you, commander♪ Have a nice day~</w:t>
      </w:r>
    </w:p>
    <w:p>
      <w:r>
        <w:t>-----Equipment 3-----</w:t>
      </w:r>
    </w:p>
    <w:p>
      <w:r>
        <w:t>https://vignette.wikia.nocookie.net/kancolle/images/2/20/Miyuki-Equipment_3.ogg/revision/latest?cb=20150204221749</w:t>
      </w:r>
    </w:p>
    <w:p>
      <w:r>
        <w:t>よぉーし!</w:t>
      </w:r>
    </w:p>
    <w:p>
      <w:r>
        <w:t>Yea~h!</w:t>
      </w:r>
    </w:p>
    <w:p>
      <w:r>
        <w:t>-----Kai-----</w:t>
      </w:r>
    </w:p>
    <w:p>
      <w:r>
        <w:t>https://vignette.wikia.nocookie.net/kancolle/images/d/d8/MiyukiKai-Equipment_3.ogg/revision/latest?cb=20150728212412</w:t>
      </w:r>
    </w:p>
    <w:p>
      <w:r>
        <w:t>まっ、なんとかなるかな!</w:t>
      </w:r>
    </w:p>
    <w:p>
      <w:r>
        <w:t>Oh well, it'll work out somehow!</w:t>
      </w:r>
    </w:p>
    <w:p>
      <w:r>
        <w:t>-----Supply-----</w:t>
      </w:r>
    </w:p>
    <w:p>
      <w:r>
        <w:t>https://vignette.wikia.nocookie.net/kancolle/images/6/68/Miyuki-Supply.ogg/revision/latest?cb=20150204221759</w:t>
      </w:r>
    </w:p>
    <w:p>
      <w:r>
        <w:t>いっけるいける~、早く戦いたいぜ~!</w:t>
      </w:r>
    </w:p>
    <w:p>
      <w:r>
        <w:t>This'll work, this'll do~ I wanna hurry up and fight!</w:t>
      </w:r>
    </w:p>
    <w:p>
      <w:r>
        <w:t>-----Kai-----</w:t>
      </w:r>
    </w:p>
    <w:p>
      <w:r>
        <w:t>https://vignette.wikia.nocookie.net/kancolle/images/9/90/MiyukiKai-Supply.ogg/revision/latest?cb=20150728212415</w:t>
      </w:r>
    </w:p>
    <w:p>
      <w:r>
        <w:t>補給~!ありがたいぜ!ごっそうさん!!</w:t>
      </w:r>
    </w:p>
    <w:p>
      <w:r>
        <w:t>Supplies~! Much appreciated! Thanks for the meal!</w:t>
      </w:r>
    </w:p>
    <w:p>
      <w:r>
        <w:t>-----Docking Minor-----</w:t>
      </w:r>
    </w:p>
    <w:p>
      <w:r>
        <w:t>https://vignette.wikia.nocookie.net/kancolle/images/9/9f/Miyuki-Docking_Minor.ogg/revision/latest?cb=20150204221808</w:t>
      </w:r>
    </w:p>
    <w:p>
      <w:r>
        <w:t>ちょ~っと疲れたなぁ。休憩っと。</w:t>
      </w:r>
    </w:p>
    <w:p>
      <w:r>
        <w:t>I'm a bit tired, y'know~ Takin' a break!</w:t>
      </w:r>
    </w:p>
    <w:p>
      <w:r>
        <w:t>-----Docking Major-----</w:t>
      </w:r>
    </w:p>
    <w:p>
      <w:r>
        <w:t>https://vignette.wikia.nocookie.net/kancolle/images/2/26/Miyuki-Docking_Major.ogg/revision/latest?cb=20150204221815</w:t>
      </w:r>
    </w:p>
    <w:p>
      <w:r>
        <w:t>痛っつつつ…まいったな。名誉の負傷だよ…。</w:t>
      </w:r>
    </w:p>
    <w:p>
      <w:r>
        <w:t>Ow-w-w-w..... What a downer~ My honor's injured.</w:t>
      </w:r>
    </w:p>
    <w:p>
      <w:r>
        <w:t>-----Docking Complete-----</w:t>
      </w:r>
    </w:p>
    <w:p>
      <w:r>
        <w:t>https://vignette.wikia.nocookie.net/kancolle/images/e/e8/Miyuki-Docking_Complete.ogg/revision/latest?cb=20150719163656</w:t>
      </w:r>
    </w:p>
    <w:p>
      <w:r>
        <w:t>いよぉし!これでまた戦えるぅ!</w:t>
      </w:r>
    </w:p>
    <w:p>
      <w:r>
        <w:t>Alright! With this, she can fight again!</w:t>
      </w:r>
    </w:p>
    <w:p>
      <w:r>
        <w:t>-----Construction-----</w:t>
      </w:r>
    </w:p>
    <w:p>
      <w:r>
        <w:t>https://vignette.wikia.nocookie.net/kancolle/images/9/9d/Miyuki-Construction.ogg/revision/latest?cb=20150204221822</w:t>
      </w:r>
    </w:p>
    <w:p>
      <w:r>
        <w:t>うおっ、艦隊に新しい仲間みたいだな!</w:t>
      </w:r>
    </w:p>
    <w:p>
      <w:r>
        <w:t>Woah~ Looks like a new comrade has joined our fleet!</w:t>
      </w:r>
    </w:p>
    <w:p>
      <w:r>
        <w:t>-----Returning From Sortie-----</w:t>
      </w:r>
    </w:p>
    <w:p>
      <w:r>
        <w:t>https://vignette.wikia.nocookie.net/kancolle/images/2/2e/Miyuki-Returning_From_Sortie.ogg/revision/latest?cb=20150204221829</w:t>
      </w:r>
    </w:p>
    <w:p>
      <w:r>
        <w:t>ザーッとこんなもんだ!楽勝だなぁ!</w:t>
      </w:r>
    </w:p>
    <w:p>
      <w:r>
        <w:t>Swoosh it goes! Easy victory!</w:t>
      </w:r>
    </w:p>
    <w:p>
      <w:r>
        <w:t>-----Kai-----</w:t>
      </w:r>
    </w:p>
    <w:p>
      <w:r>
        <w:t>https://vignette.wikia.nocookie.net/kancolle/images/7/7f/MiyukiKai-Returning_From_Sortie.ogg/revision/latest?cb=20150728212413</w:t>
      </w:r>
    </w:p>
    <w:p>
      <w:r>
        <w:t>おおっ!艦隊が母港にたどり着いたねえ…よかったよかった!</w:t>
      </w:r>
    </w:p>
    <w:p>
      <w:r>
        <w:t>Ooh! Looks like the fleet managed to crawl home...awesome!</w:t>
      </w:r>
    </w:p>
    <w:p>
      <w:r>
        <w:t>-----Starting A Sortie-----</w:t>
      </w:r>
    </w:p>
    <w:p>
      <w:r>
        <w:t>https://vignette.wikia.nocookie.net/kancolle/images/8/88/Miyuki-Starting_A_Sortie.ogg/revision/latest?cb=20150204221837</w:t>
      </w:r>
    </w:p>
    <w:p>
      <w:r>
        <w:t>深雪様一番乗りぃ~敵はどいつだぁ?</w:t>
      </w:r>
    </w:p>
    <w:p>
      <w:r>
        <w:t>Miyuki-sama's the first to arrive~ Which one is our enemy~?</w:t>
      </w:r>
    </w:p>
    <w:p>
      <w:r>
        <w:t>-----Kai-----</w:t>
      </w:r>
    </w:p>
    <w:p>
      <w:r>
        <w:t>https://vignette.wikia.nocookie.net/kancolle/images/f/fc/MiyukiKai-Starting_A_Sortie.ogg/revision/latest?cb=20150728212415</w:t>
      </w:r>
    </w:p>
    <w:p>
      <w:r>
        <w:t>さあ、深雪さまの敵はどいつだあ?艦隊抜錨!!</w:t>
      </w:r>
    </w:p>
    <w:p>
      <w:r>
        <w:t>Well then, which of you is Miyuki-sama's enemy? Fleet, sets sail!!</w:t>
      </w:r>
    </w:p>
    <w:p>
      <w:r>
        <w:t>-----Battle Start-----</w:t>
      </w:r>
    </w:p>
    <w:p>
      <w:r>
        <w:t>https://vignette.wikia.nocookie.net/kancolle/images/1/16/Miyuki-Battle_Start.ogg/revision/latest?cb=20150204221843</w:t>
      </w:r>
    </w:p>
    <w:p>
      <w:r>
        <w:t>くらえ!</w:t>
      </w:r>
    </w:p>
    <w:p>
      <w:r>
        <w:t>Eat this!</w:t>
      </w:r>
    </w:p>
    <w:p>
      <w:r>
        <w:t>-----Attack-----</w:t>
      </w:r>
    </w:p>
    <w:p>
      <w:r>
        <w:t>https://vignette.wikia.nocookie.net/kancolle/images/3/3c/Miyuki-Attack.ogg/revision/latest?cb=20150204221854</w:t>
      </w:r>
    </w:p>
    <w:p>
      <w:r>
        <w:t>当ったれぇ~い!</w:t>
      </w:r>
    </w:p>
    <w:p>
      <w:r>
        <w:t>Hit 'em~!</w:t>
      </w:r>
    </w:p>
    <w:p>
      <w:r>
        <w:t>-----Night Battle-----</w:t>
      </w:r>
    </w:p>
    <w:p>
      <w:r>
        <w:t>https://vignette.wikia.nocookie.net/kancolle/images/3/36/Miyuki-Night_Battle.ogg/revision/latest?cb=20150204221903</w:t>
      </w:r>
    </w:p>
    <w:p>
      <w:r>
        <w:t>えぇい!もう一丁ぉ!</w:t>
      </w:r>
    </w:p>
    <w:p>
      <w:r>
        <w:t>Woo! One mo~re time!</w:t>
      </w:r>
    </w:p>
    <w:p>
      <w:r>
        <w:t>-----Kai-----</w:t>
      </w:r>
    </w:p>
    <w:p>
      <w:r>
        <w:t>https://vignette.wikia.nocookie.net/kancolle/images/c/cc/MiyukiKai-Night_Battle.ogg/revision/latest?cb=20150728212413</w:t>
      </w:r>
    </w:p>
    <w:p>
      <w:r>
        <w:t>追い込みますかぁ?艦隊、追撃戦に突入だあ!!いっけー!!</w:t>
      </w:r>
    </w:p>
    <w:p>
      <w:r>
        <w:t>We chasing after them? Fleet, entering pursuit!! Let's do this!!</w:t>
      </w:r>
    </w:p>
    <w:p>
      <w:r>
        <w:t>-----Night Attack-----</w:t>
      </w:r>
    </w:p>
    <w:p>
      <w:r>
        <w:t>https://vignette.wikia.nocookie.net/kancolle/images/8/8b/Miyuki-Night_Attack.ogg/revision/latest?cb=20150204221919</w:t>
      </w:r>
    </w:p>
    <w:p>
      <w:r>
        <w:t>深雪スペシャル!いっけぇ~!</w:t>
      </w:r>
    </w:p>
    <w:p>
      <w:r>
        <w:t>Miyuki Special! Off it goes~!</w:t>
      </w:r>
    </w:p>
    <w:p>
      <w:r>
        <w:t>-----MVP-----</w:t>
      </w:r>
    </w:p>
    <w:p>
      <w:r>
        <w:t>https://vignette.wikia.nocookie.net/kancolle/images/1/1e/Miyuki-MVP.ogg/revision/latest?cb=20150204221925</w:t>
      </w:r>
    </w:p>
    <w:p>
      <w:r>
        <w:t>やったぜ~!なぁ、深雪さまの活躍見てくれた?</w:t>
      </w:r>
    </w:p>
    <w:p>
      <w:r>
        <w:t>Aww yeah! Hey, did you see Miyuki-sama's great performance?</w:t>
      </w:r>
    </w:p>
    <w:p>
      <w:r>
        <w:t>-----Minor Damage 1-----</w:t>
      </w:r>
    </w:p>
    <w:p>
      <w:r>
        <w:t>https://vignette.wikia.nocookie.net/kancolle/images/9/9f/Miyuki-Minor_Damage_1.ogg/revision/latest?cb=20150204221935</w:t>
      </w:r>
    </w:p>
    <w:p>
      <w:r>
        <w:t>痛っつつつつ…</w:t>
      </w:r>
    </w:p>
    <w:p>
      <w:r>
        <w:t>Ow-w-w-w-w....</w:t>
      </w:r>
    </w:p>
    <w:p>
      <w:r>
        <w:t>-----Minor Damage 2-----</w:t>
      </w:r>
    </w:p>
    <w:p>
      <w:r>
        <w:t>https://vignette.wikia.nocookie.net/kancolle/images/8/8e/Miyuki-Minor_Damage_2.ogg/revision/latest?cb=20150204221942</w:t>
      </w:r>
    </w:p>
    <w:p>
      <w:r>
        <w:t>っん…これ以上はやらせねーよ。</w:t>
      </w:r>
    </w:p>
    <w:p>
      <w:r>
        <w:t>ch! You won't hit me again!</w:t>
      </w:r>
    </w:p>
    <w:p>
      <w:r>
        <w:t>-----Major Damage-----</w:t>
      </w:r>
    </w:p>
    <w:p>
      <w:r>
        <w:t>https://vignette.wikia.nocookie.net/kancolle/images/1/1f/Miyuki-Major_Damage.ogg/revision/latest?cb=20150204221958</w:t>
      </w:r>
    </w:p>
    <w:p>
      <w:r>
        <w:t>やられたっ!失敗したぜ、チクショ~!</w:t>
      </w:r>
    </w:p>
    <w:p>
      <w:r>
        <w:t>I got hit! Man, I messed up... crap.</w:t>
      </w:r>
    </w:p>
    <w:p>
      <w:r>
        <w:t>-----Sunk-----</w:t>
      </w:r>
    </w:p>
    <w:p>
      <w:r>
        <w:t>https://vignette.wikia.nocookie.net/kancolle/images/c/c5/Miyuki-Sunk.ogg/revision/latest?cb=20150204222016</w:t>
      </w:r>
    </w:p>
    <w:p>
      <w:r>
        <w:t>ごめん…… 先に、行くわ…… またな</w:t>
      </w:r>
    </w:p>
    <w:p>
      <w:r>
        <w:t>Sorry... I'm going ahead.... see you later...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