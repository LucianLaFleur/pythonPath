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https://vignette.wikia.nocookie.net/kancolle/images/6/65/Kako-Introduction.ogg/revision/latest?cb=20150221065904</w:t>
      </w:r>
    </w:p>
    <w:p>
      <w:r>
        <w:t>古鷹型重巡の2番艦、加古ってんだ。よっろしくぅー!</w:t>
      </w:r>
    </w:p>
    <w:p>
      <w:r>
        <w:t>Second Furutaka Class Heavy Cruiser, name's Kako! Nice to meetcha!</w:t>
      </w:r>
    </w:p>
    <w:p>
      <w:r>
        <w:t>-----Kai Ni-----</w:t>
      </w:r>
    </w:p>
    <w:p>
      <w:r>
        <w:t>https://vignette.wikia.nocookie.net/kancolle/images/9/97/KakoKai2-Introduction.ogg/revision/latest?cb=20150612125331</w:t>
      </w:r>
    </w:p>
    <w:p>
      <w:r>
        <w:t>古鷹型重巡の2番艦、加古ってんだ。あ、知ってった?今日もよっろしくぅー!</w:t>
      </w:r>
    </w:p>
    <w:p>
      <w:r>
        <w:t>Second Furutaka Class Heavy Cruiser, name's Kako! Ah, you know, hello again!</w:t>
      </w:r>
    </w:p>
    <w:p>
      <w:r>
        <w:t>-----Library-----</w:t>
      </w:r>
    </w:p>
    <w:p>
      <w:r>
        <w:t>https://vignette.wikia.nocookie.net/kancolle/images/1/10/Kako-Library.ogg/revision/latest?cb=20150221065914</w:t>
      </w:r>
    </w:p>
    <w:p>
      <w:r>
        <w:t>古鷹型重巡洋艦の2番艦、加古だよぉ。第一次ソロモン海戦で大活躍したんだからね!あ、帰り道?ホント、行きはよいよい、帰りは怖い~ってね!</w:t>
      </w:r>
    </w:p>
    <w:p>
      <w:r>
        <w:t>I'm the Second Furutaka Class Heavy Cruiser, Kako.I achieved quite a feat during the Battle of Savo Islands!Ah, the way back? Well, the verse "Going in is easy, but returning is scary" was no joke!</w:t>
      </w:r>
    </w:p>
    <w:p>
      <w:r>
        <w:t>-----Secretary 1-----</w:t>
      </w:r>
    </w:p>
    <w:p>
      <w:r>
        <w:t>https://vignette.wikia.nocookie.net/kancolle/images/b/b7/Kako-Secretary_1.ogg/revision/latest?cb=20150221065922</w:t>
      </w:r>
    </w:p>
    <w:p>
      <w:r>
        <w:t>ふぁ~、眠い</w:t>
      </w:r>
    </w:p>
    <w:p>
      <w:r>
        <w:t>Fuaaa~. I'm sleepy.</w:t>
      </w:r>
    </w:p>
    <w:p>
      <w:r>
        <w:t>-----Kai Ni-----</w:t>
      </w:r>
    </w:p>
    <w:p>
      <w:r>
        <w:t>https://vignette.wikia.nocookie.net/kancolle/images/4/43/KakoKai2-Secretary_1.ogg/revision/latest?cb=20150612125339</w:t>
      </w:r>
    </w:p>
    <w:p>
      <w:r>
        <w:t>ふぁ~、今日も眠いね</w:t>
      </w:r>
    </w:p>
    <w:p>
      <w:r>
        <w:t>Fuaaa~. Sleepy today too.</w:t>
      </w:r>
    </w:p>
    <w:p>
      <w:r>
        <w:t>-----Secretary 2-----</w:t>
      </w:r>
    </w:p>
    <w:p>
      <w:r>
        <w:t>https://vignette.wikia.nocookie.net/kancolle/images/7/77/Kako-Secretary_2.ogg/revision/latest?cb=20150221065933</w:t>
      </w:r>
    </w:p>
    <w:p>
      <w:r>
        <w:t>作戦会議?古鷹から聞くからさ……それじゃ、だめ?</w:t>
      </w:r>
    </w:p>
    <w:p>
      <w:r>
        <w:t>Strategy meeting? I'll just ask Furutaka about it later, can I not do that?</w:t>
      </w:r>
    </w:p>
    <w:p>
      <w:r>
        <w:t>-----Secretary 3-----</w:t>
      </w:r>
    </w:p>
    <w:p>
      <w:r>
        <w:t>https://vignette.wikia.nocookie.net/kancolle/images/6/66/Kako-Secretary_3.ogg/revision/latest?cb=20150221065941</w:t>
      </w:r>
    </w:p>
    <w:p>
      <w:r>
        <w:t>はいはいはいはい!ちゃんと聞いてるから!スカート引っ張んないでぇ!</w:t>
      </w:r>
    </w:p>
    <w:p>
      <w:r>
        <w:t>Yeah, yeah! I hear ya! Now stop pulling my skirt!</w:t>
      </w:r>
    </w:p>
    <w:p>
      <w:r>
        <w:t>-----Idle (Kai)-----</w:t>
      </w:r>
    </w:p>
    <w:p>
      <w:r>
        <w:t>https://vignette.wikia.nocookie.net/kancolle/images/7/7f/KakoKai-Idle.ogg/revision/latest?cb=20150612113551</w:t>
      </w:r>
    </w:p>
    <w:p>
      <w:r>
        <w:t>くーー... くーー... くーー... くーー... くーーにゃー うふふ。はっ!寝てないよ!起きてる、起きてる。</w:t>
      </w:r>
    </w:p>
    <w:p>
      <w:r>
        <w:t>Zzzzzzz... Zzzzzz... Zzzzzzz... Zzzzzz... Zzzz... Nya... mfufufu. Whoa! I'm not sleeping! I was awake, I was.</w:t>
      </w:r>
    </w:p>
    <w:p>
      <w:r>
        <w:t>-----Secretary Married-----</w:t>
      </w:r>
    </w:p>
    <w:p>
      <w:r>
        <w:t>https://vignette.wikia.nocookie.net/kancolle/images/0/08/Kako-Secretary_Married.ogg/revision/latest?cb=20150730200350</w:t>
      </w:r>
    </w:p>
    <w:p>
      <w:r>
        <w:t>よっしゃラッキー</w:t>
      </w:r>
    </w:p>
    <w:p>
      <w:r>
        <w:t>Alright! Lucky!</w:t>
      </w:r>
    </w:p>
    <w:p>
      <w:r>
        <w:t>-----Kai-----</w:t>
      </w:r>
    </w:p>
    <w:p>
      <w:r>
        <w:t>https://vignette.wikia.nocookie.net/kancolle/images/8/8a/KakoKai-Secretary_Married.ogg/revision/latest?cb=20150612113547</w:t>
      </w:r>
    </w:p>
    <w:p>
      <w:r>
        <w:t>何だ、提督。赤い顔してどうした。うん?寝不足だよ、それ!いいよ。一緒に昼寝してあげる。きっといい夢見るよ!</w:t>
      </w:r>
    </w:p>
    <w:p>
      <w:r>
        <w:t>What's up, Admiral. Why the red face? Hm? That's lack of sleep! Alright. I'll take a nap with you. I bet you'll have a wonderful dream!</w:t>
      </w:r>
    </w:p>
    <w:p>
      <w:r>
        <w:t>-----Wedding-----</w:t>
      </w:r>
    </w:p>
    <w:p>
      <w:r>
        <w:t>https://vignette.wikia.nocookie.net/kancolle/images/d/da/Kako-Wedding.ogg/revision/latest?cb=20150221065950</w:t>
      </w:r>
    </w:p>
    <w:p>
      <w:r>
        <w:t>あーあーあーまたお小言ですねー。すいません大雑把でぇー。あれ、違うの?提督…なんか顔赤いよ?</w:t>
      </w:r>
    </w:p>
    <w:p>
      <w:r>
        <w:t>Aaaahhhh, another scolding, yeah? Sorry for my carelessness, yeah?  Wha- that's not it?  Admiral… why is your face red?</w:t>
      </w:r>
    </w:p>
    <w:p>
      <w:r>
        <w:t>-----Looking At Scores-----</w:t>
      </w:r>
    </w:p>
    <w:p>
      <w:r>
        <w:t>https://vignette.wikia.nocookie.net/kancolle/images/2/2b/Kako-Looking_At_Scores.ogg/revision/latest?cb=20150221065957</w:t>
      </w:r>
    </w:p>
    <w:p>
      <w:r>
        <w:t>提督に手紙が...起きてる起きてるよぉ</w:t>
      </w:r>
    </w:p>
    <w:p>
      <w:r>
        <w:t>A letter for the Admiral... I'm awake, I'm awake!</w:t>
      </w:r>
    </w:p>
    <w:p>
      <w:r>
        <w:t>-----Kai Ni-----</w:t>
      </w:r>
    </w:p>
    <w:p>
      <w:r>
        <w:t>https://vignette.wikia.nocookie.net/kancolle/images/3/3e/KakoKai2-Looking_At_Scores.ogg/revision/latest?cb=20150612125351</w:t>
      </w:r>
    </w:p>
    <w:p>
      <w:r>
        <w:t>提督...こういうの見るとさ...眠くならない?私は...くー...くー...</w:t>
      </w:r>
    </w:p>
    <w:p>
      <w:r>
        <w:t>Admiral... when you see stuff like these... don't you get drowsy? I... zzz... zzz...</w:t>
      </w:r>
    </w:p>
    <w:p>
      <w:r>
        <w:t>-----Joining A Fleet-----</w:t>
      </w:r>
    </w:p>
    <w:p>
      <w:r>
        <w:t>https://vignette.wikia.nocookie.net/kancolle/images/0/04/Kako-Joining_A_Fleet.ogg/revision/latest?cb=20150221070011</w:t>
      </w:r>
    </w:p>
    <w:p>
      <w:r>
        <w:t>いよっしゃあ!あたしの出番だね</w:t>
      </w:r>
    </w:p>
    <w:p>
      <w:r>
        <w:t>Alright! It's my turn now!</w:t>
      </w:r>
    </w:p>
    <w:p>
      <w:r>
        <w:t>-----Kai Ni-----</w:t>
      </w:r>
    </w:p>
    <w:p>
      <w:r>
        <w:t>https://vignette.wikia.nocookie.net/kancolle/images/3/32/KakoKai2-Joining_A_Fleet.ogg/revision/latest?cb=20150612125359</w:t>
      </w:r>
    </w:p>
    <w:p>
      <w:r>
        <w:t>ふふん!いいでしょう。私の出番ってわけね。いくぞ!</w:t>
      </w:r>
    </w:p>
    <w:p>
      <w:r>
        <w:t>Haha! Alright. I guess it's my turn. Let's go!</w:t>
      </w:r>
    </w:p>
    <w:p>
      <w:r>
        <w:t>-----Equipment 1-----</w:t>
      </w:r>
    </w:p>
    <w:p>
      <w:r>
        <w:t>https://vignette.wikia.nocookie.net/kancolle/images/f/ff/Kako-Equipment_1.ogg/revision/latest?cb=20150221070021</w:t>
      </w:r>
    </w:p>
    <w:p>
      <w:r>
        <w:t>なんか、かっこいいぞ私、ふふん</w:t>
      </w:r>
    </w:p>
    <w:p>
      <w:r>
        <w:t>Somehow, I feel cooler now, hehe</w:t>
      </w:r>
    </w:p>
    <w:p>
      <w:r>
        <w:t>-----Equipment 2-----</w:t>
      </w:r>
    </w:p>
    <w:p>
      <w:r>
        <w:t>https://vignette.wikia.nocookie.net/kancolle/images/0/0b/Kako-Equipment_2.ogg/revision/latest?cb=20150221070029</w:t>
      </w:r>
    </w:p>
    <w:p>
      <w:r>
        <w:t>うぉお目が冴えてきた。力が漲ってきたよー</w:t>
      </w:r>
    </w:p>
    <w:p>
      <w:r>
        <w:t>Woah, I'm wide awake now. I can feel the energy from this!</w:t>
      </w:r>
    </w:p>
    <w:p>
      <w:r>
        <w:t>-----Equipment 3-----</w:t>
      </w:r>
    </w:p>
    <w:p>
      <w:r>
        <w:t>https://vignette.wikia.nocookie.net/kancolle/images/9/92/Kako-Equipment_3.ogg/revision/latest?cb=20150221070036</w:t>
      </w:r>
    </w:p>
    <w:p>
      <w:r>
        <w:t>よっしゃラッキー</w:t>
      </w:r>
    </w:p>
    <w:p>
      <w:r>
        <w:t>Alright! Lucky!</w:t>
      </w:r>
    </w:p>
    <w:p>
      <w:r>
        <w:t>-----Kai-----</w:t>
      </w:r>
    </w:p>
    <w:p>
      <w:r>
        <w:t>https://vignette.wikia.nocookie.net/kancolle/images/6/65/KakoKai-Equipment_3.ogg/revision/latest?cb=20150612120959</w:t>
      </w:r>
    </w:p>
    <w:p>
      <w:r>
        <w:t>ふふん!ラッキー</w:t>
      </w:r>
    </w:p>
    <w:p>
      <w:r>
        <w:t>Hah! Lucky!</w:t>
      </w:r>
    </w:p>
    <w:p>
      <w:r>
        <w:t>-----Supply-----</w:t>
      </w:r>
    </w:p>
    <w:p>
      <w:r>
        <w:t>https://vignette.wikia.nocookie.net/kancolle/images/d/d0/Kako-Supply.ogg/revision/latest?cb=20150221070052</w:t>
      </w:r>
    </w:p>
    <w:p>
      <w:r>
        <w:t>おぉ、目が冴えてきた。力がみなぎってきたよ!</w:t>
      </w:r>
    </w:p>
    <w:p>
      <w:r>
        <w:t>Whoa, I feel awake. The power is surging!</w:t>
      </w:r>
    </w:p>
    <w:p>
      <w:r>
        <w:t>-----Kai-----</w:t>
      </w:r>
    </w:p>
    <w:p>
      <w:r>
        <w:t>https://vignette.wikia.nocookie.net/kancolle/images/1/17/KakoKai-Supply.ogg/revision/latest?cb=20150612121011</w:t>
      </w:r>
    </w:p>
    <w:p>
      <w:r>
        <w:t>魚雷と砲弾、しっかり積んでね。あ、油も忘れちゃだめだよ?</w:t>
      </w:r>
    </w:p>
    <w:p>
      <w:r>
        <w:t>Torpedoes and ammunitions, Load them up well. Ah, don't forget the fuel too, okay?</w:t>
      </w:r>
    </w:p>
    <w:p>
      <w:r>
        <w:t>-----Docking Minor-----</w:t>
      </w:r>
    </w:p>
    <w:p>
      <w:r>
        <w:t>https://vignette.wikia.nocookie.net/kancolle/images/8/8d/Kako-Docking_Minor.ogg/revision/latest?cb=20150221070059</w:t>
      </w:r>
    </w:p>
    <w:p>
      <w:r>
        <w:t>だめ…だるい…艤装が… まぁいいか…</w:t>
      </w:r>
    </w:p>
    <w:p>
      <w:r>
        <w:t>Stop it...so sluggish...the fitting...ah, forget it...</w:t>
      </w:r>
    </w:p>
    <w:p>
      <w:r>
        <w:t>-----Docking Major-----</w:t>
      </w:r>
    </w:p>
    <w:p>
      <w:r>
        <w:t>https://vignette.wikia.nocookie.net/kancolle/images/0/0a/Kako-Docking_Major.ogg/revision/latest?cb=20150221070109</w:t>
      </w:r>
    </w:p>
    <w:p>
      <w:r>
        <w:t>あー、マジで死ぬー。死ぬほど寝かせてー。</w:t>
      </w:r>
    </w:p>
    <w:p>
      <w:r>
        <w:t>Aah, I'm seriously gonna die...let me pass out in bed!</w:t>
      </w:r>
    </w:p>
    <w:p>
      <w:r>
        <w:t>-----Docking Complete-----</w:t>
      </w:r>
    </w:p>
    <w:p>
      <w:r>
        <w:t>https://vignette.wikia.nocookie.net/kancolle/images/8/83/Kako-Docking_Complete.ogg/revision/latest?cb=20150612113507</w:t>
      </w:r>
    </w:p>
    <w:p>
      <w:r>
        <w:t>修復完了という報告でーす。</w:t>
      </w:r>
    </w:p>
    <w:p>
      <w:r>
        <w:t>Report that repairs done~.</w:t>
      </w:r>
    </w:p>
    <w:p>
      <w:r>
        <w:t>-----Construction-----</w:t>
      </w:r>
    </w:p>
    <w:p>
      <w:r>
        <w:t>https://vignette.wikia.nocookie.net/kancolle/images/9/92/Kako-Construction.ogg/revision/latest?cb=20150221070119</w:t>
      </w:r>
    </w:p>
    <w:p>
      <w:r>
        <w:t>新しい艦が出来たという報告でーす</w:t>
      </w:r>
    </w:p>
    <w:p>
      <w:r>
        <w:t>Got a report that a new ship is do~ne.</w:t>
      </w:r>
    </w:p>
    <w:p>
      <w:r>
        <w:t>-----Returning From Sortie-----</w:t>
      </w:r>
    </w:p>
    <w:p>
      <w:r>
        <w:t>https://vignette.wikia.nocookie.net/kancolle/images/a/a7/Kako-Returning_From_Sortie.ogg/revision/latest?cb=20150221070132</w:t>
      </w:r>
    </w:p>
    <w:p>
      <w:r>
        <w:t>作戦が完了したという報告…Zzz</w:t>
      </w:r>
    </w:p>
    <w:p>
      <w:r>
        <w:t>The sortie's done, here's the report... *snore*</w:t>
      </w:r>
    </w:p>
    <w:p>
      <w:r>
        <w:t>-----Starting A Sortie-----</w:t>
      </w:r>
    </w:p>
    <w:p>
      <w:r>
        <w:t>https://vignette.wikia.nocookie.net/kancolle/images/d/d4/Kako-Starting_A_Sortie.ogg/revision/latest?cb=20150221070139</w:t>
      </w:r>
    </w:p>
    <w:p>
      <w:r>
        <w:t>加古、出撃ぃ!古鷹、付いてきて</w:t>
      </w:r>
    </w:p>
    <w:p>
      <w:r>
        <w:t>Kako, ready to sortie! Furutaka, you're coming too.</w:t>
      </w:r>
    </w:p>
    <w:p>
      <w:r>
        <w:t>-----Battle Start-----</w:t>
      </w:r>
    </w:p>
    <w:p>
      <w:r>
        <w:t>https://vignette.wikia.nocookie.net/kancolle/images/5/51/Kako-Battle_Start.ogg/revision/latest?cb=20150221070147</w:t>
      </w:r>
    </w:p>
    <w:p>
      <w:r>
        <w:t>ぶっ飛ばす!</w:t>
      </w:r>
    </w:p>
    <w:p>
      <w:r>
        <w:t>Ready to strike!</w:t>
      </w:r>
    </w:p>
    <w:p>
      <w:r>
        <w:t>-----Attack-----</w:t>
      </w:r>
    </w:p>
    <w:p>
      <w:r>
        <w:t>https://vignette.wikia.nocookie.net/kancolle/images/1/1e/Kako-Attack.ogg/revision/latest?cb=20150221070154</w:t>
      </w:r>
    </w:p>
    <w:p>
      <w:r>
        <w:t>いっちょあーがりー</w:t>
      </w:r>
    </w:p>
    <w:p>
      <w:r>
        <w:t>In one hit~!</w:t>
      </w:r>
    </w:p>
    <w:p>
      <w:r>
        <w:t>-----Kai Ni-----</w:t>
      </w:r>
    </w:p>
    <w:p>
      <w:r>
        <w:t>https://vignette.wikia.nocookie.net/kancolle/images/e/ee/KakoKai2-Attack.ogg/revision/latest?cb=20150612125417</w:t>
      </w:r>
    </w:p>
    <w:p>
      <w:r>
        <w:t>砲撃を集中だ!行けー!</w:t>
      </w:r>
    </w:p>
    <w:p>
      <w:r>
        <w:t>Concentrate fire! Go!</w:t>
      </w:r>
    </w:p>
    <w:p>
      <w:r>
        <w:t>-----Night Battle-----</w:t>
      </w:r>
    </w:p>
    <w:p>
      <w:r>
        <w:t>https://vignette.wikia.nocookie.net/kancolle/images/7/7e/Kako-Night_Battle.ogg/revision/latest?cb=20150221070238</w:t>
      </w:r>
    </w:p>
    <w:p>
      <w:r>
        <w:t>加古スペシャルを食らいやがれ!</w:t>
      </w:r>
    </w:p>
    <w:p>
      <w:r>
        <w:t>Eat this Kako special!</w:t>
      </w:r>
    </w:p>
    <w:p>
      <w:r>
        <w:t>-----Night Attack-----</w:t>
      </w:r>
    </w:p>
    <w:p>
      <w:r>
        <w:t>https://vignette.wikia.nocookie.net/kancolle/images/c/cb/Kako-Night_Attack.ogg/revision/latest?cb=20150221070246</w:t>
      </w:r>
    </w:p>
    <w:p>
      <w:r>
        <w:t>古鷹、見てくれてた?</w:t>
      </w:r>
    </w:p>
    <w:p>
      <w:r>
        <w:t>Furutaka, did you see that?</w:t>
      </w:r>
    </w:p>
    <w:p>
      <w:r>
        <w:t>-----MVP-----</w:t>
      </w:r>
    </w:p>
    <w:p>
      <w:r>
        <w:t>https://vignette.wikia.nocookie.net/kancolle/images/1/16/Kako-MVP.ogg/revision/latest?cb=20150221070253</w:t>
      </w:r>
    </w:p>
    <w:p>
      <w:r>
        <w:t>あたしゃねぇ、やるときはやるんだよ。だから、帰ったらいっぱい寝かせてー!</w:t>
      </w:r>
    </w:p>
    <w:p>
      <w:r>
        <w:t>See, I can really do it if I try! So, when I get back, let me sleep a bunch!</w:t>
      </w:r>
    </w:p>
    <w:p>
      <w:r>
        <w:t>-----Minor Damage 1-----</w:t>
      </w:r>
    </w:p>
    <w:p>
      <w:r>
        <w:t>https://vignette.wikia.nocookie.net/kancolle/images/5/5b/Kako-Minor_Damage_1.ogg/revision/latest?cb=20150221070300</w:t>
      </w:r>
    </w:p>
    <w:p>
      <w:r>
        <w:t>やばっ、少し前に出過ぎた</w:t>
      </w:r>
    </w:p>
    <w:p>
      <w:r>
        <w:t>Damn, and we were just about to leave!</w:t>
      </w:r>
    </w:p>
    <w:p>
      <w:r>
        <w:t>-----Kai Ni-----</w:t>
      </w:r>
    </w:p>
    <w:p>
      <w:r>
        <w:t>https://vignette.wikia.nocookie.net/kancolle/images/e/e6/KakoKai2-Minor_Damage_1.ogg/revision/latest?cb=20150612125426</w:t>
      </w:r>
    </w:p>
    <w:p>
      <w:r>
        <w:t>いってー!わたしゃ黙ってないよ。加古スペシャル、行っちゃうぞ!</w:t>
      </w:r>
    </w:p>
    <w:p>
      <w:r>
        <w:t>Ow! I ain't just gonna take that. Here goes the Kako Special!</w:t>
      </w:r>
    </w:p>
    <w:p>
      <w:r>
        <w:t>-----Minor Damage 2-----</w:t>
      </w:r>
    </w:p>
    <w:p>
      <w:r>
        <w:t>https://vignette.wikia.nocookie.net/kancolle/images/d/dc/Kako-Minor_Damage_2.ogg/revision/latest?cb=20150221070307</w:t>
      </w:r>
    </w:p>
    <w:p>
      <w:r>
        <w:t>砲台が吹っ飛んだ!?</w:t>
      </w:r>
    </w:p>
    <w:p>
      <w:r>
        <w:t>The gun battery has blown off!?</w:t>
      </w:r>
    </w:p>
    <w:p>
      <w:r>
        <w:t>-----Kai-----</w:t>
      </w:r>
    </w:p>
    <w:p>
      <w:r>
        <w:t>https://vignette.wikia.nocookie.net/kancolle/images/8/8c/KakoKai-Minor_Damage_2.ogg/revision/latest?cb=20150612121021</w:t>
      </w:r>
    </w:p>
    <w:p>
      <w:r>
        <w:t>ええー?!潜水艦か。やばいよ、やばいよ!</w:t>
      </w:r>
    </w:p>
    <w:p>
      <w:r>
        <w:t>What?! A sub? Not good, not good!</w:t>
      </w:r>
    </w:p>
    <w:p>
      <w:r>
        <w:t>-----Major Damage-----</w:t>
      </w:r>
    </w:p>
    <w:p>
      <w:r>
        <w:t>https://vignette.wikia.nocookie.net/kancolle/images/7/7a/Kako-Major_Damage.ogg/revision/latest?cb=20150221070313</w:t>
      </w:r>
    </w:p>
    <w:p>
      <w:r>
        <w:t>こっの、変態ヤローが!</w:t>
      </w:r>
    </w:p>
    <w:p>
      <w:r>
        <w:t>Youuu! You perverted son of a bitch!</w:t>
      </w:r>
    </w:p>
    <w:p>
      <w:r>
        <w:t>-----Sunk-----</w:t>
      </w:r>
    </w:p>
    <w:p>
      <w:r>
        <w:t>https://vignette.wikia.nocookie.net/kancolle/images/6/6d/Kako-Sunk.ogg/revision/latest?cb=20150221070320</w:t>
      </w:r>
    </w:p>
    <w:p>
      <w:r>
        <w:t>昔から調子こいては、古鷹に怒られていたっけなぁ…</w:t>
      </w:r>
    </w:p>
    <w:p>
      <w:r>
        <w:t>Yeah, Furutaka always scolded me for getting carried away too much...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