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https://vignette.wikia.nocookie.net/kancolle/images/8/84/Isonami-Introduction.ogg/revision/latest?cb=20150206033549</w:t>
      </w:r>
    </w:p>
    <w:p>
      <w:r>
        <w:t>あ、あの…磯波と申します。よろしくお願いします</w:t>
      </w:r>
    </w:p>
    <w:p>
      <w:r>
        <w:t>U-um... my name is Isonami. Pleased to meet you.</w:t>
      </w:r>
    </w:p>
    <w:p>
      <w:r>
        <w:t>-----Library-----</w:t>
      </w:r>
    </w:p>
    <w:p>
      <w:r>
        <w:t>https://vignette.wikia.nocookie.net/kancolle/images/f/f2/Isonami-Library.ogg/revision/latest?cb=20150206033557</w:t>
      </w:r>
    </w:p>
    <w:p>
      <w:r>
        <w:t>特型駆逐艦9番艦の磯波です。数々の作戦に参加したんですけど、中破してからは、後方で海上護衛や哨戒活動に従事していました。頑張ります!</w:t>
      </w:r>
    </w:p>
    <w:p>
      <w:r>
        <w:t>Ninth ship of the special-type destroyers, Isonami.Though I participated in many different battles, after getting damaged,I ended up in the marine guard and rear patrol.I'll do my best!</w:t>
      </w:r>
    </w:p>
    <w:p>
      <w:r>
        <w:t>-----Secretary 1-----</w:t>
      </w:r>
    </w:p>
    <w:p>
      <w:r>
        <w:t>https://vignette.wikia.nocookie.net/kancolle/images/a/a5/Isonami-Secretary_1.ogg/revision/latest?cb=20150206033605</w:t>
      </w:r>
    </w:p>
    <w:p>
      <w:r>
        <w:t>あ、はい…あの…頑張ります</w:t>
      </w:r>
    </w:p>
    <w:p>
      <w:r>
        <w:t>Ah, yes... um... I'll do my best.</w:t>
      </w:r>
    </w:p>
    <w:p>
      <w:r>
        <w:t>-----Secretary 2-----</w:t>
      </w:r>
    </w:p>
    <w:p>
      <w:r>
        <w:t>https://vignette.wikia.nocookie.net/kancolle/images/a/a7/Isonami-Secretary_2.ogg/revision/latest?cb=20150206033612</w:t>
      </w:r>
    </w:p>
    <w:p>
      <w:r>
        <w:t>はい、提督。何か御用でしょうか?</w:t>
      </w:r>
    </w:p>
    <w:p>
      <w:r>
        <w:t>Yes, Admiral. Do you need help with anything?</w:t>
      </w:r>
    </w:p>
    <w:p>
      <w:r>
        <w:t>-----Secretary 3-----</w:t>
      </w:r>
    </w:p>
    <w:p>
      <w:r>
        <w:t>https://vignette.wikia.nocookie.net/kancolle/images/5/58/Isonami-Secretary_3.ogg/revision/latest?cb=20150206033620</w:t>
      </w:r>
    </w:p>
    <w:p>
      <w:r>
        <w:t>あ、あの…は…恥ずかしい、です…</w:t>
      </w:r>
    </w:p>
    <w:p>
      <w:r>
        <w:t>U-um... that's... embarrassing...</w:t>
      </w:r>
    </w:p>
    <w:p>
      <w:r>
        <w:t>-----Secretary Married-----</w:t>
      </w:r>
    </w:p>
    <w:p>
      <w:r>
        <w:t>https://vignette.wikia.nocookie.net/kancolle/images/c/c7/Isonami-Secretary_Married.ogg/revision/latest?cb=20150602040716</w:t>
      </w:r>
    </w:p>
    <w:p>
      <w:r>
        <w:t>嬉しいです…。</w:t>
      </w:r>
    </w:p>
    <w:p>
      <w:r>
        <w:t>I'm very happy.</w:t>
      </w:r>
    </w:p>
    <w:p>
      <w:r>
        <w:t>-----Wedding-----</w:t>
      </w:r>
    </w:p>
    <w:p>
      <w:r>
        <w:t>https://vignette.wikia.nocookie.net/kancolle/images/2/2f/Isonami-Wedding.ogg/revision/latest?cb=20150206033629</w:t>
      </w:r>
    </w:p>
    <w:p>
      <w:r>
        <w:t>あの、・・・提督って、彼女いますか? ・・・あっ、そうなんですか。ふふっ、そう~ なるほど~♪</w:t>
      </w:r>
    </w:p>
    <w:p>
      <w:r>
        <w:t>Umm…. Admiral… do you have a girlfriend?.... Oh, so that's it. Fufu, hmm~ I see~♪</w:t>
      </w:r>
    </w:p>
    <w:p>
      <w:r>
        <w:t>-----Looking At Scores-----</w:t>
      </w:r>
    </w:p>
    <w:p>
      <w:r>
        <w:t>https://vignette.wikia.nocookie.net/kancolle/images/c/c7/Isonami-Looking_At_Scores.ogg/revision/latest?cb=20150206033635</w:t>
      </w:r>
    </w:p>
    <w:p>
      <w:r>
        <w:t>提督、ご連絡があるみたいです</w:t>
      </w:r>
    </w:p>
    <w:p>
      <w:r>
        <w:t>Admiral, there seems to be a message for you.</w:t>
      </w:r>
    </w:p>
    <w:p>
      <w:r>
        <w:t>-----Joining A Fleet-----</w:t>
      </w:r>
    </w:p>
    <w:p>
      <w:r>
        <w:t>https://vignette.wikia.nocookie.net/kancolle/images/5/5c/Isonami-Joining_A_Fleet.ogg/revision/latest?cb=20150206033643</w:t>
      </w:r>
    </w:p>
    <w:p>
      <w:r>
        <w:t>行きますっ</w:t>
      </w:r>
    </w:p>
    <w:p>
      <w:r>
        <w:t>Headin' out!</w:t>
      </w:r>
    </w:p>
    <w:p>
      <w:r>
        <w:t>-----Equipment 1-----</w:t>
      </w:r>
    </w:p>
    <w:p>
      <w:r>
        <w:t>https://vignette.wikia.nocookie.net/kancolle/images/f/f0/Isonami-Equipment_1.ogg/revision/latest?cb=20150206033652</w:t>
      </w:r>
    </w:p>
    <w:p>
      <w:r>
        <w:t>これで、もっと頑張れるでしょうか…?</w:t>
      </w:r>
    </w:p>
    <w:p>
      <w:r>
        <w:t>With this, I can work harder with this right...?</w:t>
      </w:r>
    </w:p>
    <w:p>
      <w:r>
        <w:t>-----Equipment 2-----</w:t>
      </w:r>
    </w:p>
    <w:p>
      <w:r>
        <w:t>https://vignette.wikia.nocookie.net/kancolle/images/6/66/Isonami-Equipment_2.ogg/revision/latest?cb=20150206033703</w:t>
      </w:r>
    </w:p>
    <w:p>
      <w:r>
        <w:t>ありがとうございます…!嬉しいです…</w:t>
      </w:r>
    </w:p>
    <w:p>
      <w:r>
        <w:t>Thank you...! I'm very happy...</w:t>
      </w:r>
    </w:p>
    <w:p>
      <w:r>
        <w:t>-----Equipment 3-----</w:t>
      </w:r>
    </w:p>
    <w:p>
      <w:r>
        <w:t>https://vignette.wikia.nocookie.net/kancolle/images/3/35/Isonami-Equipment_3.ogg/revision/latest?cb=20150206033740</w:t>
      </w:r>
    </w:p>
    <w:p>
      <w:r>
        <w:t>嬉しいです…</w:t>
      </w:r>
    </w:p>
    <w:p>
      <w:r>
        <w:t>I'm very happy...</w:t>
      </w:r>
    </w:p>
    <w:p>
      <w:r>
        <w:t>-----Supply-----</w:t>
      </w:r>
    </w:p>
    <w:p>
      <w:r>
        <w:t>https://vignette.wikia.nocookie.net/kancolle/images/9/9b/Isonami-Supply.ogg/revision/latest?cb=20150206033934</w:t>
      </w:r>
    </w:p>
    <w:p>
      <w:r>
        <w:t>これでもっと頑張れるでしょうか</w:t>
      </w:r>
    </w:p>
    <w:p>
      <w:r>
        <w:t>With this, can I work even harder?</w:t>
      </w:r>
    </w:p>
    <w:p>
      <w:r>
        <w:t>-----Docking Minor-----</w:t>
      </w:r>
    </w:p>
    <w:p>
      <w:r>
        <w:t>https://vignette.wikia.nocookie.net/kancolle/images/b/be/Isonami-Docking_Minor.ogg/revision/latest?cb=20150206033944</w:t>
      </w:r>
    </w:p>
    <w:p>
      <w:r>
        <w:t>ちょっと…疲れました。</w:t>
      </w:r>
    </w:p>
    <w:p>
      <w:r>
        <w:t>I'm a bit tired...</w:t>
      </w:r>
    </w:p>
    <w:p>
      <w:r>
        <w:t>-----Docking Major-----</w:t>
      </w:r>
    </w:p>
    <w:p>
      <w:r>
        <w:t>https://vignette.wikia.nocookie.net/kancolle/images/4/41/Isonami-Docking_Major.ogg/revision/latest?cb=20150206033951</w:t>
      </w:r>
    </w:p>
    <w:p>
      <w:r>
        <w:t>しばらく有休をいただいてもいいでしょうか…ぁいえっなんでもないです…</w:t>
      </w:r>
    </w:p>
    <w:p>
      <w:r>
        <w:t>Is it ok if I take a short paid vacation.... Oh, no, it's nothing.</w:t>
      </w:r>
    </w:p>
    <w:p>
      <w:r>
        <w:t>-----Docking Complete-----</w:t>
      </w:r>
    </w:p>
    <w:p>
      <w:r>
        <w:t>https://vignette.wikia.nocookie.net/kancolle/images/d/d6/Isonami-Docking_Complete.ogg/revision/latest?cb=20150719163605</w:t>
      </w:r>
    </w:p>
    <w:p>
      <w:r>
        <w:t>あの…艦の修復が完了したみたいです。</w:t>
      </w:r>
    </w:p>
    <w:p>
      <w:r>
        <w:t>Um... looks like a ship has been fully repaired.</w:t>
      </w:r>
    </w:p>
    <w:p>
      <w:r>
        <w:t>-----Construction-----</w:t>
      </w:r>
    </w:p>
    <w:p>
      <w:r>
        <w:t>https://vignette.wikia.nocookie.net/kancolle/images/1/15/Isonami-Construction.ogg/revision/latest?cb=20150206033958</w:t>
      </w:r>
    </w:p>
    <w:p>
      <w:r>
        <w:t>あ。新しい仲間が来たようです、お友達になれるでしょうか…?</w:t>
      </w:r>
    </w:p>
    <w:p>
      <w:r>
        <w:t>Ah. A new comrade is here, I wonder if she'll be my friend...?</w:t>
      </w:r>
    </w:p>
    <w:p>
      <w:r>
        <w:t>-----Returning From Sortie-----</w:t>
      </w:r>
    </w:p>
    <w:p>
      <w:r>
        <w:t>https://vignette.wikia.nocookie.net/kancolle/images/c/c3/Isonami-Returning_From_Sortie.ogg/revision/latest?cb=20150206034007</w:t>
      </w:r>
    </w:p>
    <w:p>
      <w:r>
        <w:t>なんとか…作戦、完了したみたいです</w:t>
      </w:r>
    </w:p>
    <w:p>
      <w:r>
        <w:t>Somehow... the operation is complete.</w:t>
      </w:r>
    </w:p>
    <w:p>
      <w:r>
        <w:t>-----Starting A Sortie-----</w:t>
      </w:r>
    </w:p>
    <w:p>
      <w:r>
        <w:t>https://vignette.wikia.nocookie.net/kancolle/images/6/66/Isonami-Starting_A_Sortie.ogg/revision/latest?cb=20150206034017</w:t>
      </w:r>
    </w:p>
    <w:p>
      <w:r>
        <w:t>出撃なんですね…うんっ…!が、頑張ります…!</w:t>
      </w:r>
    </w:p>
    <w:p>
      <w:r>
        <w:t>It's time to sortie... Yes! I'll do my best...!</w:t>
      </w:r>
    </w:p>
    <w:p>
      <w:r>
        <w:t>-----Battle Start-----</w:t>
      </w:r>
    </w:p>
    <w:p>
      <w:r>
        <w:t>https://vignette.wikia.nocookie.net/kancolle/images/c/ca/Isonami-Battle_Start.ogg/revision/latest?cb=20150206034155</w:t>
      </w:r>
    </w:p>
    <w:p>
      <w:r>
        <w:t>てぇい…!</w:t>
      </w:r>
    </w:p>
    <w:p>
      <w:r>
        <w:t>Fiiiire...!</w:t>
      </w:r>
    </w:p>
    <w:p>
      <w:r>
        <w:t>-----Attack-----</w:t>
      </w:r>
    </w:p>
    <w:p>
      <w:r>
        <w:t>https://vignette.wikia.nocookie.net/kancolle/images/1/15/Isonami-Attack.ogg/revision/latest?cb=20150206034217</w:t>
      </w:r>
    </w:p>
    <w:p>
      <w:r>
        <w:t>当たって…!</w:t>
      </w:r>
    </w:p>
    <w:p>
      <w:r>
        <w:t>Please hit...!</w:t>
      </w:r>
    </w:p>
    <w:p>
      <w:r>
        <w:t>-----Night Battle-----</w:t>
      </w:r>
    </w:p>
    <w:p>
      <w:r>
        <w:t>https://vignette.wikia.nocookie.net/kancolle/images/d/de/Isonami-Night_Battle.ogg/revision/latest?cb=20150206034231</w:t>
      </w:r>
    </w:p>
    <w:p>
      <w:r>
        <w:t>ここは私も、頑張る時なのです…!</w:t>
      </w:r>
    </w:p>
    <w:p>
      <w:r>
        <w:t>This is where, the time I exert my best...!</w:t>
      </w:r>
    </w:p>
    <w:p>
      <w:r>
        <w:t>-----Night Attack-----</w:t>
      </w:r>
    </w:p>
    <w:p>
      <w:r>
        <w:t>https://vignette.wikia.nocookie.net/kancolle/images/5/5d/Isonami-Night_Attack.ogg/revision/latest?cb=20150206034316</w:t>
      </w:r>
    </w:p>
    <w:p>
      <w:r>
        <w:t>ごめんなさい!</w:t>
      </w:r>
    </w:p>
    <w:p>
      <w:r>
        <w:t>I'm sorry!</w:t>
      </w:r>
    </w:p>
    <w:p>
      <w:r>
        <w:t>-----MVP-----</w:t>
      </w:r>
    </w:p>
    <w:p>
      <w:r>
        <w:t>https://vignette.wikia.nocookie.net/kancolle/images/1/10/Isonami-MVP.ogg/revision/latest?cb=20150206034324</w:t>
      </w:r>
    </w:p>
    <w:p>
      <w:r>
        <w:t>努力すれば、やれるんですね!嬉しいです!</w:t>
      </w:r>
    </w:p>
    <w:p>
      <w:r>
        <w:t>I can do it if I try! I'm so happy!</w:t>
      </w:r>
    </w:p>
    <w:p>
      <w:r>
        <w:t>-----Minor Damage 1-----</w:t>
      </w:r>
    </w:p>
    <w:p>
      <w:r>
        <w:t>https://vignette.wikia.nocookie.net/kancolle/images/d/d1/Isonami-Minor_Damage_1.ogg/revision/latest?cb=20150206034500</w:t>
      </w:r>
    </w:p>
    <w:p>
      <w:r>
        <w:t>きゃぁ!</w:t>
      </w:r>
    </w:p>
    <w:p>
      <w:r>
        <w:t>Kya!</w:t>
      </w:r>
    </w:p>
    <w:p>
      <w:r>
        <w:t>-----Minor Damage 2-----</w:t>
      </w:r>
    </w:p>
    <w:p>
      <w:r>
        <w:t>https://vignette.wikia.nocookie.net/kancolle/images/a/a6/Isonami-Minor_Damage_2.ogg/revision/latest?cb=20150206034509</w:t>
      </w:r>
    </w:p>
    <w:p>
      <w:r>
        <w:t>いやぁ</w:t>
      </w:r>
    </w:p>
    <w:p>
      <w:r>
        <w:t>Iya!</w:t>
      </w:r>
    </w:p>
    <w:p>
      <w:r>
        <w:t>-----Major Damage-----</w:t>
      </w:r>
    </w:p>
    <w:p>
      <w:r>
        <w:t>https://vignette.wikia.nocookie.net/kancolle/images/8/82/Isonami-Major_Damage.ogg/revision/latest?cb=20150206034537</w:t>
      </w:r>
    </w:p>
    <w:p>
      <w:r>
        <w:t>ひゃああぁっ</w:t>
      </w:r>
    </w:p>
    <w:p>
      <w:r>
        <w:t>Kyaa!</w:t>
      </w:r>
    </w:p>
    <w:p>
      <w:r>
        <w:t>-----Sunk-----</w:t>
      </w:r>
    </w:p>
    <w:p>
      <w:r>
        <w:t>https://vignette.wikia.nocookie.net/kancolle/images/4/4e/Isonami-Sunk.ogg/revision/latest?cb=20150206034607</w:t>
      </w:r>
    </w:p>
    <w:p>
      <w:r>
        <w:t>轟沈って…わたしが…?やだ…わたし…</w:t>
      </w:r>
    </w:p>
    <w:p>
      <w:r>
        <w:t>'Sinking'...me..?  No... not me...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