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https://vignette.wikia.nocookie.net/kancolle/images/f/fd/Hiburi-Introduction.ogg/revision/latest?cb=20180216213656</w:t>
      </w:r>
    </w:p>
    <w:p>
      <w:r>
        <w:t>日振型海防艦、一番艦、日振!提督、日振型、着任しました! 頑張りますっ!</w:t>
      </w:r>
    </w:p>
    <w:p>
      <w:r>
        <w:t>1st ship of the Hiburi-class coastal defense ship, Hiburi! The Hiburi-class is reporting for duty, Admiral. We'll do our best!</w:t>
      </w:r>
    </w:p>
    <w:p>
      <w:r>
        <w:t>-----Kai-----</w:t>
      </w:r>
    </w:p>
    <w:p>
      <w:r>
        <w:t>https://vignette.wikia.nocookie.net/kancolle/images/f/ff/HiburiKai-Introduction.ogg/revision/latest?cb=20180216213751</w:t>
      </w:r>
    </w:p>
    <w:p>
      <w:r>
        <w:t>日振型海防艦、一番艦、日振!提督、日振型、今日も、目一杯頑張りますっ!</w:t>
      </w:r>
    </w:p>
    <w:p>
      <w:r>
        <w:t>1st ship of the Hiburi-class coastal defense ship, Hiburi! Admiral, today as well, will marvel you with effort!</w:t>
      </w:r>
    </w:p>
    <w:p>
      <w:r>
        <w:t>-----Library-----</w:t>
      </w:r>
    </w:p>
    <w:p>
      <w:r>
        <w:t>https://vignette.wikia.nocookie.net/kancolle/images/0/07/Hiburi-Library.ogg/revision/latest?cb=20180216213701</w:t>
      </w:r>
    </w:p>
    <w:p>
      <w:r>
        <w:t>日振型海防艦、一番艦、日振です。はい、も色々と大変な時期で。なるべく、量産性を高めて、直接が多い設計で県ぞされました。でも、装備は消してをとりません。対潜、護衛、掃海と、日振型頑張りました!よろしくお願いします。</w:t>
      </w:r>
    </w:p>
    <w:p>
      <w:r>
        <w:t>I'm the 1st ship of the Hiburi-class coastal defense ships, Hiburi! Yes, because we were in very troubled times... the ability to be mass produced was prioritised, and I was built from blueprints with a lot of straight lines. But, I'm definitely not lacking in armament! Be it ASW, escorting, or minesweeping; the Hiburi-class will do their best! Please look after me!</w:t>
      </w:r>
    </w:p>
    <w:p>
      <w:r>
        <w:t>-----Secretary 1-----</w:t>
      </w:r>
    </w:p>
    <w:p>
      <w:r>
        <w:t>https://vignette.wikia.nocookie.net/kancolle/images/2/2d/Hiburi-Secretary_1.ogg/revision/latest?cb=20180216213726</w:t>
      </w:r>
    </w:p>
    <w:p>
      <w:r>
        <w:t>はい!日振はここです。</w:t>
      </w:r>
    </w:p>
    <w:p>
      <w:r>
        <w:t>Yes! I'm here.</w:t>
      </w:r>
    </w:p>
    <w:p>
      <w:r>
        <w:t>-----Secretary 2-----</w:t>
      </w:r>
    </w:p>
    <w:p>
      <w:r>
        <w:t>https://vignette.wikia.nocookie.net/kancolle/images/d/d2/Hiburi-Secretary_2.ogg/revision/latest?cb=20180216213728</w:t>
      </w:r>
    </w:p>
    <w:p>
      <w:r>
        <w:t>護衛ですか?お任せください。日振、働きます。</w:t>
      </w:r>
    </w:p>
    <w:p>
      <w:r>
        <w:t>An escort mission? Leave it to me. I'll work hard.</w:t>
      </w:r>
    </w:p>
    <w:p>
      <w:r>
        <w:t>-----Kai-----</w:t>
      </w:r>
    </w:p>
    <w:p>
      <w:r>
        <w:t>https://vignette.wikia.nocookie.net/kancolle/images/8/8d/HiburiKai-Secretary_2.ogg/revision/latest?cb=20180404111816</w:t>
      </w:r>
    </w:p>
    <w:p>
      <w:r>
        <w:t>さて、お茶でを入れますね。お待ち下さい。</w:t>
      </w:r>
    </w:p>
    <w:p>
      <w:r>
        <w:t>I'll go make some tea now. Please wait.</w:t>
      </w:r>
    </w:p>
    <w:p>
      <w:r>
        <w:t>-----Secretary 3-----</w:t>
      </w:r>
    </w:p>
    <w:p>
      <w:r>
        <w:t>https://vignette.wikia.nocookie.net/kancolle/images/a/a8/Hiburi-Secretary_3.ogg/revision/latest?cb=20180216213731</w:t>
      </w:r>
    </w:p>
    <w:p>
      <w:r>
        <w:t>大東、ダメだよいたずらしたら。あぁ、提督。はい!爆雷の調整は万全です。日振、いつでも。</w:t>
      </w:r>
    </w:p>
    <w:p>
      <w:r>
        <w:t>Stop messing around, Daitou. Ah, Admiral. Yes! The depth charges are all calibrated properly. I'm ready at any time.</w:t>
      </w:r>
    </w:p>
    <w:p>
      <w:r>
        <w:t>-----Idle-----</w:t>
      </w:r>
    </w:p>
    <w:p>
      <w:r>
        <w:t>https://vignette.wikia.nocookie.net/kancolle/images/6/62/Hiburi-Idle.ogg/revision/latest?cb=20180216213653</w:t>
      </w:r>
    </w:p>
    <w:p>
      <w:r>
        <w:t>提督、あの、ヒ船団の暗号って…あぁ、そうですよね。やっぱり。どうしますか?裏を書いていますか?</w:t>
      </w:r>
    </w:p>
    <w:p>
      <w:r>
        <w:t>Admiral, umm, the code for the Hi-convoy is...[3] Ah, that's right. I got it. What should I do? Should I reply?</w:t>
      </w:r>
    </w:p>
    <w:p>
      <w:r>
        <w:t>-----Secretary Married-----</w:t>
      </w:r>
    </w:p>
    <w:p>
      <w:r>
        <w:t>https://vignette.wikia.nocookie.net/kancolle/images/6/66/Hiburi-Secretary_Married.ogg/revision/latest?cb=20180216213735</w:t>
      </w:r>
    </w:p>
    <w:p>
      <w:r>
        <w:t>提督、なにか日振が働けること、ありますか?護衛?対潜掃討?あぁ、そうだ!まずお茶入れますね?待てて!</w:t>
      </w:r>
    </w:p>
    <w:p>
      <w:r>
        <w:t>Is there anything for me to do, Admiral? An escort? An ASW sweep? Ah, I know! I'll make some tea first, alright? Please wait!</w:t>
      </w:r>
    </w:p>
    <w:p>
      <w:r>
        <w:t>-----Wedding-----</w:t>
      </w:r>
    </w:p>
    <w:p>
      <w:r>
        <w:t>https://vignette.wikia.nocookie.net/kancolle/images/0/07/Hiburi-Wedding.ogg/revision/latest?cb=20180216213746</w:t>
      </w:r>
    </w:p>
    <w:p>
      <w:r>
        <w:t>提督、お呼びでしょうか?日振、来ました。あぁ、これは…なんでしょう?開けてもいいですか?えぇ?あとで、いい…ですか?日振、了解です。いつものお礼のような物ですか?えぇ?嬉しです。日振感謝申し上げます。では!</w:t>
      </w:r>
    </w:p>
    <w:p>
      <w:r>
        <w:t>Did you call me, Admiral? I'm here now. Ah, what is... this? Can I open it now? Eh? Do it... later? Roger that... Is this the usual reward? Eh? I'm happy. I'm very grateful for it. Now then!</w:t>
      </w:r>
    </w:p>
    <w:p>
      <w:r>
        <w:t>-----Looking At Scores-----</w:t>
      </w:r>
    </w:p>
    <w:p>
      <w:r>
        <w:t>https://vignette.wikia.nocookie.net/kancolle/images/e/ed/Hiburi-Looking_At_Scores.ogg/revision/latest?cb=20180216213704</w:t>
      </w:r>
    </w:p>
    <w:p>
      <w:r>
        <w:t>はい。日振が情報一式お持ちします。</w:t>
      </w:r>
    </w:p>
    <w:p>
      <w:r>
        <w:t>Yes! I'll bring all the intelligence to you!</w:t>
      </w:r>
    </w:p>
    <w:p>
      <w:r>
        <w:t>-----Kai-----</w:t>
      </w:r>
    </w:p>
    <w:p>
      <w:r>
        <w:t>https://vignette.wikia.nocookie.net/kancolle/images/5/50/HiburiKai-Looking_At_Scores.ogg/revision/latest?cb=20180216213754</w:t>
      </w:r>
    </w:p>
    <w:p>
      <w:r>
        <w:t>はい、提督。日振が最新情報を一式お持ちします。</w:t>
      </w:r>
    </w:p>
    <w:p>
      <w:r>
        <w:t>Yes, Admiral! I'll bring all the latest intelligence to you!</w:t>
      </w:r>
    </w:p>
    <w:p>
      <w:r>
        <w:t>-----Joining A Fleet-----</w:t>
      </w:r>
    </w:p>
    <w:p>
      <w:r>
        <w:t>https://vignette.wikia.nocookie.net/kancolle/images/1/1e/Hiburi-Joining_A_Fleet.ogg/revision/latest?cb=20180216213658</w:t>
      </w:r>
    </w:p>
    <w:p>
      <w:r>
        <w:t>第一海上護衛隊、日振、出撃です!</w:t>
      </w:r>
    </w:p>
    <w:p>
      <w:r>
        <w:t>1st Surface Escort Division, Hiburi, sortieing!</w:t>
      </w:r>
    </w:p>
    <w:p>
      <w:r>
        <w:t>-----Equipment 1-----</w:t>
      </w:r>
    </w:p>
    <w:p>
      <w:r>
        <w:t>https://vignette.wikia.nocookie.net/kancolle/images/f/f1/Hiburi-Equipment_1.ogg/revision/latest?cb=20180216213645</w:t>
      </w:r>
    </w:p>
    <w:p>
      <w:r>
        <w:t>ありがとうございました!</w:t>
      </w:r>
    </w:p>
    <w:p>
      <w:r>
        <w:t>Thank you very much!</w:t>
      </w:r>
    </w:p>
    <w:p>
      <w:r>
        <w:t>-----Equipment 2-----</w:t>
      </w:r>
    </w:p>
    <w:p>
      <w:r>
        <w:t>https://vignette.wikia.nocookie.net/kancolle/images/b/bc/Hiburi-Equipment_2.ogg/revision/latest?cb=20180216213648</w:t>
      </w:r>
    </w:p>
    <w:p>
      <w:r>
        <w:t>これは、日振、強化されました!もーっと働きます!</w:t>
      </w:r>
    </w:p>
    <w:p>
      <w:r>
        <w:t>This has made me stronger! I'll work even harder!</w:t>
      </w:r>
    </w:p>
    <w:p>
      <w:r>
        <w:t>-----Equipment 3-----</w:t>
      </w:r>
    </w:p>
    <w:p>
      <w:r>
        <w:t>https://vignette.wikia.nocookie.net/kancolle/images/1/11/Hiburi-Equipment_3.ogg/revision/latest?cb=20180216213650</w:t>
      </w:r>
    </w:p>
    <w:p>
      <w:r>
        <w:t>敵潜、気配…なし!良し!</w:t>
      </w:r>
    </w:p>
    <w:p>
      <w:r>
        <w:t>No trace... of enemy subs! Alright!</w:t>
      </w:r>
    </w:p>
    <w:p>
      <w:r>
        <w:t>-----Supply-----</w:t>
      </w:r>
    </w:p>
    <w:p>
      <w:r>
        <w:t>https://vignette.wikia.nocookie.net/kancolle/images/7/79/Hiburi-Supply.ogg/revision/latest?cb=20180216213743</w:t>
      </w:r>
    </w:p>
    <w:p>
      <w:r>
        <w:t>ありがとうございます!いたたきます!</w:t>
      </w:r>
    </w:p>
    <w:p>
      <w:r>
        <w:t>Thank you very much! I'll help myself!</w:t>
      </w:r>
    </w:p>
    <w:p>
      <w:r>
        <w:t>-----Docking Minor-----</w:t>
      </w:r>
    </w:p>
    <w:p>
      <w:r>
        <w:t>https://vignette.wikia.nocookie.net/kancolle/images/2/25/Hiburi-Docking_Minor.ogg/revision/latest?cb=20180216213643</w:t>
      </w:r>
    </w:p>
    <w:p>
      <w:r>
        <w:t>提督、すみません。少しだけ、お風呂に入っていいですか?早く戻ります!</w:t>
      </w:r>
    </w:p>
    <w:p>
      <w:r>
        <w:t>Sorry, Admiral. Can I go take a short bath? I'll be right back!</w:t>
      </w:r>
    </w:p>
    <w:p>
      <w:r>
        <w:t>-----Kai-----</w:t>
      </w:r>
    </w:p>
    <w:p>
      <w:r>
        <w:t>https://vignette.wikia.nocookie.net/kancolle/images/0/06/HiburiKai-Docking_Minor.ogg/revision/latest?cb=20180216213749</w:t>
      </w:r>
    </w:p>
    <w:p>
      <w:r>
        <w:t>提督、ごめん…なさい。日振、少しお振りに入っていいですか?なる早で戻ります!</w:t>
      </w:r>
    </w:p>
    <w:p>
      <w:r>
        <w:t>I'm... sorry, Admiral. Can I go take a short bath? I'll be back as soon as I can!</w:t>
      </w:r>
    </w:p>
    <w:p>
      <w:r>
        <w:t>-----Docking Major-----</w:t>
      </w:r>
    </w:p>
    <w:p>
      <w:r>
        <w:t>https://vignette.wikia.nocookie.net/kancolle/images/9/92/Hiburi-Docking_Major.ogg/revision/latest?cb=20180216213640</w:t>
      </w:r>
    </w:p>
    <w:p>
      <w:r>
        <w:t>すみません、提督。少し…えっと、ちょっといっぱい、日振、お休みは…成るべく、早く戻ります!</w:t>
      </w:r>
    </w:p>
    <w:p>
      <w:r>
        <w:t>Sorry, Admiral. I'll go take a short... uhm, a long... rest. But I'll be back as soon as I can!</w:t>
      </w:r>
    </w:p>
    <w:p>
      <w:r>
        <w:t>-----Construction-----</w:t>
      </w:r>
    </w:p>
    <w:p>
      <w:r>
        <w:t>https://vignette.wikia.nocookie.net/kancolle/images/1/12/Hiburi-Construction.ogg/revision/latest?cb=20180216213638</w:t>
      </w:r>
    </w:p>
    <w:p>
      <w:r>
        <w:t>新造艦、就役です。どんな方でしょう?</w:t>
      </w:r>
    </w:p>
    <w:p>
      <w:r>
        <w:t>A new ship has been commissioned. What sort of person is she?</w:t>
      </w:r>
    </w:p>
    <w:p>
      <w:r>
        <w:t>-----Returning From Sortie-----</w:t>
      </w:r>
    </w:p>
    <w:p>
      <w:r>
        <w:t>https://vignette.wikia.nocookie.net/kancolle/images/5/54/Hiburi-Returning_From_Sortie.ogg/revision/latest?cb=20180216213723</w:t>
      </w:r>
    </w:p>
    <w:p>
      <w:r>
        <w:t>提督、艦隊、戻りました。無事の航海で、何よりです。</w:t>
      </w:r>
    </w:p>
    <w:p>
      <w:r>
        <w:t>The fleet has returned, Admiral. I'm glad it was a safe voyage.</w:t>
      </w:r>
    </w:p>
    <w:p>
      <w:r>
        <w:t>-----Starting A Sortie-----</w:t>
      </w:r>
    </w:p>
    <w:p>
      <w:r>
        <w:t>https://vignette.wikia.nocookie.net/kancolle/images/4/48/Hiburi-Starting_A_Sortie.ogg/revision/latest?cb=20180216213737</w:t>
      </w:r>
    </w:p>
    <w:p>
      <w:r>
        <w:t>ヒ船団、護衛部隊旗艦、日振、抜錨します。皆さん、対潜警戒厳として、行きましょう!</w:t>
      </w:r>
    </w:p>
    <w:p>
      <w:r>
        <w:t>Hi convoy, Escort Group flagship, Hiburi, setting sail. Everyone, make sure to be on high alert for submarines. Let's go!</w:t>
      </w:r>
    </w:p>
    <w:p>
      <w:r>
        <w:t>-----Battle Start-----</w:t>
      </w:r>
    </w:p>
    <w:p>
      <w:r>
        <w:t>https://vignette.wikia.nocookie.net/kancolle/images/e/e1/Hiburi-Battle_Start.ogg/revision/latest?cb=20180216212402</w:t>
      </w:r>
    </w:p>
    <w:p>
      <w:r>
        <w:t>皆さん、気を付けて。敵、発見です。護衛艦隊増速、合戦用意!</w:t>
      </w:r>
    </w:p>
    <w:p>
      <w:r>
        <w:t>Be careful, everyone. The enemy has been detected. Escort fleet, increase speed and prepare for contact!</w:t>
      </w:r>
    </w:p>
    <w:p>
      <w:r>
        <w:t>-----Attack-----</w:t>
      </w:r>
    </w:p>
    <w:p>
      <w:r>
        <w:t>https://vignette.wikia.nocookie.net/kancolle/images/b/bd/Hiburi-Attack.ogg/revision/latest?cb=20180216212359</w:t>
      </w:r>
    </w:p>
    <w:p>
      <w:r>
        <w:t>守ります、てぇぇ!</w:t>
      </w:r>
    </w:p>
    <w:p>
      <w:r>
        <w:t>I'll protect everyone, fire!</w:t>
      </w:r>
    </w:p>
    <w:p>
      <w:r>
        <w:t>-----Night Battle-----</w:t>
      </w:r>
    </w:p>
    <w:p>
      <w:r>
        <w:t>https://vignette.wikia.nocookie.net/kancolle/images/4/47/Hiburi-Night_Battle.ogg/revision/latest?cb=20180216213720</w:t>
      </w:r>
    </w:p>
    <w:p>
      <w:r>
        <w:t>夜の海は、気を付けてないと。</w:t>
      </w:r>
    </w:p>
    <w:p>
      <w:r>
        <w:t>We need to be careful of the night sea.</w:t>
      </w:r>
    </w:p>
    <w:p>
      <w:r>
        <w:t>-----Kai-----</w:t>
      </w:r>
    </w:p>
    <w:p>
      <w:r>
        <w:t>https://vignette.wikia.nocookie.net/kancolle/images/c/c2/HiburiKai-Night_Battle.ogg/revision/latest?cb=20180216213756</w:t>
      </w:r>
    </w:p>
    <w:p>
      <w:r>
        <w:t>夜の海は、目一杯気を付けてないっと。</w:t>
      </w:r>
    </w:p>
    <w:p>
      <w:r>
        <w:t>We need to be very careful of the night sea.</w:t>
      </w:r>
    </w:p>
    <w:p>
      <w:r>
        <w:t>-----Night Attack-----</w:t>
      </w:r>
    </w:p>
    <w:p>
      <w:r>
        <w:t>https://vignette.wikia.nocookie.net/kancolle/images/c/c8/Hiburi-Night_Attack.ogg/revision/latest?cb=20180216213718</w:t>
      </w:r>
    </w:p>
    <w:p>
      <w:r>
        <w:t>こっちよ!本隊はやらせません!</w:t>
      </w:r>
    </w:p>
    <w:p>
      <w:r>
        <w:t>Over here! I won't let you near the main fleet!</w:t>
      </w:r>
    </w:p>
    <w:p>
      <w:r>
        <w:t>-----MVP-----</w:t>
      </w:r>
    </w:p>
    <w:p>
      <w:r>
        <w:t>https://vignette.wikia.nocookie.net/kancolle/images/a/ad/Hiburi-MVP.ogg/revision/latest?cb=20180216213707</w:t>
      </w:r>
    </w:p>
    <w:p>
      <w:r>
        <w:t>えっ、本当ですか?日振が?えっと…提督、褒めたいただいて、ありがとうございます。やった!</w:t>
      </w:r>
    </w:p>
    <w:p>
      <w:r>
        <w:t>Eh, really? Me? Umm... thank you very much for the praise, Admiral. Hooray!</w:t>
      </w:r>
    </w:p>
    <w:p>
      <w:r>
        <w:t>-----Minor Damage 1-----</w:t>
      </w:r>
    </w:p>
    <w:p>
      <w:r>
        <w:t>https://vignette.wikia.nocookie.net/kancolle/images/f/f0/Hiburi-Minor_Damage_1.ogg/revision/latest?cb=20180216213712</w:t>
      </w:r>
    </w:p>
    <w:p>
      <w:r>
        <w:t>わあ、あぁぁぁ!嫌だ!</w:t>
      </w:r>
    </w:p>
    <w:p>
      <w:r>
        <w:t>Wha, aaaa! Oh no!</w:t>
      </w:r>
    </w:p>
    <w:p>
      <w:r>
        <w:t>-----Minor Damage 2-----</w:t>
      </w:r>
    </w:p>
    <w:p>
      <w:r>
        <w:t>https://vignette.wikia.nocookie.net/kancolle/images/f/f2/Hiburi-Minor_Damage_2.ogg/revision/latest?cb=20180216213715</w:t>
      </w:r>
    </w:p>
    <w:p>
      <w:r>
        <w:t>えぇぇ!ひ、被弾?</w:t>
      </w:r>
    </w:p>
    <w:p>
      <w:r>
        <w:t>Eeeh! I-I'm hit?</w:t>
      </w:r>
    </w:p>
    <w:p>
      <w:r>
        <w:t>-----Major Damage-----</w:t>
      </w:r>
    </w:p>
    <w:p>
      <w:r>
        <w:t>https://vignette.wikia.nocookie.net/kancolle/images/1/14/Hiburi-Major_Damage.ogg/revision/latest?cb=20180216213710</w:t>
      </w:r>
    </w:p>
    <w:p>
      <w:r>
        <w:t>嫌だぁぁぁ~!も、もう、こんなの…</w:t>
      </w:r>
    </w:p>
    <w:p>
      <w:r>
        <w:t>Oh nooo! This, this is...</w:t>
      </w:r>
    </w:p>
    <w:p>
      <w:r>
        <w:t>-----Sunk-----</w:t>
      </w:r>
    </w:p>
    <w:p>
      <w:r>
        <w:t>https://vignette.wikia.nocookie.net/kancolle/images/0/0f/Hiburi-Sunk.ogg/revision/latest?cb=20180216213740</w:t>
      </w:r>
    </w:p>
    <w:p>
      <w:r>
        <w:t>日振、沈むんだ…また…佐ちゃん、松ちゃん…気を付けて…ここは…ダメッ…</w:t>
      </w:r>
    </w:p>
    <w:p>
      <w:r>
        <w:t>So I'm sinking... again... Sacchan, Macchan... be careful... Don't... come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