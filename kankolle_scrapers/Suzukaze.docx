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https://vignette.wikia.nocookie.net/kancolle/images/5/57/Suzukaze-Introduction.ogg/revision/latest?cb=20150227234118</w:t>
      </w:r>
    </w:p>
    <w:p>
      <w:r>
        <w:t>ちわ! 涼風だよ。私が艦隊に加われば百人力さ!</w:t>
      </w:r>
    </w:p>
    <w:p>
      <w:r>
        <w:t>'ello! I'm Suzukaze. If I join the fleet it will be equivalent to 100 ships!</w:t>
      </w:r>
    </w:p>
    <w:p>
      <w:r>
        <w:t>-----Library-----</w:t>
      </w:r>
    </w:p>
    <w:p>
      <w:r>
        <w:t>https://vignette.wikia.nocookie.net/kancolle/images/2/2a/Suzukaze-Library.ogg/revision/latest?cb=20150227234125</w:t>
      </w:r>
    </w:p>
    <w:p>
      <w:r>
        <w:t>涼風だよ。特型駆逐艦として数々の攻略作戦の支援に参加したんだ。その後は戦艦や空母の護衛にも従事したよ。頼りにしてね!最後まで戦うから!</w:t>
      </w:r>
    </w:p>
    <w:p>
      <w:r>
        <w:t>I'm Suzukaze.As a Special-class destroyer, I participated escorting in lots of capture mission.After that, I escorted battleships and carriers!You can rely on me! I'll fight until the last!</w:t>
      </w:r>
    </w:p>
    <w:p>
      <w:r>
        <w:t>-----Secretary 1-----</w:t>
      </w:r>
    </w:p>
    <w:p>
      <w:r>
        <w:t>https://vignette.wikia.nocookie.net/kancolle/images/3/38/Suzukaze-Secretary_1.ogg/revision/latest?cb=20150227234131</w:t>
      </w:r>
    </w:p>
    <w:p>
      <w:r>
        <w:t>あたいの出番かい?</w:t>
      </w:r>
    </w:p>
    <w:p>
      <w:r>
        <w:t>Is it my turn?</w:t>
      </w:r>
    </w:p>
    <w:p>
      <w:r>
        <w:t>-----Secretary 2-----</w:t>
      </w:r>
    </w:p>
    <w:p>
      <w:r>
        <w:t>https://vignette.wikia.nocookie.net/kancolle/images/1/17/Suzukaze-Secretary_2.ogg/revision/latest?cb=20150227234142</w:t>
      </w:r>
    </w:p>
    <w:p>
      <w:r>
        <w:t>さぁ、次に行こっかー!</w:t>
      </w:r>
    </w:p>
    <w:p>
      <w:r>
        <w:t>Well, let's go next!</w:t>
      </w:r>
    </w:p>
    <w:p>
      <w:r>
        <w:t>-----Secretary 3-----</w:t>
      </w:r>
    </w:p>
    <w:p>
      <w:r>
        <w:t>https://vignette.wikia.nocookie.net/kancolle/images/6/69/Suzukaze-Secretary_3.ogg/revision/latest?cb=20150227234150</w:t>
      </w:r>
    </w:p>
    <w:p>
      <w:r>
        <w:t>…ちょ! な、何触ってんのさー!</w:t>
      </w:r>
    </w:p>
    <w:p>
      <w:r>
        <w:t>...Hey! Why are you touching me!</w:t>
      </w:r>
    </w:p>
    <w:p>
      <w:r>
        <w:t>-----Idle (Kai)-----</w:t>
      </w:r>
    </w:p>
    <w:p>
      <w:r>
        <w:t>https://vignette.wikia.nocookie.net/kancolle/images/6/60/SuzukazeKai-Idle.ogg/revision/latest?cb=20150227234157</w:t>
      </w:r>
    </w:p>
    <w:p>
      <w:r>
        <w:t>おーい、提督うー!どうしたぁー!?あたいのこと、ほっときすぎだぞー!?おーい、きいてっかー?てーとくってばー!?</w:t>
      </w:r>
    </w:p>
    <w:p>
      <w:r>
        <w:t>Heey, Admiraal! What's wrongg!? You're ignoring me too muuch!?Heey, did you hear thaat? Aadmirraal!?</w:t>
      </w:r>
    </w:p>
    <w:p>
      <w:r>
        <w:t>-----Secretary Married-----</w:t>
      </w:r>
    </w:p>
    <w:p>
      <w:r>
        <w:t>https://vignette.wikia.nocookie.net/kancolle/images/a/ac/Suzukaze-Secretary_Married.ogg/revision/latest?cb=20150822161617</w:t>
      </w:r>
    </w:p>
    <w:p>
      <w:r>
        <w:t>バッチリだね!</w:t>
      </w:r>
    </w:p>
    <w:p>
      <w:r>
        <w:t>It's perfect!</w:t>
      </w:r>
    </w:p>
    <w:p>
      <w:r>
        <w:t>-----Kai-----</w:t>
      </w:r>
    </w:p>
    <w:p>
      <w:r>
        <w:t>https://vignette.wikia.nocookie.net/kancolle/images/9/9b/SuzukazeKai-Secretary_Married.ogg/revision/latest?cb=20150822131804</w:t>
      </w:r>
    </w:p>
    <w:p>
      <w:r>
        <w:t>どうした、提督?…あんま元気ないのかい?大丈夫さあ、なんとかなるよぉ!涼風も本気でやるからさ!元気だしなって!な?</w:t>
      </w:r>
    </w:p>
    <w:p>
      <w:r>
        <w:t>What's wrong, Admiral? ...Are you not feeling very well? Rest assured, it'll work out somehow. Since Suzukaze, too, will give it her all! So get better! 'Kay?</w:t>
      </w:r>
    </w:p>
    <w:p>
      <w:r>
        <w:t>-----Wedding-----</w:t>
      </w:r>
    </w:p>
    <w:p>
      <w:r>
        <w:t>https://vignette.wikia.nocookie.net/kancolle/images/5/52/Suzukaze-Wedding.ogg/revision/latest?cb=20150227234222</w:t>
      </w:r>
    </w:p>
    <w:p>
      <w:r>
        <w:t>あのさ。あたい……て、提督の、事さ……。……うっ。……いや。……違う!なんでもねぇよぉ!</w:t>
      </w:r>
    </w:p>
    <w:p>
      <w:r>
        <w:t>Emmm. I… the A...admira… li... Ugh. ...Nothing....You're wrong! I said nothing!</w:t>
      </w:r>
    </w:p>
    <w:p>
      <w:r>
        <w:t>-----Looking At Scores-----</w:t>
      </w:r>
    </w:p>
    <w:p>
      <w:r>
        <w:t>https://vignette.wikia.nocookie.net/kancolle/images/9/9c/Suzukaze-Looking_At_Scores.ogg/revision/latest?cb=20150227234228</w:t>
      </w:r>
    </w:p>
    <w:p>
      <w:r>
        <w:t>提督に電文来てっぞ?</w:t>
      </w:r>
    </w:p>
    <w:p>
      <w:r>
        <w:t>There's a telegram for Admiral?</w:t>
      </w:r>
    </w:p>
    <w:p>
      <w:r>
        <w:t>-----Joining A Fleet-----</w:t>
      </w:r>
    </w:p>
    <w:p>
      <w:r>
        <w:t>https://vignette.wikia.nocookie.net/kancolle/images/4/43/Suzukaze-Joining_A_Fleet.ogg/revision/latest?cb=20150227234234</w:t>
      </w:r>
    </w:p>
    <w:p>
      <w:r>
        <w:t>がってんだ! 涼風の本気見せたげる!</w:t>
      </w:r>
    </w:p>
    <w:p>
      <w:r>
        <w:t>I understand! I'll show the serious Suzukaze!</w:t>
      </w:r>
    </w:p>
    <w:p>
      <w:r>
        <w:t>-----Equipment 1-----</w:t>
      </w:r>
    </w:p>
    <w:p>
      <w:r>
        <w:t>https://vignette.wikia.nocookie.net/kancolle/images/f/f0/Suzukaze-Equipment_1.ogg/revision/latest?cb=20150227234239</w:t>
      </w:r>
    </w:p>
    <w:p>
      <w:r>
        <w:t>ありがとう、これでばっちりだね</w:t>
      </w:r>
    </w:p>
    <w:p>
      <w:r>
        <w:t>Thank you, it'll be perfect with this.</w:t>
      </w:r>
    </w:p>
    <w:p>
      <w:r>
        <w:t>-----Equipment 2-----</w:t>
      </w:r>
    </w:p>
    <w:p>
      <w:r>
        <w:t>https://vignette.wikia.nocookie.net/kancolle/images/1/14/Suzukaze-Equipment_2.ogg/revision/latest?cb=20150227234246</w:t>
      </w:r>
    </w:p>
    <w:p>
      <w:r>
        <w:t>ばっちりだね</w:t>
      </w:r>
    </w:p>
    <w:p>
      <w:r>
        <w:t>It's perfect.</w:t>
      </w:r>
    </w:p>
    <w:p>
      <w:r>
        <w:t>-----Equipment 3-----</w:t>
      </w:r>
    </w:p>
    <w:p>
      <w:r>
        <w:t>https://vignette.wikia.nocookie.net/kancolle/images/2/24/Suzukaze-Equipment_3.ogg/revision/latest?cb=20150227234251</w:t>
      </w:r>
    </w:p>
    <w:p>
      <w:r>
        <w:t>うん!これならいけるいけるぅー!</w:t>
      </w:r>
    </w:p>
    <w:p>
      <w:r>
        <w:t>Ok, I can go on with this!</w:t>
      </w:r>
    </w:p>
    <w:p>
      <w:r>
        <w:t>-----Supply-----</w:t>
      </w:r>
    </w:p>
    <w:p>
      <w:r>
        <w:t>https://vignette.wikia.nocookie.net/kancolle/images/f/f5/Suzukaze-Supply.ogg/revision/latest?cb=20150227234257</w:t>
      </w:r>
    </w:p>
    <w:p>
      <w:r>
        <w:t>うん!これならいけるいけるぅー!</w:t>
      </w:r>
    </w:p>
    <w:p>
      <w:r>
        <w:t>Yes! I can go on with this!</w:t>
      </w:r>
    </w:p>
    <w:p>
      <w:r>
        <w:t>-----Kai-----</w:t>
      </w:r>
    </w:p>
    <w:p>
      <w:r>
        <w:t>https://vignette.wikia.nocookie.net/kancolle/images/e/ec/SuzukazeKai-Supply.ogg/revision/latest?cb=20150822161521</w:t>
      </w:r>
    </w:p>
    <w:p>
      <w:r>
        <w:t>おおう!補給はいいねぇー!</w:t>
      </w:r>
    </w:p>
    <w:p>
      <w:r>
        <w:t>Ooohh! Supplies are goooood!</w:t>
      </w:r>
    </w:p>
    <w:p>
      <w:r>
        <w:t>-----Docking Minor-----</w:t>
      </w:r>
    </w:p>
    <w:p>
      <w:r>
        <w:t>https://vignette.wikia.nocookie.net/kancolle/images/7/7c/Suzukaze-Docking_Minor.ogg/revision/latest?cb=20150227234304</w:t>
      </w:r>
    </w:p>
    <w:p>
      <w:r>
        <w:t>休憩入りまーす。</w:t>
      </w:r>
    </w:p>
    <w:p>
      <w:r>
        <w:t>I'll get some rest~</w:t>
      </w:r>
    </w:p>
    <w:p>
      <w:r>
        <w:t>-----Docking Major-----</w:t>
      </w:r>
    </w:p>
    <w:p>
      <w:r>
        <w:t>https://vignette.wikia.nocookie.net/kancolle/images/0/04/Suzukaze-Docking_Major.ogg/revision/latest?cb=20150227234310</w:t>
      </w:r>
    </w:p>
    <w:p>
      <w:r>
        <w:t>うぅ……まだやれる……まだやれるのにぃ……</w:t>
      </w:r>
    </w:p>
    <w:p>
      <w:r>
        <w:t>Ugh... even though I can still...still go on...</w:t>
      </w:r>
    </w:p>
    <w:p>
      <w:r>
        <w:t>-----Docking Complete-----</w:t>
      </w:r>
    </w:p>
    <w:p>
      <w:r>
        <w:t>https://vignette.wikia.nocookie.net/kancolle/images/b/bb/Suzukaze-Docking_Complete.ogg/revision/latest?cb=20150719163902</w:t>
      </w:r>
    </w:p>
    <w:p>
      <w:r>
        <w:t>艦の修理が完了したみたいだよー</w:t>
      </w:r>
    </w:p>
    <w:p>
      <w:r>
        <w:t>Looks like a ship was fully repaired.</w:t>
      </w:r>
    </w:p>
    <w:p>
      <w:r>
        <w:t>-----Construction-----</w:t>
      </w:r>
    </w:p>
    <w:p>
      <w:r>
        <w:t>https://vignette.wikia.nocookie.net/kancolle/images/1/13/Suzukaze-Construction.ogg/revision/latest?cb=20150227234327</w:t>
      </w:r>
    </w:p>
    <w:p>
      <w:r>
        <w:t>お~、新顔登場ってか?</w:t>
      </w:r>
    </w:p>
    <w:p>
      <w:r>
        <w:t>Oh~, a newface arrived?</w:t>
      </w:r>
    </w:p>
    <w:p>
      <w:r>
        <w:t>-----Returning From Sortie-----</w:t>
      </w:r>
    </w:p>
    <w:p>
      <w:r>
        <w:t>https://vignette.wikia.nocookie.net/kancolle/images/f/f7/Suzukaze-Returning_From_Sortie.ogg/revision/latest?cb=20150227234335</w:t>
      </w:r>
    </w:p>
    <w:p>
      <w:r>
        <w:t>作戦完了っとー、ふぅ…一休みする?</w:t>
      </w:r>
    </w:p>
    <w:p>
      <w:r>
        <w:t>Operation completed, fu... want to take a break?</w:t>
      </w:r>
    </w:p>
    <w:p>
      <w:r>
        <w:t>-----Starting A Sortie-----</w:t>
      </w:r>
    </w:p>
    <w:p>
      <w:r>
        <w:t>https://vignette.wikia.nocookie.net/kancolle/images/8/8e/Suzukaze-Starting_A_Sortie.ogg/revision/latest?cb=20150227234342</w:t>
      </w:r>
    </w:p>
    <w:p>
      <w:r>
        <w:t>いよっ、待ってましたー!</w:t>
      </w:r>
    </w:p>
    <w:p>
      <w:r>
        <w:t>Yeah, I've been waiting for this!</w:t>
      </w:r>
    </w:p>
    <w:p>
      <w:r>
        <w:t>-----Battle Start-----</w:t>
      </w:r>
    </w:p>
    <w:p>
      <w:r>
        <w:t>https://vignette.wikia.nocookie.net/kancolle/images/7/7c/Suzukaze-Battle_Start.ogg/revision/latest?cb=20150227234347</w:t>
      </w:r>
    </w:p>
    <w:p>
      <w:r>
        <w:t>いっけー!</w:t>
      </w:r>
    </w:p>
    <w:p>
      <w:r>
        <w:t>Go!</w:t>
      </w:r>
    </w:p>
    <w:p>
      <w:r>
        <w:t>-----Attack-----</w:t>
      </w:r>
    </w:p>
    <w:p>
      <w:r>
        <w:t>https://vignette.wikia.nocookie.net/kancolle/images/8/8f/Suzukaze-Attack.ogg/revision/latest?cb=20150227234353</w:t>
      </w:r>
    </w:p>
    <w:p>
      <w:r>
        <w:t>くらえー!</w:t>
      </w:r>
    </w:p>
    <w:p>
      <w:r>
        <w:t>Eat this!</w:t>
      </w:r>
    </w:p>
    <w:p>
      <w:r>
        <w:t>-----Night Battle-----</w:t>
      </w:r>
    </w:p>
    <w:p>
      <w:r>
        <w:t>https://vignette.wikia.nocookie.net/kancolle/images/8/8a/Suzukaze-Night_Battle.ogg/revision/latest?cb=20150227234359</w:t>
      </w:r>
    </w:p>
    <w:p>
      <w:r>
        <w:t>えいっ! もってけドロボー!</w:t>
      </w:r>
    </w:p>
    <w:p>
      <w:r>
        <w:t>Ei! Take this with you, thief!</w:t>
      </w:r>
    </w:p>
    <w:p>
      <w:r>
        <w:t>-----Night Attack-----</w:t>
      </w:r>
    </w:p>
    <w:p>
      <w:r>
        <w:t>https://vignette.wikia.nocookie.net/kancolle/images/2/2e/Suzukaze-Night_Attack.ogg/revision/latest?cb=20150227234405</w:t>
      </w:r>
    </w:p>
    <w:p>
      <w:r>
        <w:t>てやんでーい!</w:t>
      </w:r>
    </w:p>
    <w:p>
      <w:r>
        <w:t>Take this!</w:t>
      </w:r>
    </w:p>
    <w:p>
      <w:r>
        <w:t>-----MVP-----</w:t>
      </w:r>
    </w:p>
    <w:p>
      <w:r>
        <w:t>https://vignette.wikia.nocookie.net/kancolle/images/a/af/Suzukaze-MVP.ogg/revision/latest?cb=20150227234411</w:t>
      </w:r>
    </w:p>
    <w:p>
      <w:r>
        <w:t>やったぜ! 提督、あたいの活躍見てたかい?</w:t>
      </w:r>
    </w:p>
    <w:p>
      <w:r>
        <w:t>I did it! Admiral, did you see my performance?</w:t>
      </w:r>
    </w:p>
    <w:p>
      <w:r>
        <w:t>-----Minor Damage 1-----</w:t>
      </w:r>
    </w:p>
    <w:p>
      <w:r>
        <w:t>https://vignette.wikia.nocookie.net/kancolle/images/9/94/Suzukaze-Minor_Damage_1.ogg/revision/latest?cb=20150227234417</w:t>
      </w:r>
    </w:p>
    <w:p>
      <w:r>
        <w:t>ううっ</w:t>
      </w:r>
    </w:p>
    <w:p>
      <w:r>
        <w:t>Uugh!</w:t>
      </w:r>
    </w:p>
    <w:p>
      <w:r>
        <w:t>-----Minor Damage 2-----</w:t>
      </w:r>
    </w:p>
    <w:p>
      <w:r>
        <w:t>https://vignette.wikia.nocookie.net/kancolle/images/9/99/Suzukaze-Minor_Damage_2.ogg/revision/latest?cb=20150227234422</w:t>
      </w:r>
    </w:p>
    <w:p>
      <w:r>
        <w:t>いーったいってばぁ!</w:t>
      </w:r>
    </w:p>
    <w:p>
      <w:r>
        <w:t>I said it hurts!</w:t>
      </w:r>
    </w:p>
    <w:p>
      <w:r>
        <w:t>-----Major Damage-----</w:t>
      </w:r>
    </w:p>
    <w:p>
      <w:r>
        <w:t>https://vignette.wikia.nocookie.net/kancolle/images/6/6e/Suzukaze-Major_Damage.ogg/revision/latest?cb=20150227234429</w:t>
      </w:r>
    </w:p>
    <w:p>
      <w:r>
        <w:t>な……なんでぇ!?</w:t>
      </w:r>
    </w:p>
    <w:p>
      <w:r>
        <w:t>W...why!?</w:t>
      </w:r>
    </w:p>
    <w:p>
      <w:r>
        <w:t>-----Sunk-----</w:t>
      </w:r>
    </w:p>
    <w:p>
      <w:r>
        <w:t>https://vignette.wikia.nocookie.net/kancolle/images/b/b5/Suzukaze-Sunk.ogg/revision/latest?cb=20150227234435</w:t>
      </w:r>
    </w:p>
    <w:p>
      <w:r>
        <w:t>こ…このあたいが…べらぼうめ…</w:t>
      </w:r>
    </w:p>
    <w:p>
      <w:r>
        <w:t>I... I'm... you idiot...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