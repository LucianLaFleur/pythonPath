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https://vignette.wikia.nocookie.net/kancolle/images/5/5f/Maikaze-Introduction.ogg/revision/latest?cb=20150303164923</w:t>
      </w:r>
    </w:p>
    <w:p>
      <w:r>
        <w:t>こんにちはー!陽炎型駆逐艦舞風ですー。暗い雰囲気は苦手です!</w:t>
      </w:r>
    </w:p>
    <w:p>
      <w:r>
        <w:t>Hello~! Kagerou-class destroyer, Maikaze! I'm not good in gloomy atmospheres!</w:t>
      </w:r>
    </w:p>
    <w:p>
      <w:r>
        <w:t>-----Library-----</w:t>
      </w:r>
    </w:p>
    <w:p>
      <w:r>
        <w:t>https://vignette.wikia.nocookie.net/kancolle/images/4/4e/Maikaze-Library.ogg/revision/latest?cb=20150303164930</w:t>
      </w:r>
    </w:p>
    <w:p>
      <w:r>
        <w:t>陽炎型駆逐艦の舞風よ。ミッドウェーから南方作戦まで、戦場で舞い続けたの。同じ陽炎型の野分とは仲良しよ。あのトラック島が襲撃された時も近くにいてくれたわ。</w:t>
      </w:r>
    </w:p>
    <w:p>
      <w:r>
        <w:t>Kagerou-class destroyer Maikaze! From Midway to the Southern Operations, I continued to dance across the battlefield.I'm good friends with Nowaki, a fellow Kagerou-class.When Truk Island was attacked, I almost made it.</w:t>
      </w:r>
    </w:p>
    <w:p>
      <w:r>
        <w:t>-----Secretary 1-----</w:t>
      </w:r>
    </w:p>
    <w:p>
      <w:r>
        <w:t>https://vignette.wikia.nocookie.net/kancolle/images/8/89/Maikaze-Secretary_1.ogg/revision/latest?cb=20150303164939</w:t>
      </w:r>
    </w:p>
    <w:p>
      <w:r>
        <w:t>おはようございますー!って今何時?まぁいっかー!</w:t>
      </w:r>
    </w:p>
    <w:p>
      <w:r>
        <w:t>Go~od morning! Wait, what time is it? Ah, I't doesn't m~atter!</w:t>
      </w:r>
    </w:p>
    <w:p>
      <w:r>
        <w:t>-----Secretary 2-----</w:t>
      </w:r>
    </w:p>
    <w:p>
      <w:r>
        <w:t>https://vignette.wikia.nocookie.net/kancolle/images/7/7b/Maikaze-Secretary_2.ogg/revision/latest?cb=20150303164945</w:t>
      </w:r>
    </w:p>
    <w:p>
      <w:r>
        <w:t>あれぇー?元気ないぞー?</w:t>
      </w:r>
    </w:p>
    <w:p>
      <w:r>
        <w:t>O~h? Not feeling good?</w:t>
      </w:r>
    </w:p>
    <w:p>
      <w:r>
        <w:t>-----Secretary 3-----</w:t>
      </w:r>
    </w:p>
    <w:p>
      <w:r>
        <w:t>https://vignette.wikia.nocookie.net/kancolle/images/2/2a/Maikaze-Secretary_3.ogg/revision/latest?cb=20150303164951</w:t>
      </w:r>
    </w:p>
    <w:p>
      <w:r>
        <w:t>おぉ、提督ノリがいいねー 一緒に踊るぅ?</w:t>
      </w:r>
    </w:p>
    <w:p>
      <w:r>
        <w:t>O~h, the Admiral's in high spirits? Why don't we have a dance~?</w:t>
      </w:r>
    </w:p>
    <w:p>
      <w:r>
        <w:t>-----Idle-----</w:t>
      </w:r>
    </w:p>
    <w:p>
      <w:r>
        <w:t>https://vignette.wikia.nocookie.net/kancolle/images/9/9e/Maikaze-Idle.ogg/revision/latest?cb=20150303164958</w:t>
      </w:r>
    </w:p>
    <w:p>
      <w:r>
        <w:t>ねぇ~、踊らないの提督ぅ~?</w:t>
      </w:r>
    </w:p>
    <w:p>
      <w:r>
        <w:t>Hey, won't you dance, Admiral?</w:t>
      </w:r>
    </w:p>
    <w:p>
      <w:r>
        <w:t>-----Secretary Married-----</w:t>
      </w:r>
    </w:p>
    <w:p>
      <w:r>
        <w:t>https://vignette.wikia.nocookie.net/kancolle/images/f/f4/Maikaze-Secretary_Married.ogg/revision/latest?cb=20150303165004</w:t>
      </w:r>
    </w:p>
    <w:p>
      <w:r>
        <w:t>提督ー、私と一緒に踊ろうよー!</w:t>
      </w:r>
    </w:p>
    <w:p>
      <w:r>
        <w:t>Admiral~ come and dance with me~!</w:t>
      </w:r>
    </w:p>
    <w:p>
      <w:r>
        <w:t>-----Wedding-----</w:t>
      </w:r>
    </w:p>
    <w:p>
      <w:r>
        <w:t>https://vignette.wikia.nocookie.net/kancolle/images/4/40/Maikaze-Wedding.ogg/revision/latest?cb=20150303165010</w:t>
      </w:r>
    </w:p>
    <w:p>
      <w:r>
        <w:t>提督にだけ言うけど私…本当は、怖くて仕方ないの…だから、踊りで紛らわせているの…でもね、提督のそばに居れば、何だか大丈夫……ずっと近くに居ても、いいですか…?</w:t>
      </w:r>
    </w:p>
    <w:p>
      <w:r>
        <w:t>This is something I can only say to you, Admiral... truthfully, I can't help being scared... so I distract myself by dancing... But, with the Admiral by my side, everything is alright... can I stay close to you some more...?</w:t>
      </w:r>
    </w:p>
    <w:p>
      <w:r>
        <w:t>-----Looking At Scores-----</w:t>
      </w:r>
    </w:p>
    <w:p>
      <w:r>
        <w:t>https://vignette.wikia.nocookie.net/kancolle/images/1/10/Maikaze-Looking_At_Scores.ogg/revision/latest?cb=20150303165018</w:t>
      </w:r>
    </w:p>
    <w:p>
      <w:r>
        <w:t>郵便でーす なーんてねー</w:t>
      </w:r>
    </w:p>
    <w:p>
      <w:r>
        <w:t>Mail ca~ll. Just kidding~</w:t>
      </w:r>
    </w:p>
    <w:p>
      <w:r>
        <w:t>-----Joining A Fleet-----</w:t>
      </w:r>
    </w:p>
    <w:p>
      <w:r>
        <w:t>https://vignette.wikia.nocookie.net/kancolle/images/d/d8/Maikaze-Joining_A_Fleet.ogg/revision/latest?cb=20150303165024</w:t>
      </w:r>
    </w:p>
    <w:p>
      <w:r>
        <w:t>ナイス判断!提督ぅ</w:t>
      </w:r>
    </w:p>
    <w:p>
      <w:r>
        <w:t>Nice decision! Admiral~</w:t>
      </w:r>
    </w:p>
    <w:p>
      <w:r>
        <w:t>-----Equipment 1-----</w:t>
      </w:r>
    </w:p>
    <w:p>
      <w:r>
        <w:t>https://vignette.wikia.nocookie.net/kancolle/images/3/30/Maikaze-Equipment_1.ogg/revision/latest?cb=20150303165030</w:t>
      </w:r>
    </w:p>
    <w:p>
      <w:r>
        <w:t>あたしってば、強くなりすぎぃ!</w:t>
      </w:r>
    </w:p>
    <w:p>
      <w:r>
        <w:t>You know, I'm getting too strong!</w:t>
      </w:r>
    </w:p>
    <w:p>
      <w:r>
        <w:t>-----Equipment 2-----</w:t>
      </w:r>
    </w:p>
    <w:p>
      <w:r>
        <w:t>https://vignette.wikia.nocookie.net/kancolle/images/e/ea/Maikaze-Equipment_2.ogg/revision/latest?cb=20150303165036</w:t>
      </w:r>
    </w:p>
    <w:p>
      <w:r>
        <w:t>改造した艦はでかいぞぉー!  …なんてね</w:t>
      </w:r>
    </w:p>
    <w:p>
      <w:r>
        <w:t>Remodeled ships are hu~ge!... just kidding.</w:t>
      </w:r>
    </w:p>
    <w:p>
      <w:r>
        <w:t>-----Equipment 3-----</w:t>
      </w:r>
    </w:p>
    <w:p>
      <w:r>
        <w:t>https://vignette.wikia.nocookie.net/kancolle/images/3/33/Maikaze-Equipment_3.ogg/revision/latest?cb=20150303165041</w:t>
      </w:r>
    </w:p>
    <w:p>
      <w:r>
        <w:t>やるじゃない!</w:t>
      </w:r>
    </w:p>
    <w:p>
      <w:r>
        <w:t>Isn't that great!</w:t>
      </w:r>
    </w:p>
    <w:p>
      <w:r>
        <w:t>-----Supply-----</w:t>
      </w:r>
    </w:p>
    <w:p>
      <w:r>
        <w:t>https://vignette.wikia.nocookie.net/kancolle/images/c/ca/Maikaze-Supply.ogg/revision/latest?cb=20150303165047</w:t>
      </w:r>
    </w:p>
    <w:p>
      <w:r>
        <w:t>また、踊れますね!</w:t>
      </w:r>
    </w:p>
    <w:p>
      <w:r>
        <w:t>I can dance some more now!</w:t>
      </w:r>
    </w:p>
    <w:p>
      <w:r>
        <w:t>-----Docking Minor-----</w:t>
      </w:r>
    </w:p>
    <w:p>
      <w:r>
        <w:t>https://vignette.wikia.nocookie.net/kancolle/images/0/0b/Maikaze-Docking_Minor.ogg/revision/latest?cb=20150303165053</w:t>
      </w:r>
    </w:p>
    <w:p>
      <w:r>
        <w:t>踊った後はご飯がおいしいの~</w:t>
      </w:r>
    </w:p>
    <w:p>
      <w:r>
        <w:t>Food is tastier after dancing!</w:t>
      </w:r>
    </w:p>
    <w:p>
      <w:r>
        <w:t>-----Docking Major-----</w:t>
      </w:r>
    </w:p>
    <w:p>
      <w:r>
        <w:t>https://vignette.wikia.nocookie.net/kancolle/images/b/b5/Maikaze-Docking_Major.ogg/revision/latest?cb=20150303165059</w:t>
      </w:r>
    </w:p>
    <w:p>
      <w:r>
        <w:t>踊りすぎた...全身マッサージよろしくね。</w:t>
      </w:r>
    </w:p>
    <w:p>
      <w:r>
        <w:t>I danced too much~... Thanks for the full-body massage~</w:t>
      </w:r>
    </w:p>
    <w:p>
      <w:r>
        <w:t>-----Docking Complete-----</w:t>
      </w:r>
    </w:p>
    <w:p>
      <w:r>
        <w:t>https://vignette.wikia.nocookie.net/kancolle/images/2/28/Maikaze-Docking_Complete.ogg/revision/latest?cb=20150605141446</w:t>
      </w:r>
    </w:p>
    <w:p>
      <w:r>
        <w:t>修復、終わりましたよー。</w:t>
      </w:r>
    </w:p>
    <w:p>
      <w:r>
        <w:t>Repairing is finished.</w:t>
      </w:r>
    </w:p>
    <w:p>
      <w:r>
        <w:t>-----Construction-----</w:t>
      </w:r>
    </w:p>
    <w:p>
      <w:r>
        <w:t>https://vignette.wikia.nocookie.net/kancolle/images/e/ea/Maikaze-Construction.ogg/revision/latest?cb=20150303165105</w:t>
      </w:r>
    </w:p>
    <w:p>
      <w:r>
        <w:t>建造、終わりましたぁー</w:t>
      </w:r>
    </w:p>
    <w:p>
      <w:r>
        <w:t>Ship construction, it's over~</w:t>
      </w:r>
    </w:p>
    <w:p>
      <w:r>
        <w:t>-----Returning From Sortie-----</w:t>
      </w:r>
    </w:p>
    <w:p>
      <w:r>
        <w:t>https://vignette.wikia.nocookie.net/kancolle/images/c/cd/Maikaze-Returning_From_Sortie.ogg/revision/latest?cb=20150303165112</w:t>
      </w:r>
    </w:p>
    <w:p>
      <w:r>
        <w:t>我が精鋭艦隊が母港に戻りましたぁー!</w:t>
      </w:r>
    </w:p>
    <w:p>
      <w:r>
        <w:t>My elite fleet has come back to port~!</w:t>
      </w:r>
    </w:p>
    <w:p>
      <w:r>
        <w:t>-----Starting A Sortie-----</w:t>
      </w:r>
    </w:p>
    <w:p>
      <w:r>
        <w:t>https://vignette.wikia.nocookie.net/kancolle/images/8/8e/Maikaze-Starting_A_Sortie.ogg/revision/latest?cb=20150303165117</w:t>
      </w:r>
    </w:p>
    <w:p>
      <w:r>
        <w:t>舞風、いっきまーす</w:t>
      </w:r>
    </w:p>
    <w:p>
      <w:r>
        <w:t>Maikaze, heading o~ut!</w:t>
      </w:r>
    </w:p>
    <w:p>
      <w:r>
        <w:t>-----Battle Start-----</w:t>
      </w:r>
    </w:p>
    <w:p>
      <w:r>
        <w:t>https://vignette.wikia.nocookie.net/kancolle/images/1/1f/Maikaze-Battle_Start.ogg/revision/latest?cb=20150303165123</w:t>
      </w:r>
    </w:p>
    <w:p>
      <w:r>
        <w:t>さぁ、華麗に踊りましょう!</w:t>
      </w:r>
    </w:p>
    <w:p>
      <w:r>
        <w:t>Okay! Let's have a magnificent dance!</w:t>
      </w:r>
    </w:p>
    <w:p>
      <w:r>
        <w:t>-----Attack-----</w:t>
      </w:r>
    </w:p>
    <w:p>
      <w:r>
        <w:t>https://vignette.wikia.nocookie.net/kancolle/images/7/77/Maikaze-Attack.ogg/revision/latest?cb=20150303165129</w:t>
      </w:r>
    </w:p>
    <w:p>
      <w:r>
        <w:t>それっ、ワン・ツー</w:t>
      </w:r>
    </w:p>
    <w:p>
      <w:r>
        <w:t>Alright, ~one ~two!</w:t>
      </w:r>
    </w:p>
    <w:p>
      <w:r>
        <w:t>-----Night Battle-----</w:t>
      </w:r>
    </w:p>
    <w:p>
      <w:r>
        <w:t>https://vignette.wikia.nocookie.net/kancolle/images/c/ce/Maikaze-Night_Battle.ogg/revision/latest?cb=20150303165203</w:t>
      </w:r>
    </w:p>
    <w:p>
      <w:r>
        <w:t>そこで大きくジャンプ&amp;ターン!</w:t>
      </w:r>
    </w:p>
    <w:p>
      <w:r>
        <w:t>Right there, a big jump and turn!</w:t>
      </w:r>
    </w:p>
    <w:p>
      <w:r>
        <w:t>-----Night Attack-----</w:t>
      </w:r>
    </w:p>
    <w:p>
      <w:r>
        <w:t>https://vignette.wikia.nocookie.net/kancolle/images/f/f9/Maikaze-Night_Attack.ogg/revision/latest?cb=20150303165208</w:t>
      </w:r>
    </w:p>
    <w:p>
      <w:r>
        <w:t>華麗に舞うわよー!</w:t>
      </w:r>
    </w:p>
    <w:p>
      <w:r>
        <w:t>Such a wonderful dance~!</w:t>
      </w:r>
    </w:p>
    <w:p>
      <w:r>
        <w:t>-----MVP-----</w:t>
      </w:r>
    </w:p>
    <w:p>
      <w:r>
        <w:t>https://vignette.wikia.nocookie.net/kancolle/images/f/f9/Maikaze-MVP.ogg/revision/latest?cb=20150303165221</w:t>
      </w:r>
    </w:p>
    <w:p>
      <w:r>
        <w:t>提督!…次もまた、舞風と一緒に踊ってくれますか?</w:t>
      </w:r>
    </w:p>
    <w:p>
      <w:r>
        <w:t>Admiral!... will you dance with me the next time too?</w:t>
      </w:r>
    </w:p>
    <w:p>
      <w:r>
        <w:t>-----Minor Damage 1-----</w:t>
      </w:r>
    </w:p>
    <w:p>
      <w:r>
        <w:t>https://vignette.wikia.nocookie.net/kancolle/images/7/7a/Maikaze-Minor_Damage_1.ogg/revision/latest?cb=20150303165229</w:t>
      </w:r>
    </w:p>
    <w:p>
      <w:r>
        <w:t>あっ! 足を挫いた…</w:t>
      </w:r>
    </w:p>
    <w:p>
      <w:r>
        <w:t>Aaah! I sprained my foot...</w:t>
      </w:r>
    </w:p>
    <w:p>
      <w:r>
        <w:t>-----Minor Damage 2-----</w:t>
      </w:r>
    </w:p>
    <w:p>
      <w:r>
        <w:t>https://vignette.wikia.nocookie.net/kancolle/images/e/e3/Maikaze-Minor_Damage_2.ogg/revision/latest?cb=20150303165234</w:t>
      </w:r>
    </w:p>
    <w:p>
      <w:r>
        <w:t>やだ…これじゃうまく踊れない。</w:t>
      </w:r>
    </w:p>
    <w:p>
      <w:r>
        <w:t>No... I can't dance well now...</w:t>
      </w:r>
    </w:p>
    <w:p>
      <w:r>
        <w:t>-----Major Damage-----</w:t>
      </w:r>
    </w:p>
    <w:p>
      <w:r>
        <w:t>https://vignette.wikia.nocookie.net/kancolle/images/7/72/Maikaze-Major_Damage.ogg/revision/latest?cb=20150303165240</w:t>
      </w:r>
    </w:p>
    <w:p>
      <w:r>
        <w:t>これじゃ...踊ったら見えちゃうじゃない。</w:t>
      </w:r>
    </w:p>
    <w:p>
      <w:r>
        <w:t>This... If I dance, you'll see it!</w:t>
      </w:r>
    </w:p>
    <w:p>
      <w:r>
        <w:t>-----Sunk-----</w:t>
      </w:r>
    </w:p>
    <w:p>
      <w:r>
        <w:t>https://vignette.wikia.nocookie.net/kancolle/images/8/8b/Maikaze-Sunk.ogg/revision/latest?cb=20150303165254</w:t>
      </w:r>
    </w:p>
    <w:p>
      <w:r>
        <w:t>野分・・・どこ?助けてよぅ。嫌ぁ・・・沈むのだけは嫌ぁ!</w:t>
      </w:r>
    </w:p>
    <w:p>
      <w:r>
        <w:t>Where's... Nowaki?  Help me~.  I hate it... I hate sinking!</w:t>
      </w:r>
    </w:p>
    <w:p>
      <w:r>
        <w:t>-----00:00-----</w:t>
      </w:r>
    </w:p>
    <w:p>
      <w:r>
        <w:t>https://vignette.wikia.nocookie.net/kancolle/images/e/e8/Maikaze-00.ogg/revision/latest?cb=20150319064125</w:t>
      </w:r>
    </w:p>
    <w:p>
      <w:r>
        <w:t>午前0時、日付が変わりましたー!</w:t>
      </w:r>
    </w:p>
    <w:p>
      <w:r>
        <w:t>Midnight! The date has changed~!</w:t>
      </w:r>
    </w:p>
    <w:p>
      <w:r>
        <w:t>-----01:00-----</w:t>
      </w:r>
    </w:p>
    <w:p>
      <w:r>
        <w:t>https://vignette.wikia.nocookie.net/kancolle/images/f/f8/Maikaze-01.ogg/revision/latest?cb=20150319064130</w:t>
      </w:r>
    </w:p>
    <w:p>
      <w:r>
        <w:t>午前1時を、舞風がお知らせしますねー</w:t>
      </w:r>
    </w:p>
    <w:p>
      <w:r>
        <w:t>It's the 1 o'clock Maikaze announcement~</w:t>
      </w:r>
    </w:p>
    <w:p>
      <w:r>
        <w:t>-----02:00-----</w:t>
      </w:r>
    </w:p>
    <w:p>
      <w:r>
        <w:t>https://vignette.wikia.nocookie.net/kancolle/images/a/a5/Maikaze-02.ogg/revision/latest?cb=20150319064135</w:t>
      </w:r>
    </w:p>
    <w:p>
      <w:r>
        <w:t>午前2時かー。そろそろ寝ないと、ねぇ?</w:t>
      </w:r>
    </w:p>
    <w:p>
      <w:r>
        <w:t>2 A.M, huh~. About time to sleep, yeah?</w:t>
      </w:r>
    </w:p>
    <w:p>
      <w:r>
        <w:t>-----03:00-----</w:t>
      </w:r>
    </w:p>
    <w:p>
      <w:r>
        <w:t>https://vignette.wikia.nocookie.net/kancolle/images/b/bf/Maikaze-03.ogg/revision/latest?cb=20150319064140</w:t>
      </w:r>
    </w:p>
    <w:p>
      <w:r>
        <w:t>午前3時です。お肌に悪いかも、ってー</w:t>
      </w:r>
    </w:p>
    <w:p>
      <w:r>
        <w:t>It's 3 A.M.  Your skin's going to get bad, probably~</w:t>
      </w:r>
    </w:p>
    <w:p>
      <w:r>
        <w:t>-----04:00-----</w:t>
      </w:r>
    </w:p>
    <w:p>
      <w:r>
        <w:t>https://vignette.wikia.nocookie.net/kancolle/images/4/44/Maikaze-04.ogg/revision/latest?cb=20150319064144</w:t>
      </w:r>
    </w:p>
    <w:p>
      <w:r>
        <w:t>午前4時、提督ー、そろそろほんと、朝になっちゃうからー</w:t>
      </w:r>
    </w:p>
    <w:p>
      <w:r>
        <w:t>4 A.M, Admiral~ It's almost really morning, you know~</w:t>
      </w:r>
    </w:p>
    <w:p>
      <w:r>
        <w:t>-----05:00-----</w:t>
      </w:r>
    </w:p>
    <w:p>
      <w:r>
        <w:t>https://vignette.wikia.nocookie.net/kancolle/images/6/6a/Maikaze-05.ogg/revision/latest?cb=20150319064149</w:t>
      </w:r>
    </w:p>
    <w:p>
      <w:r>
        <w:t>夜明けです。午前5時になりましたー</w:t>
      </w:r>
    </w:p>
    <w:p>
      <w:r>
        <w:t>Daybreak. It is now 5 A.M.</w:t>
      </w:r>
    </w:p>
    <w:p>
      <w:r>
        <w:t>-----06:00-----</w:t>
      </w:r>
    </w:p>
    <w:p>
      <w:r>
        <w:t>https://vignette.wikia.nocookie.net/kancolle/images/7/75/Maikaze-06.ogg/revision/latest?cb=20150319064154</w:t>
      </w:r>
    </w:p>
    <w:p>
      <w:r>
        <w:t>朝です!午前6時です!提督、朝ご飯の用意しますね</w:t>
      </w:r>
    </w:p>
    <w:p>
      <w:r>
        <w:t>It's Morning! It's 6 A.M.! Admiral, let's prepare breakfast, okay?</w:t>
      </w:r>
    </w:p>
    <w:p>
      <w:r>
        <w:t>-----07:00-----</w:t>
      </w:r>
    </w:p>
    <w:p>
      <w:r>
        <w:t>https://vignette.wikia.nocookie.net/kancolle/images/0/06/Maikaze-07.ogg/revision/latest?cb=20150319064208</w:t>
      </w:r>
    </w:p>
    <w:p>
      <w:r>
        <w:t>舞風が、午前7時をお知らせします!</w:t>
      </w:r>
    </w:p>
    <w:p>
      <w:r>
        <w:t>Maikaze's 7 A.M. announcement!</w:t>
      </w:r>
    </w:p>
    <w:p>
      <w:r>
        <w:t>-----08:00-----</w:t>
      </w:r>
    </w:p>
    <w:p>
      <w:r>
        <w:t>https://vignette.wikia.nocookie.net/kancolle/images/9/90/Maikaze-08.ogg/revision/latest?cb=20150319064213</w:t>
      </w:r>
    </w:p>
    <w:p>
      <w:r>
        <w:t>午前8時になりましたー!今日も一日、頑張りましょうー!</w:t>
      </w:r>
    </w:p>
    <w:p>
      <w:r>
        <w:t>It's now 8 A.M! Let's do our best today too!</w:t>
      </w:r>
    </w:p>
    <w:p>
      <w:r>
        <w:t>-----09:00-----</w:t>
      </w:r>
    </w:p>
    <w:p>
      <w:r>
        <w:t>https://vignette.wikia.nocookie.net/kancolle/images/0/03/Maikaze-09.ogg/revision/latest?cb=20150319064218</w:t>
      </w:r>
    </w:p>
    <w:p>
      <w:r>
        <w:t>午前9時です。舞風は、そろそろ踊りたいなぁ</w:t>
      </w:r>
    </w:p>
    <w:p>
      <w:r>
        <w:t>9 o'clock.  Maikaze wants to dance soo~n.</w:t>
      </w:r>
    </w:p>
    <w:p>
      <w:r>
        <w:t>-----10:00-----</w:t>
      </w:r>
    </w:p>
    <w:p>
      <w:r>
        <w:t>https://vignette.wikia.nocookie.net/kancolle/images/d/db/Maikaze-10.ogg/revision/latest?cb=20150319064223</w:t>
      </w:r>
    </w:p>
    <w:p>
      <w:r>
        <w:t>午前10時です。いい風ねー</w:t>
      </w:r>
    </w:p>
    <w:p>
      <w:r>
        <w:t>It's 10 A.M.  It's a nice wind, yes?</w:t>
      </w:r>
    </w:p>
    <w:p>
      <w:r>
        <w:t>-----11:00-----</w:t>
      </w:r>
    </w:p>
    <w:p>
      <w:r>
        <w:t>https://vignette.wikia.nocookie.net/kancolle/images/c/c5/Maikaze-11.ogg/revision/latest?cb=20150319064228</w:t>
      </w:r>
    </w:p>
    <w:p>
      <w:r>
        <w:t>午前11時です!そろそろ、小腹がすいてきたー、かもー……</w:t>
      </w:r>
    </w:p>
    <w:p>
      <w:r>
        <w:t>It's 11 A.M! I've been getting hungry~ maybe~....</w:t>
      </w:r>
    </w:p>
    <w:p>
      <w:r>
        <w:t>-----12:00-----</w:t>
      </w:r>
    </w:p>
    <w:p>
      <w:r>
        <w:t>https://vignette.wikia.nocookie.net/kancolle/images/f/fb/Maikaze-12.ogg/revision/latest?cb=20150319064236</w:t>
      </w:r>
    </w:p>
    <w:p>
      <w:r>
        <w:t>午後0時をお知らせします。ランチ、何にする?</w:t>
      </w:r>
    </w:p>
    <w:p>
      <w:r>
        <w:t>12 o'clock announcement.  Lunch, what do you want?</w:t>
      </w:r>
    </w:p>
    <w:p>
      <w:r>
        <w:t>-----13:00-----</w:t>
      </w:r>
    </w:p>
    <w:p>
      <w:r>
        <w:t>https://vignette.wikia.nocookie.net/kancolle/images/0/03/Maikaze-13.ogg/revision/latest?cb=20150319064242</w:t>
      </w:r>
    </w:p>
    <w:p>
      <w:r>
        <w:t>午後1時です。食べたら動かないと、ほら、ワン・ツー!</w:t>
      </w:r>
    </w:p>
    <w:p>
      <w:r>
        <w:t>It's 1 P.M.  You have to move after eating, come on, a-one-two!</w:t>
      </w:r>
    </w:p>
    <w:p>
      <w:r>
        <w:t>-----14:00-----</w:t>
      </w:r>
    </w:p>
    <w:p>
      <w:r>
        <w:t>https://vignette.wikia.nocookie.net/kancolle/images/5/51/Maikaze-14.ogg/revision/latest?cb=20150319064248</w:t>
      </w:r>
    </w:p>
    <w:p>
      <w:r>
        <w:t>午後2時!頑張って行きましょー!</w:t>
      </w:r>
    </w:p>
    <w:p>
      <w:r>
        <w:t>2 P.M!  Let's go strong!</w:t>
      </w:r>
    </w:p>
    <w:p>
      <w:r>
        <w:t>-----15:00-----</w:t>
      </w:r>
    </w:p>
    <w:p>
      <w:r>
        <w:t>https://vignette.wikia.nocookie.net/kancolle/images/6/6d/Maikaze-15.ogg/revision/latest?cb=20150319064254</w:t>
      </w:r>
    </w:p>
    <w:p>
      <w:r>
        <w:t>ポーン。舞風が、午後3時をお知らせします。</w:t>
      </w:r>
    </w:p>
    <w:p>
      <w:r>
        <w:t>Bing! Maikaze's 3 P.M. Announcement.</w:t>
      </w:r>
    </w:p>
    <w:p>
      <w:r>
        <w:t>-----16:00-----</w:t>
      </w:r>
    </w:p>
    <w:p>
      <w:r>
        <w:t>https://vignette.wikia.nocookie.net/kancolle/images/e/e3/Maikaze-16.ogg/revision/latest?cb=20150319064308</w:t>
      </w:r>
    </w:p>
    <w:p>
      <w:r>
        <w:t>午後4時です。そろそろ夕方ですねー</w:t>
      </w:r>
    </w:p>
    <w:p>
      <w:r>
        <w:t>It's 4 P.M.  Just about evening, right?</w:t>
      </w:r>
    </w:p>
    <w:p>
      <w:r>
        <w:t>-----17:00-----</w:t>
      </w:r>
    </w:p>
    <w:p>
      <w:r>
        <w:t>https://vignette.wikia.nocookie.net/kancolle/images/1/1e/Maikaze-17.ogg/revision/latest?cb=20150319064313</w:t>
      </w:r>
    </w:p>
    <w:p>
      <w:r>
        <w:t>午後5時になりました。そろそろ日没です</w:t>
      </w:r>
    </w:p>
    <w:p>
      <w:r>
        <w:t>It's now 5 P.M.  Almost sunset.</w:t>
      </w:r>
    </w:p>
    <w:p>
      <w:r>
        <w:t>-----18:00-----</w:t>
      </w:r>
    </w:p>
    <w:p>
      <w:r>
        <w:t>https://vignette.wikia.nocookie.net/kancolle/images/9/92/Maikaze-18.ogg/revision/latest?cb=20150319064319</w:t>
      </w:r>
    </w:p>
    <w:p>
      <w:r>
        <w:t>午後6時です!晩ご飯は何にしよっかー?舞風は、カツレツとかがいいなぁー!</w:t>
      </w:r>
    </w:p>
    <w:p>
      <w:r>
        <w:t>It's 6 P.M!  What should be do for dinner?  I think that something like cutlet would be great~!</w:t>
      </w:r>
    </w:p>
    <w:p>
      <w:r>
        <w:t>-----19:00-----</w:t>
      </w:r>
    </w:p>
    <w:p>
      <w:r>
        <w:t>https://vignette.wikia.nocookie.net/kancolle/images/6/63/Maikaze-19.ogg/revision/latest?cb=20150319064325</w:t>
      </w:r>
    </w:p>
    <w:p>
      <w:r>
        <w:t>午後7時です!提督、ご飯タイムですよ!仕事も艦これも、ちょっとお休み!</w:t>
      </w:r>
    </w:p>
    <w:p>
      <w:r>
        <w:t>It's  7 P.M!  Admiral, it's Dinner time! Work, Kancolle, take a break!</w:t>
      </w:r>
    </w:p>
    <w:p>
      <w:r>
        <w:t>-----20:00-----</w:t>
      </w:r>
    </w:p>
    <w:p>
      <w:r>
        <w:t>https://vignette.wikia.nocookie.net/kancolle/images/e/ee/Maikaze-20.ogg/revision/latest?cb=20150319064332</w:t>
      </w:r>
    </w:p>
    <w:p>
      <w:r>
        <w:t>午後8時をお知らせしますね!はぁ~……</w:t>
      </w:r>
    </w:p>
    <w:p>
      <w:r>
        <w:t>8 P.M. announcement! *sigh*...</w:t>
      </w:r>
    </w:p>
    <w:p>
      <w:r>
        <w:t>-----21:00-----</w:t>
      </w:r>
    </w:p>
    <w:p>
      <w:r>
        <w:t>https://vignette.wikia.nocookie.net/kancolle/images/b/b4/Maikaze-21.ogg/revision/latest?cb=20150319064339</w:t>
      </w:r>
    </w:p>
    <w:p>
      <w:r>
        <w:t>舞風が、午後9時をお知らせします。そろそろ、夜戦の時間ね!</w:t>
      </w:r>
    </w:p>
    <w:p>
      <w:r>
        <w:t>Maikaze's 9 P.M. announcement. It's almost night battle time!</w:t>
      </w:r>
    </w:p>
    <w:p>
      <w:r>
        <w:t>-----22:00-----</w:t>
      </w:r>
    </w:p>
    <w:p>
      <w:r>
        <w:t>https://vignette.wikia.nocookie.net/kancolle/images/1/10/Maikaze-22.ogg/revision/latest?cb=20150319064344</w:t>
      </w:r>
    </w:p>
    <w:p>
      <w:r>
        <w:t>午後10時です!夜のダンスタイムですね。夜戦に行きます?</w:t>
      </w:r>
    </w:p>
    <w:p>
      <w:r>
        <w:t>10 P.M!  Night-dancing time.  Going to a night battle?</w:t>
      </w:r>
    </w:p>
    <w:p>
      <w:r>
        <w:t>-----23:00-----</w:t>
      </w:r>
    </w:p>
    <w:p>
      <w:r>
        <w:t>https://vignette.wikia.nocookie.net/kancolle/images/8/87/Maikaze-23.ogg/revision/latest?cb=20150319064349</w:t>
      </w:r>
    </w:p>
    <w:p>
      <w:r>
        <w:t>午後11時になりましたぁー。提督、そろそろ休まなくて大丈夫ー?</w:t>
      </w:r>
    </w:p>
    <w:p>
      <w:r>
        <w:t>It's now 11 P.M.~. Admiral, it's okay to take a break soon, yeah?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