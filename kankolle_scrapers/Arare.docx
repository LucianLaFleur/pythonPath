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https://vignette.wikia.nocookie.net/kancolle/images/1/1c/Arare-Introduction.ogg/revision/latest?cb=20150301060335</w:t>
      </w:r>
    </w:p>
    <w:p>
      <w:r>
        <w:t>霰です…「んちゃ」っとかは言いません…よろしく…</w:t>
      </w:r>
    </w:p>
    <w:p>
      <w:r>
        <w:t>I'm Arare... I won't say something like "-ncha"... Nice to meet you...</w:t>
      </w:r>
    </w:p>
    <w:p>
      <w:r>
        <w:t>-----Kai Ni-----</w:t>
      </w:r>
    </w:p>
    <w:p>
      <w:r>
        <w:t>https://vignette.wikia.nocookie.net/kancolle/images/7/79/ArareKai2-Introduction.ogg/revision/latest?cb=20180406123608</w:t>
      </w:r>
    </w:p>
    <w:p>
      <w:r>
        <w:t>霰です…「んちゃ」っとかは言いません…もちろんです…よろしくです…</w:t>
      </w:r>
    </w:p>
    <w:p>
      <w:r>
        <w:t>I'm Arare... I won't say something like "-ncha"... I certainly won't... Nice to meet you...</w:t>
      </w:r>
    </w:p>
    <w:p>
      <w:r>
        <w:t>-----Library-----</w:t>
      </w:r>
    </w:p>
    <w:p>
      <w:r>
        <w:t>https://vignette.wikia.nocookie.net/kancolle/images/8/81/Arare-Library.ogg/revision/latest?cb=20150301060342</w:t>
      </w:r>
    </w:p>
    <w:p>
      <w:r>
        <w:t>霰は、マル2計画で建造された最後の駆逐艦…朝潮型シリーズの…最終艦でも…あるの…この後は…陽炎型だから…</w:t>
      </w:r>
    </w:p>
    <w:p>
      <w:r>
        <w:t>I'm Arare, the last destroyer to be built under the Circle 2 Plan...I'm also... the last ship... of the Asashio-class series...Because after me... came the Kagerou-class...</w:t>
      </w:r>
    </w:p>
    <w:p>
      <w:r>
        <w:t>-----Secretary 1-----</w:t>
      </w:r>
    </w:p>
    <w:p>
      <w:r>
        <w:t>https://vignette.wikia.nocookie.net/kancolle/images/2/26/Arare-Secretary_1.ogg/revision/latest?cb=20150301060348</w:t>
      </w:r>
    </w:p>
    <w:p>
      <w:r>
        <w:t>司令官…。何を…するの…?</w:t>
      </w:r>
    </w:p>
    <w:p>
      <w:r>
        <w:t>Commander... Is there... anything to do...?</w:t>
      </w:r>
    </w:p>
    <w:p>
      <w:r>
        <w:t>-----Secretary 2-----</w:t>
      </w:r>
    </w:p>
    <w:p>
      <w:r>
        <w:t>https://vignette.wikia.nocookie.net/kancolle/images/f/fe/Arare-Secretary_2.ogg/revision/latest?cb=20150301060353</w:t>
      </w:r>
    </w:p>
    <w:p>
      <w:r>
        <w:t>なぁに?</w:t>
      </w:r>
    </w:p>
    <w:p>
      <w:r>
        <w:t>What is it?</w:t>
      </w:r>
    </w:p>
    <w:p>
      <w:r>
        <w:t>-----Secretary 3-----</w:t>
      </w:r>
    </w:p>
    <w:p>
      <w:r>
        <w:t>https://vignette.wikia.nocookie.net/kancolle/images/d/dc/Arare-Secretary_3.ogg/revision/latest?cb=20150301060359</w:t>
      </w:r>
    </w:p>
    <w:p>
      <w:r>
        <w:t>あまり魚雷にはさわらないで。</w:t>
      </w:r>
    </w:p>
    <w:p>
      <w:r>
        <w:t>Don't touch my torpedoes so much.</w:t>
      </w:r>
    </w:p>
    <w:p>
      <w:r>
        <w:t>-----Idle (Kai)-----</w:t>
      </w:r>
    </w:p>
    <w:p>
      <w:r>
        <w:t>https://vignette.wikia.nocookie.net/kancolle/images/0/04/ArareKai-Idle.ogg/revision/latest?cb=20150301060405</w:t>
      </w:r>
    </w:p>
    <w:p>
      <w:r>
        <w:t>司令官…やること…あの…いや、いいです…</w:t>
      </w:r>
    </w:p>
    <w:p>
      <w:r>
        <w:t>Commander... Things to do... No, it's all good...</w:t>
      </w:r>
    </w:p>
    <w:p>
      <w:r>
        <w:t>-----Secretary Married-----</w:t>
      </w:r>
    </w:p>
    <w:p>
      <w:r>
        <w:t>https://vignette.wikia.nocookie.net/kancolle/images/b/b1/Arare-Secretary_Married.ogg/revision/latest?cb=20150301060410</w:t>
      </w:r>
    </w:p>
    <w:p>
      <w:r>
        <w:t>んちゃ……</w:t>
      </w:r>
    </w:p>
    <w:p>
      <w:r>
        <w:t>'ncha...</w:t>
      </w:r>
    </w:p>
    <w:p>
      <w:r>
        <w:t>-----Kai-----</w:t>
      </w:r>
    </w:p>
    <w:p>
      <w:r>
        <w:t>https://vignette.wikia.nocookie.net/kancolle/images/e/e0/ArareKai-Secretary_Married.ogg/revision/latest?cb=20150822163403</w:t>
      </w:r>
    </w:p>
    <w:p>
      <w:r>
        <w:t>司令官…霰たちはいつも…頼りにしてる…から…</w:t>
      </w:r>
    </w:p>
    <w:p>
      <w:r>
        <w:t>It's because... we're always... relying on you... Commander...</w:t>
      </w:r>
    </w:p>
    <w:p>
      <w:r>
        <w:t>-----Wedding-----</w:t>
      </w:r>
    </w:p>
    <w:p>
      <w:r>
        <w:t>https://vignette.wikia.nocookie.net/kancolle/images/5/59/Arare-Wedding.ogg/revision/latest?cb=20150301060416</w:t>
      </w:r>
    </w:p>
    <w:p>
      <w:r>
        <w:t>あ…司令官どうした?仕事に戻ろうよ…うん…</w:t>
      </w:r>
    </w:p>
    <w:p>
      <w:r>
        <w:t>Ah... What's wrong, Commander? I need to get back to work... yeah...</w:t>
      </w:r>
    </w:p>
    <w:p>
      <w:r>
        <w:t>-----Kai Ni-----</w:t>
      </w:r>
    </w:p>
    <w:p>
      <w:r>
        <w:t>https://vignette.wikia.nocookie.net/kancolle/images/b/b0/ArareKai2-Wedding.ogg/revision/latest?cb=20180406123616</w:t>
      </w:r>
    </w:p>
    <w:p>
      <w:r>
        <w:t>あぁ、司令官、どうした?仕事に戻ろうよ。うん…でも、これでもらっておく。</w:t>
      </w:r>
    </w:p>
    <w:p>
      <w:r>
        <w:t>Ah, what's the matter, Commander? I need to get back to work... Yeah... But, I'll accept this.</w:t>
      </w:r>
    </w:p>
    <w:p>
      <w:r>
        <w:t>-----Looking At Scores-----</w:t>
      </w:r>
    </w:p>
    <w:p>
      <w:r>
        <w:t>https://vignette.wikia.nocookie.net/kancolle/images/f/f4/Arare-Looking_At_Scores.ogg/revision/latest?cb=20150301060422</w:t>
      </w:r>
    </w:p>
    <w:p>
      <w:r>
        <w:t>お手紙…</w:t>
      </w:r>
    </w:p>
    <w:p>
      <w:r>
        <w:t>A letter...</w:t>
      </w:r>
    </w:p>
    <w:p>
      <w:r>
        <w:t>-----Kai Ni-----</w:t>
      </w:r>
    </w:p>
    <w:p>
      <w:r>
        <w:t>https://vignette.wikia.nocookie.net/kancolle/images/f/f4/ArareKai2-Looking_At_Scores.ogg/revision/latest?cb=20180406123614</w:t>
      </w:r>
    </w:p>
    <w:p>
      <w:r>
        <w:t>司令官、情報持ってきた。</w:t>
      </w:r>
    </w:p>
    <w:p>
      <w:r>
        <w:t>I've brought the intelligence, Commander.</w:t>
      </w:r>
    </w:p>
    <w:p>
      <w:r>
        <w:t>-----Joining A Fleet-----</w:t>
      </w:r>
    </w:p>
    <w:p>
      <w:r>
        <w:t>https://vignette.wikia.nocookie.net/kancolle/images/d/d3/Arare-Joining_A_Fleet.ogg/revision/latest?cb=20150301060429</w:t>
      </w:r>
    </w:p>
    <w:p>
      <w:r>
        <w:t>駆逐艦霰、抜錨します!</w:t>
      </w:r>
    </w:p>
    <w:p>
      <w:r>
        <w:t>Destroyer Arare, setting sail!</w:t>
      </w:r>
    </w:p>
    <w:p>
      <w:r>
        <w:t>-----Kai Ni-----</w:t>
      </w:r>
    </w:p>
    <w:p>
      <w:r>
        <w:t>https://vignette.wikia.nocookie.net/kancolle/images/a/a8/ArareKai2-Joining_A_Fleet.ogg/revision/latest?cb=20180406123611</w:t>
      </w:r>
    </w:p>
    <w:p>
      <w:r>
        <w:t>第十八駆逐隊、霰、抜錨します。</w:t>
      </w:r>
    </w:p>
    <w:p>
      <w:r>
        <w:t>Destroyer Division 18, Arare, setting sail.</w:t>
      </w:r>
    </w:p>
    <w:p>
      <w:r>
        <w:t>-----Equipment 1-----</w:t>
      </w:r>
    </w:p>
    <w:p>
      <w:r>
        <w:t>https://vignette.wikia.nocookie.net/kancolle/images/b/bd/Arare-Equipment_1.ogg/revision/latest?cb=20150301060434</w:t>
      </w:r>
    </w:p>
    <w:p>
      <w:r>
        <w:t>ふぇ……ありかも。</w:t>
      </w:r>
    </w:p>
    <w:p>
      <w:r>
        <w:t>Whew... This will do.</w:t>
      </w:r>
    </w:p>
    <w:p>
      <w:r>
        <w:t>-----Kai Ni-----</w:t>
      </w:r>
    </w:p>
    <w:p>
      <w:r>
        <w:t>https://vignette.wikia.nocookie.net/kancolle/images/d/d0/ArareKai2-Equipment_1.ogg/revision/latest?cb=20180406123606</w:t>
      </w:r>
    </w:p>
    <w:p>
      <w:r>
        <w:t>ふぇ…いい。</w:t>
      </w:r>
    </w:p>
    <w:p>
      <w:r>
        <w:t>Whew... nice.</w:t>
      </w:r>
    </w:p>
    <w:p>
      <w:r>
        <w:t>-----Equipment 2-----</w:t>
      </w:r>
    </w:p>
    <w:p>
      <w:r>
        <w:t>https://vignette.wikia.nocookie.net/kancolle/images/c/c1/Arare-Equipment_2.ogg/revision/latest?cb=20150301060441</w:t>
      </w:r>
    </w:p>
    <w:p>
      <w:r>
        <w:t>いいの……うん、いいかも。</w:t>
      </w:r>
    </w:p>
    <w:p>
      <w:r>
        <w:t>This is good... Yeah, I think.</w:t>
      </w:r>
    </w:p>
    <w:p>
      <w:r>
        <w:t>-----Equipment 3-----</w:t>
      </w:r>
    </w:p>
    <w:p>
      <w:r>
        <w:t>https://vignette.wikia.nocookie.net/kancolle/images/f/f0/Arare-Equipment_3.ogg/revision/latest?cb=20150301060447</w:t>
      </w:r>
    </w:p>
    <w:p>
      <w:r>
        <w:t>んちゃ…</w:t>
      </w:r>
    </w:p>
    <w:p>
      <w:r>
        <w:t>Ncha...</w:t>
      </w:r>
    </w:p>
    <w:p>
      <w:r>
        <w:t>-----Supply-----</w:t>
      </w:r>
    </w:p>
    <w:p>
      <w:r>
        <w:t>https://vignette.wikia.nocookie.net/kancolle/images/3/3c/Arare-Supply.ogg/revision/latest?cb=20150301060453</w:t>
      </w:r>
    </w:p>
    <w:p>
      <w:r>
        <w:t>ふぅ……ありかも…</w:t>
      </w:r>
    </w:p>
    <w:p>
      <w:r>
        <w:t>*whew*.... Thank you.</w:t>
      </w:r>
    </w:p>
    <w:p>
      <w:r>
        <w:t>-----Kai-----</w:t>
      </w:r>
    </w:p>
    <w:p>
      <w:r>
        <w:t>https://vignette.wikia.nocookie.net/kancolle/images/f/f8/ArareKai-Supply.ogg/revision/latest?cb=20150822162950</w:t>
      </w:r>
    </w:p>
    <w:p>
      <w:r>
        <w:t>ごちそうさま。</w:t>
      </w:r>
    </w:p>
    <w:p>
      <w:r>
        <w:t>Thanks for the meal.</w:t>
      </w:r>
    </w:p>
    <w:p>
      <w:r>
        <w:t>-----Docking Minor-----</w:t>
      </w:r>
    </w:p>
    <w:p>
      <w:r>
        <w:t>https://vignette.wikia.nocookie.net/kancolle/images/7/76/Arare-Docking_Minor.ogg/revision/latest?cb=20150301060459</w:t>
      </w:r>
    </w:p>
    <w:p>
      <w:r>
        <w:t>直すよ……</w:t>
      </w:r>
    </w:p>
    <w:p>
      <w:r>
        <w:t>I'll get repaired...</w:t>
      </w:r>
    </w:p>
    <w:p>
      <w:r>
        <w:t>-----Docking Major-----</w:t>
      </w:r>
    </w:p>
    <w:p>
      <w:r>
        <w:t>https://vignette.wikia.nocookie.net/kancolle/images/6/6e/Arare-Docking_Major.ogg/revision/latest?cb=20150301060505</w:t>
      </w:r>
    </w:p>
    <w:p>
      <w:r>
        <w:t>たくさん…直すよ…</w:t>
      </w:r>
    </w:p>
    <w:p>
      <w:r>
        <w:t>I'll get... repaired properly...</w:t>
      </w:r>
    </w:p>
    <w:p>
      <w:r>
        <w:t>-----Docking Complete-----</w:t>
      </w:r>
    </w:p>
    <w:p>
      <w:r>
        <w:t>https://vignette.wikia.nocookie.net/kancolle/images/e/ee/Arare-Docking_Complete.ogg/revision/latest?cb=20150719163506</w:t>
      </w:r>
    </w:p>
    <w:p>
      <w:r>
        <w:t>船の修理が完了…</w:t>
      </w:r>
    </w:p>
    <w:p>
      <w:r>
        <w:t>A boat has been fully repaired.</w:t>
      </w:r>
    </w:p>
    <w:p>
      <w:r>
        <w:t>-----Construction-----</w:t>
      </w:r>
    </w:p>
    <w:p>
      <w:r>
        <w:t>https://vignette.wikia.nocookie.net/kancolle/images/7/7c/Arare-Construction.ogg/revision/latest?cb=20150301060512</w:t>
      </w:r>
    </w:p>
    <w:p>
      <w:r>
        <w:t>新しい船が出来みたい…</w:t>
      </w:r>
    </w:p>
    <w:p>
      <w:r>
        <w:t>Looks like a new ship has finished...</w:t>
      </w:r>
    </w:p>
    <w:p>
      <w:r>
        <w:t>-----Returning From Sortie-----</w:t>
      </w:r>
    </w:p>
    <w:p>
      <w:r>
        <w:t>https://vignette.wikia.nocookie.net/kancolle/images/b/b5/Arare-Returning_From_Sortie.ogg/revision/latest?cb=20150301060518</w:t>
      </w:r>
    </w:p>
    <w:p>
      <w:r>
        <w:t>艦隊が…戻ってきた…!</w:t>
      </w:r>
    </w:p>
    <w:p>
      <w:r>
        <w:t>The fleet... has returned...!</w:t>
      </w:r>
    </w:p>
    <w:p>
      <w:r>
        <w:t>-----Starting A Sortie-----</w:t>
      </w:r>
    </w:p>
    <w:p>
      <w:r>
        <w:t>https://vignette.wikia.nocookie.net/kancolle/images/7/7b/Arare-Starting_A_Sortie.ogg/revision/latest?cb=20150301060524</w:t>
      </w:r>
    </w:p>
    <w:p>
      <w:r>
        <w:t>霰の水雷戦隊、出撃です。</w:t>
      </w:r>
    </w:p>
    <w:p>
      <w:r>
        <w:t>My torpedo squadron is sortieing.</w:t>
      </w:r>
    </w:p>
    <w:p>
      <w:r>
        <w:t>-----Battle Start-----</w:t>
      </w:r>
    </w:p>
    <w:p>
      <w:r>
        <w:t>https://vignette.wikia.nocookie.net/kancolle/images/7/78/Arare-Battle_Start.ogg/revision/latest?cb=20150301060531</w:t>
      </w:r>
    </w:p>
    <w:p>
      <w:r>
        <w:t>撃ちます…!</w:t>
      </w:r>
    </w:p>
    <w:p>
      <w:r>
        <w:t>Opening fire...!</w:t>
      </w:r>
    </w:p>
    <w:p>
      <w:r>
        <w:t>-----Kai Ni-----</w:t>
      </w:r>
    </w:p>
    <w:p>
      <w:r>
        <w:t>https://vignette.wikia.nocookie.net/kancolle/images/0/0c/ArareKai2-Battle_Start.ogg/revision/latest?cb=20180406123603</w:t>
      </w:r>
    </w:p>
    <w:p>
      <w:r>
        <w:t>霰もやります。そのためを、改装。…今は強いよ、霰。</w:t>
      </w:r>
    </w:p>
    <w:p>
      <w:r>
        <w:t>I can do this. I was upgraded for this. ...I'm strong now.</w:t>
      </w:r>
    </w:p>
    <w:p>
      <w:r>
        <w:t>-----Attack-----</w:t>
      </w:r>
    </w:p>
    <w:p>
      <w:r>
        <w:t>https://vignette.wikia.nocookie.net/kancolle/images/2/27/Arare-Attack.ogg/revision/latest?cb=20150301060537</w:t>
      </w:r>
    </w:p>
    <w:p>
      <w:r>
        <w:t>砲戦より、水雷戦ですよ…?</w:t>
      </w:r>
    </w:p>
    <w:p>
      <w:r>
        <w:t>It's a torpedo attack instead of shelling...?</w:t>
      </w:r>
    </w:p>
    <w:p>
      <w:r>
        <w:t>-----Kai Ni-----</w:t>
      </w:r>
    </w:p>
    <w:p>
      <w:r>
        <w:t>https://vignette.wikia.nocookie.net/kancolle/images/2/20/ArareKai2-Attack.ogg/revision/latest?cb=20180406123601</w:t>
      </w:r>
    </w:p>
    <w:p>
      <w:r>
        <w:t>霞姉さん、霰も、頑張るから。</w:t>
      </w:r>
    </w:p>
    <w:p>
      <w:r>
        <w:t>I'll do my best too, Kasumi-neesan.</w:t>
      </w:r>
    </w:p>
    <w:p>
      <w:r>
        <w:t>-----Night Battle-----</w:t>
      </w:r>
    </w:p>
    <w:p>
      <w:r>
        <w:t>https://vignette.wikia.nocookie.net/kancolle/images/a/ac/Arare-Night_Battle.ogg/revision/latest?cb=20150301060900</w:t>
      </w:r>
    </w:p>
    <w:p>
      <w:r>
        <w:t>突撃…する?</w:t>
      </w:r>
    </w:p>
    <w:p>
      <w:r>
        <w:t>Are we... charging in?</w:t>
      </w:r>
    </w:p>
    <w:p>
      <w:r>
        <w:t>-----Night Attack-----</w:t>
      </w:r>
    </w:p>
    <w:p>
      <w:r>
        <w:t>https://vignette.wikia.nocookie.net/kancolle/images/d/de/Arare-Night_Attack.ogg/revision/latest?cb=20150301060906</w:t>
      </w:r>
    </w:p>
    <w:p>
      <w:r>
        <w:t>いける…?</w:t>
      </w:r>
    </w:p>
    <w:p>
      <w:r>
        <w:t>Can I do this...?</w:t>
      </w:r>
    </w:p>
    <w:p>
      <w:r>
        <w:t>-----MVP-----</w:t>
      </w:r>
    </w:p>
    <w:p>
      <w:r>
        <w:t>https://vignette.wikia.nocookie.net/kancolle/images/e/ea/Arare-MVP.ogg/revision/latest?cb=20150301060912</w:t>
      </w:r>
    </w:p>
    <w:p>
      <w:r>
        <w:t>え…?なに、この拍手喝采は…?霰が何かしたの…?</w:t>
      </w:r>
    </w:p>
    <w:p>
      <w:r>
        <w:t>Eh...? What's all this cheering for...? Did I do something...?</w:t>
      </w:r>
    </w:p>
    <w:p>
      <w:r>
        <w:t>-----Minor Damage 1-----</w:t>
      </w:r>
    </w:p>
    <w:p>
      <w:r>
        <w:t>https://vignette.wikia.nocookie.net/kancolle/images/e/e3/Arare-Minor_Damage_1.ogg/revision/latest?cb=20150301060917</w:t>
      </w:r>
    </w:p>
    <w:p>
      <w:r>
        <w:t>あ…</w:t>
      </w:r>
    </w:p>
    <w:p>
      <w:r>
        <w:t>Ah...</w:t>
      </w:r>
    </w:p>
    <w:p>
      <w:r>
        <w:t>-----Minor Damage 2-----</w:t>
      </w:r>
    </w:p>
    <w:p>
      <w:r>
        <w:t>https://vignette.wikia.nocookie.net/kancolle/images/9/9d/Arare-Minor_Damage_2.ogg/revision/latest?cb=20150301060923</w:t>
      </w:r>
    </w:p>
    <w:p>
      <w:r>
        <w:t>痛っ…</w:t>
      </w:r>
    </w:p>
    <w:p>
      <w:r>
        <w:t>That hurts...</w:t>
      </w:r>
    </w:p>
    <w:p>
      <w:r>
        <w:t>-----Major Damage-----</w:t>
      </w:r>
    </w:p>
    <w:p>
      <w:r>
        <w:t>https://vignette.wikia.nocookie.net/kancolle/images/4/46/Arare-Major_Damage.ogg/revision/latest?cb=20150301060930</w:t>
      </w:r>
    </w:p>
    <w:p>
      <w:r>
        <w:t>ちょっと…恥ずかしい…</w:t>
      </w:r>
    </w:p>
    <w:p>
      <w:r>
        <w:t>This is a bit... embarrassing...</w:t>
      </w:r>
    </w:p>
    <w:p>
      <w:r>
        <w:t>-----Sunk-----</w:t>
      </w:r>
    </w:p>
    <w:p>
      <w:r>
        <w:t>https://vignette.wikia.nocookie.net/kancolle/images/e/e1/Arare-Sunk.ogg/revision/latest?cb=20150301060936</w:t>
      </w:r>
    </w:p>
    <w:p>
      <w:r>
        <w:t>あぁ・・・水が入ってきた・・・冷たいな・・・</w:t>
      </w:r>
    </w:p>
    <w:p>
      <w:r>
        <w:t>Ah... Water is flooding in... It's cold...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