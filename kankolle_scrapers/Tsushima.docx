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https://vignette.wikia.nocookie.net/kancolle/images/b/be/Tsushima-Introduction.ogg/revision/latest?cb=20171117191041</w:t>
      </w:r>
    </w:p>
    <w:p>
      <w:r>
        <w:t>択捉型海防艦、対馬。ここに……。南方航路防衛用に建造されたこの体……。存分に働くつもりですから。楽しみに…ね。</w:t>
      </w:r>
    </w:p>
    <w:p>
      <w:r>
        <w:t>The Etorofu-class costal defense ship, Tsushima, has arrived. I'll put this body made for defending the Southern Corridor to good use. Just wait and see.</w:t>
      </w:r>
    </w:p>
    <w:p>
      <w:r>
        <w:t>-----Kai-----</w:t>
      </w:r>
    </w:p>
    <w:p>
      <w:r>
        <w:t>https://vignette.wikia.nocookie.net/kancolle/images/3/34/TsushimaKai-Introduction.ogg/revision/latest?cb=20171117191714</w:t>
      </w:r>
    </w:p>
    <w:p>
      <w:r>
        <w:t>択捉型海防艦、対馬、ここに。南方航路や台湾航路守ってみせます。この体で全力で、負けませんから。</w:t>
      </w:r>
    </w:p>
    <w:p>
      <w:r>
        <w:t>The Etorofu-class costal defense ship, Tsushima, has arrived. I'll protect the Southern and Taiwanese Corridors. I'll do my best to not lose with this body of mine.</w:t>
      </w:r>
    </w:p>
    <w:p>
      <w:r>
        <w:t>-----Library-----</w:t>
      </w:r>
    </w:p>
    <w:p>
      <w:r>
        <w:t>https://vignette.wikia.nocookie.net/kancolle/images/0/0e/Tsushima-Library.ogg/revision/latest?cb=20171117191050</w:t>
      </w:r>
    </w:p>
    <w:p>
      <w:r>
        <w:t>択捉型海防艦、その七番艦となります、対馬です。南方航路の防衛のために生まれました。本土とシンガポールの間の船団護衛に努めました。同航路が危なくなってからは台湾や日本海側の航路を守ります。戦いの後は皆さんの復員にも努めました。</w:t>
      </w:r>
    </w:p>
    <w:p>
      <w:r>
        <w:t>I'm the 7th ship of the Etorofu-class costal defense ships, Tsushima. I was born for the sake of defending the Southern Corridor. I escorted fleets between Mainland Japan and Singapore. After that Corridor got too dangerous, I protected the Corridor around Taiwan and Sea of Japan. After the war was over, I worked to repatriate everyone.</w:t>
      </w:r>
    </w:p>
    <w:p>
      <w:r>
        <w:t>-----Secretary 1-----</w:t>
      </w:r>
    </w:p>
    <w:p>
      <w:r>
        <w:t>https://vignette.wikia.nocookie.net/kancolle/images/9/90/Tsushima-Secretary_1.ogg/revision/latest?cb=20171117191120</w:t>
      </w:r>
    </w:p>
    <w:p>
      <w:r>
        <w:t>対馬はここに。</w:t>
      </w:r>
    </w:p>
    <w:p>
      <w:r>
        <w:t>I'm right here.</w:t>
      </w:r>
    </w:p>
    <w:p>
      <w:r>
        <w:t>-----Secretary 2-----</w:t>
      </w:r>
    </w:p>
    <w:p>
      <w:r>
        <w:t>https://vignette.wikia.nocookie.net/kancolle/images/0/05/Tsushima-Secretary_2.ogg/revision/latest?cb=20171117191124</w:t>
      </w:r>
    </w:p>
    <w:p>
      <w:r>
        <w:t>衝突には気をつけないと。</w:t>
      </w:r>
    </w:p>
    <w:p>
      <w:r>
        <w:t>Be careful of collisions.</w:t>
      </w:r>
    </w:p>
    <w:p>
      <w:r>
        <w:t>-----Secretary 3-----</w:t>
      </w:r>
    </w:p>
    <w:p>
      <w:r>
        <w:t>https://vignette.wikia.nocookie.net/kancolle/images/b/bf/Tsushima-Secretary_3.ogg/revision/latest?cb=20171117191128</w:t>
      </w:r>
    </w:p>
    <w:p>
      <w:r>
        <w:t>南方航路は危険が一杯 。鎮守府も危険が・・・一杯 ?うふふ。</w:t>
      </w:r>
    </w:p>
    <w:p>
      <w:r>
        <w:t>The Southern Corridor is full of dangers. The Naval Base is... full of dangers too? *heave* Ufufu♥</w:t>
      </w:r>
    </w:p>
    <w:p>
      <w:r>
        <w:t>-----Idle-----</w:t>
      </w:r>
    </w:p>
    <w:p>
      <w:r>
        <w:t>https://vignette.wikia.nocookie.net/kancolle/images/9/9e/Tsushima-Idle.ogg/revision/latest?cb=20171117191038</w:t>
      </w:r>
    </w:p>
    <w:p>
      <w:r>
        <w:t>ふあぁ・・・あ、あれ、鵜来ちゃん?あぁ、違ったみたい。ふぅ、船違い。ふふ、うふふ。</w:t>
      </w:r>
    </w:p>
    <w:p>
      <w:r>
        <w:t>*yawn*... h-huh, Ukuru? Ah, I made a mistake. Whew, got the wrong ship. Fufu, ufufufu♥</w:t>
      </w:r>
    </w:p>
    <w:p>
      <w:r>
        <w:t>-----Kai-----</w:t>
      </w:r>
    </w:p>
    <w:p>
      <w:r>
        <w:t>https://vignette.wikia.nocookie.net/kancolle/images/9/9d/TsushimaKai-Idle.ogg/revision/latest?cb=20171117191711</w:t>
      </w:r>
    </w:p>
    <w:p>
      <w:r>
        <w:t>ふあぁ・・・あ、あれ、鵜来ちゃん?あぁ、違った、みたい。艦違い。うふ、うふふふ。</w:t>
      </w:r>
    </w:p>
    <w:p>
      <w:r>
        <w:t>*yawn*... Hu-huh, Ukuru? Ah, I made a mistake. Got the wrong ship. Ufu, ufufufu♥</w:t>
      </w:r>
    </w:p>
    <w:p>
      <w:r>
        <w:t>-----Secretary Married-----</w:t>
      </w:r>
    </w:p>
    <w:p>
      <w:r>
        <w:t>https://vignette.wikia.nocookie.net/kancolle/images/c/cc/Tsushima-Secretary_Married.ogg/revision/latest?cb=20171117191131</w:t>
      </w:r>
    </w:p>
    <w:p>
      <w:r>
        <w:t>司令、対馬はここに。えぇ?膝枕ですか?ふあぁ、し、しかったないですね。はい。</w:t>
      </w:r>
    </w:p>
    <w:p>
      <w:r>
        <w:t>I'm right here, Commander. Ah, you want to lie on my lap? Well, I-I've got no choice then. Here.</w:t>
      </w:r>
    </w:p>
    <w:p>
      <w:r>
        <w:t>-----Wedding-----</w:t>
      </w:r>
    </w:p>
    <w:p>
      <w:r>
        <w:t>https://vignette.wikia.nocookie.net/kancolle/images/4/4c/Tsushima-Wedding.ogg/revision/latest?cb=20171117191153</w:t>
      </w:r>
    </w:p>
    <w:p>
      <w:r>
        <w:t>えぇ・・・リングを対馬に?ありがとう、ございます、司令。忘れません。この日、この時を、ぜったい。嬉しい。</w:t>
      </w:r>
    </w:p>
    <w:p>
      <w:r>
        <w:t>Eh... this ring is for me? Thank you... so much, Commander. I'll never ever forget this. This day, this moment. I'm so happy.</w:t>
      </w:r>
    </w:p>
    <w:p>
      <w:r>
        <w:t>-----Looking At Scores-----</w:t>
      </w:r>
    </w:p>
    <w:p>
      <w:r>
        <w:t>https://vignette.wikia.nocookie.net/kancolle/images/0/0d/Tsushima-Looking_At_Scores.ogg/revision/latest?cb=20171117191052</w:t>
      </w:r>
    </w:p>
    <w:p>
      <w:r>
        <w:t>見ます・・・か?そうですか。はい。</w:t>
      </w:r>
    </w:p>
    <w:p>
      <w:r>
        <w:t>You want... to see it? Okay then. Here.</w:t>
      </w:r>
    </w:p>
    <w:p>
      <w:r>
        <w:t>-----Joining A Fleet-----</w:t>
      </w:r>
    </w:p>
    <w:p>
      <w:r>
        <w:t>https://vignette.wikia.nocookie.net/kancolle/images/4/49/Tsushima-Joining_A_Fleet.ogg/revision/latest?cb=20171117191045</w:t>
      </w:r>
    </w:p>
    <w:p>
      <w:r>
        <w:t>択捉型海防艦、つ・し・ま、抜錨。うふふ。</w:t>
      </w:r>
    </w:p>
    <w:p>
      <w:r>
        <w:t>Etorofu-class costal defense ship, Tsu-shi-ma, setting sail. Ufufu♥</w:t>
      </w:r>
    </w:p>
    <w:p>
      <w:r>
        <w:t>-----Kai-----</w:t>
      </w:r>
    </w:p>
    <w:p>
      <w:r>
        <w:t>https://vignette.wikia.nocookie.net/kancolle/images/3/35/TsushimaKai-Joining_A_Fleet.ogg/revision/latest?cb=20171117191720</w:t>
      </w:r>
    </w:p>
    <w:p>
      <w:r>
        <w:t>第百一戦隊、つ・し・ま、抜錨。うふふ。</w:t>
      </w:r>
    </w:p>
    <w:p>
      <w:r>
        <w:t>101st Squadron, Tsu-shi-ma, setting sail. Ufufu♥</w:t>
      </w:r>
    </w:p>
    <w:p>
      <w:r>
        <w:t>-----Equipment 1-----</w:t>
      </w:r>
    </w:p>
    <w:p>
      <w:r>
        <w:t>https://vignette.wikia.nocookie.net/kancolle/images/5/53/Tsushima-Equipment_1.ogg/revision/latest?cb=20171117191009</w:t>
      </w:r>
    </w:p>
    <w:p>
      <w:r>
        <w:t>危険が一杯。爆雷も一杯。うふふ。</w:t>
      </w:r>
    </w:p>
    <w:p>
      <w:r>
        <w:t>There are lots of dangerous things. I have lots of depth charges though. Ufufu♥</w:t>
      </w:r>
    </w:p>
    <w:p>
      <w:r>
        <w:t>-----Equipment 2-----</w:t>
      </w:r>
    </w:p>
    <w:p>
      <w:r>
        <w:t>https://vignette.wikia.nocookie.net/kancolle/images/e/e7/Tsushima-Equipment_2.ogg/revision/latest?cb=20171117191013</w:t>
      </w:r>
    </w:p>
    <w:p>
      <w:r>
        <w:t>ありがとう、いいわ。</w:t>
      </w:r>
    </w:p>
    <w:p>
      <w:r>
        <w:t>Thank you. This is nice.</w:t>
      </w:r>
    </w:p>
    <w:p>
      <w:r>
        <w:t>-----Equipment 3-----</w:t>
      </w:r>
    </w:p>
    <w:p>
      <w:r>
        <w:t>https://vignette.wikia.nocookie.net/kancolle/images/a/ae/Tsushima-Equipment_3.ogg/revision/latest?cb=20171117191028</w:t>
      </w:r>
    </w:p>
    <w:p>
      <w:r>
        <w:t>どう言うこと?そうですか。</w:t>
      </w:r>
    </w:p>
    <w:p>
      <w:r>
        <w:t>What do you mean? I see.</w:t>
      </w:r>
    </w:p>
    <w:p>
      <w:r>
        <w:t>-----Supply-----</w:t>
      </w:r>
    </w:p>
    <w:p>
      <w:r>
        <w:t>https://vignette.wikia.nocookie.net/kancolle/images/1/14/Tsushima-Supply.ogg/revision/latest?cb=20171117191148</w:t>
      </w:r>
    </w:p>
    <w:p>
      <w:r>
        <w:t>また出れます。</w:t>
      </w:r>
    </w:p>
    <w:p>
      <w:r>
        <w:t>I'm heading out again.</w:t>
      </w:r>
    </w:p>
    <w:p>
      <w:r>
        <w:t>-----Docking Minor-----</w:t>
      </w:r>
    </w:p>
    <w:p>
      <w:r>
        <w:t>https://vignette.wikia.nocookie.net/kancolle/images/b/ba/Tsushima-Docking_Minor.ogg/revision/latest?cb=20171117191000</w:t>
      </w:r>
    </w:p>
    <w:p>
      <w:r>
        <w:t>修理は手早くおねがい。</w:t>
      </w:r>
    </w:p>
    <w:p>
      <w:r>
        <w:t>Make the repairs quick, please.</w:t>
      </w:r>
    </w:p>
    <w:p>
      <w:r>
        <w:t>-----Docking Major-----</w:t>
      </w:r>
    </w:p>
    <w:p>
      <w:r>
        <w:t>https://vignette.wikia.nocookie.net/kancolle/images/8/87/Tsushima-Docking_Major.ogg/revision/latest?cb=20171117190954</w:t>
      </w:r>
    </w:p>
    <w:p>
      <w:r>
        <w:t>そうよ。修理は急がないと・・・急がないと、間に合わないから。</w:t>
      </w:r>
    </w:p>
    <w:p>
      <w:r>
        <w:t>That's right, I need to hurry with the repairs... I need to hurry or I won't make it in time.</w:t>
      </w:r>
    </w:p>
    <w:p>
      <w:r>
        <w:t>-----Construction-----</w:t>
      </w:r>
    </w:p>
    <w:p>
      <w:r>
        <w:t>https://vignette.wikia.nocookie.net/kancolle/images/4/4a/Tsushima-Construction.ogg/revision/latest?cb=20171117190951</w:t>
      </w:r>
    </w:p>
    <w:p>
      <w:r>
        <w:t>出来ました。</w:t>
      </w:r>
    </w:p>
    <w:p>
      <w:r>
        <w:t>It's done.</w:t>
      </w:r>
    </w:p>
    <w:p>
      <w:r>
        <w:t>-----Returning From Sortie-----</w:t>
      </w:r>
    </w:p>
    <w:p>
      <w:r>
        <w:t>https://vignette.wikia.nocookie.net/kancolle/images/0/02/Tsushima-Returning_From_Sortie.ogg/revision/latest?cb=20171117191117</w:t>
      </w:r>
    </w:p>
    <w:p>
      <w:r>
        <w:t>戻ってきました・・・ふぅ〜うふふ。</w:t>
      </w:r>
    </w:p>
    <w:p>
      <w:r>
        <w:t>I'm back... Phew~ Ufufu♥</w:t>
      </w:r>
    </w:p>
    <w:p>
      <w:r>
        <w:t>-----Starting A Sortie-----</w:t>
      </w:r>
    </w:p>
    <w:p>
      <w:r>
        <w:t>https://vignette.wikia.nocookie.net/kancolle/images/b/b6/Tsushima-Starting_A_Sortie.ogg/revision/latest?cb=20171117191139</w:t>
      </w:r>
    </w:p>
    <w:p>
      <w:r>
        <w:t>ふあぁ、第一海上護衛隊、対馬、行き、ます。</w:t>
      </w:r>
    </w:p>
    <w:p>
      <w:r>
        <w:t>Whew~ 1st Surface Escort Division, Tsushima, heading out.</w:t>
      </w:r>
    </w:p>
    <w:p>
      <w:r>
        <w:t>-----Kai-----</w:t>
      </w:r>
    </w:p>
    <w:p>
      <w:r>
        <w:t>https://vignette.wikia.nocookie.net/kancolle/images/1/11/TsushimaKai-Starting_A_Sortie.ogg/revision/latest?cb=20171117191723</w:t>
      </w:r>
    </w:p>
    <w:p>
      <w:r>
        <w:t>ふあぁ、択捉型海防艦、対馬、出撃、します。</w:t>
      </w:r>
    </w:p>
    <w:p>
      <w:r>
        <w:t>Whew~ Etorofu-class costal defense ship, Tsushima, sortieing.</w:t>
      </w:r>
    </w:p>
    <w:p>
      <w:r>
        <w:t>-----Battle Start-----</w:t>
      </w:r>
    </w:p>
    <w:p>
      <w:r>
        <w:t>https://vignette.wikia.nocookie.net/kancolle/images/1/1d/Tsushima-Battle_Start.ogg/revision/latest?cb=20171117190948</w:t>
      </w:r>
    </w:p>
    <w:p>
      <w:r>
        <w:t>敵を、見つけてしまいました。</w:t>
      </w:r>
    </w:p>
    <w:p>
      <w:r>
        <w:t>I have spotted the enemy.</w:t>
      </w:r>
    </w:p>
    <w:p>
      <w:r>
        <w:t>-----Attack-----</w:t>
      </w:r>
    </w:p>
    <w:p>
      <w:r>
        <w:t>https://vignette.wikia.nocookie.net/kancolle/images/a/a9/Tsushima-Attack.ogg/revision/latest?cb=20171117190946</w:t>
      </w:r>
    </w:p>
    <w:p>
      <w:r>
        <w:t>負けませんから。</w:t>
      </w:r>
    </w:p>
    <w:p>
      <w:r>
        <w:t>I will not lose.</w:t>
      </w:r>
    </w:p>
    <w:p>
      <w:r>
        <w:t>-----Night Battle-----</w:t>
      </w:r>
    </w:p>
    <w:p>
      <w:r>
        <w:t>https://vignette.wikia.nocookie.net/kancolle/images/4/42/Tsushima-Night_Battle.ogg/revision/latest?cb=20171117191113</w:t>
      </w:r>
    </w:p>
    <w:p>
      <w:r>
        <w:t>つ・し・ま、突撃します。付いてきて、ください</w:t>
      </w:r>
    </w:p>
    <w:p>
      <w:r>
        <w:t>Tsu-shi-ma, charging. Please follow me.</w:t>
      </w:r>
    </w:p>
    <w:p>
      <w:r>
        <w:t>-----Night Attack-----</w:t>
      </w:r>
    </w:p>
    <w:p>
      <w:r>
        <w:t>https://vignette.wikia.nocookie.net/kancolle/images/d/d7/Tsushima-Night_Attack.ogg/revision/latest?cb=20171117191111</w:t>
      </w:r>
    </w:p>
    <w:p>
      <w:r>
        <w:t>ここは危険が一杯。えい!</w:t>
      </w:r>
    </w:p>
    <w:p>
      <w:r>
        <w:t>There are a lot of dangers here. Take that!</w:t>
      </w:r>
    </w:p>
    <w:p>
      <w:r>
        <w:t>-----MVP-----</w:t>
      </w:r>
    </w:p>
    <w:p>
      <w:r>
        <w:t>https://vignette.wikia.nocookie.net/kancolle/images/d/d7/Tsushima-MVP.ogg/revision/latest?cb=20171117191107</w:t>
      </w:r>
    </w:p>
    <w:p>
      <w:r>
        <w:t>ふぅ・・・対馬、ですか?そう、ですか。お役に立ってて、良かった。うふふ、うふふふふ。</w:t>
      </w:r>
    </w:p>
    <w:p>
      <w:r>
        <w:t>Whew~ Me? I... see. I'm glad I was able to be of use. Ufufu, ufufufufu♥</w:t>
      </w:r>
    </w:p>
    <w:p>
      <w:r>
        <w:t>-----Minor Damage 1-----</w:t>
      </w:r>
    </w:p>
    <w:p>
      <w:r>
        <w:t>https://vignette.wikia.nocookie.net/kancolle/images/0/04/Tsushima-Minor_Damage_1.ogg/revision/latest?cb=20171117191059</w:t>
      </w:r>
    </w:p>
    <w:p>
      <w:r>
        <w:t>い、いや。</w:t>
      </w:r>
    </w:p>
    <w:p>
      <w:r>
        <w:t>N-no...</w:t>
      </w:r>
    </w:p>
    <w:p>
      <w:r>
        <w:t>-----Minor Damage 2-----</w:t>
      </w:r>
    </w:p>
    <w:p>
      <w:r>
        <w:t>https://vignette.wikia.nocookie.net/kancolle/images/c/ca/Tsushima-Minor_Damage_2.ogg/revision/latest?cb=20171117191103</w:t>
      </w:r>
    </w:p>
    <w:p>
      <w:r>
        <w:t>いやだ・・・いやだから。</w:t>
      </w:r>
    </w:p>
    <w:p>
      <w:r>
        <w:t>I don't... I don't like this...</w:t>
      </w:r>
    </w:p>
    <w:p>
      <w:r>
        <w:t>-----Major Damage-----</w:t>
      </w:r>
    </w:p>
    <w:p>
      <w:r>
        <w:t>https://vignette.wikia.nocookie.net/kancolle/images/1/14/Tsushima-Major_Damage.ogg/revision/latest?cb=20171117191057</w:t>
      </w:r>
    </w:p>
    <w:p>
      <w:r>
        <w:t>いやだ・・・艦の後方がちゃんと付いてる?</w:t>
      </w:r>
    </w:p>
    <w:p>
      <w:r>
        <w:t>Oh no... is my stern still properly attached?</w:t>
      </w:r>
    </w:p>
    <w:p>
      <w:r>
        <w:t>-----Sunk-----</w:t>
      </w:r>
    </w:p>
    <w:p>
      <w:r>
        <w:t>https://vignette.wikia.nocookie.net/kancolle/images/3/3d/Tsushima-Sunk.ogg/revision/latest?cb=20171117191146</w:t>
      </w:r>
    </w:p>
    <w:p>
      <w:r>
        <w:t>これが・・・これが・・・沈むと言うこと・・・これが・・・暗くて・・・冷たい・・・何も・・・見える・・・</w:t>
      </w:r>
    </w:p>
    <w:p>
      <w:r>
        <w:t>So, this is... this is... what they call 'sinking'? ...it's... dark... and cold... I can't... see anything...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